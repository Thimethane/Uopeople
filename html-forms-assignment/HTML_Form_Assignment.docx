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25B1" w:rsidRPr="00857D77" w:rsidRDefault="00000000" w:rsidP="00857D77">
      <w:pPr>
        <w:pStyle w:val="Title"/>
        <w:spacing w:line="480" w:lineRule="auto"/>
        <w:rPr>
          <w:rFonts w:ascii="Times New Roman" w:hAnsi="Times New Roman" w:cs="Times New Roman"/>
          <w:sz w:val="24"/>
          <w:szCs w:val="24"/>
        </w:rPr>
      </w:pPr>
      <w:r w:rsidRPr="00857D77">
        <w:rPr>
          <w:rFonts w:ascii="Times New Roman" w:hAnsi="Times New Roman" w:cs="Times New Roman"/>
          <w:sz w:val="24"/>
          <w:szCs w:val="24"/>
        </w:rPr>
        <w:t>HTML Form Controls and Methods</w:t>
      </w:r>
    </w:p>
    <w:p w:rsidR="00DF25B1" w:rsidRPr="00857D77" w:rsidRDefault="00000000" w:rsidP="00857D77">
      <w:pPr>
        <w:pStyle w:val="Heading1"/>
        <w:spacing w:line="480" w:lineRule="auto"/>
        <w:rPr>
          <w:rFonts w:ascii="Times New Roman" w:hAnsi="Times New Roman" w:cs="Times New Roman"/>
          <w:sz w:val="24"/>
          <w:szCs w:val="24"/>
        </w:rPr>
      </w:pPr>
      <w:r w:rsidRPr="00857D77">
        <w:rPr>
          <w:rFonts w:ascii="Times New Roman" w:hAnsi="Times New Roman" w:cs="Times New Roman"/>
          <w:sz w:val="24"/>
          <w:szCs w:val="24"/>
        </w:rPr>
        <w:t>A. Creating Two Different Forms Using GET and POST Methods</w:t>
      </w:r>
    </w:p>
    <w:p w:rsidR="00DF25B1" w:rsidRPr="00857D77" w:rsidRDefault="00000000" w:rsidP="00857D77">
      <w:pPr>
        <w:pStyle w:val="Heading2"/>
        <w:spacing w:line="480" w:lineRule="auto"/>
        <w:rPr>
          <w:rFonts w:ascii="Times New Roman" w:hAnsi="Times New Roman" w:cs="Times New Roman"/>
          <w:sz w:val="24"/>
          <w:szCs w:val="24"/>
        </w:rPr>
      </w:pPr>
      <w:r w:rsidRPr="00857D77">
        <w:rPr>
          <w:rFonts w:ascii="Times New Roman" w:hAnsi="Times New Roman" w:cs="Times New Roman"/>
          <w:sz w:val="24"/>
          <w:szCs w:val="24"/>
        </w:rPr>
        <w:t>1. Form Using the GET Method</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 xml:space="preserve">The GET method sends form data as part of the URL. It's useful for non-sensitive data such as search queries but has limitations in terms of data size and security. The data is visible in the URL, which can be accessed by </w:t>
      </w:r>
      <w:proofErr w:type="gramStart"/>
      <w:r w:rsidRPr="00857D77">
        <w:rPr>
          <w:rFonts w:ascii="Times New Roman" w:hAnsi="Times New Roman" w:cs="Times New Roman"/>
          <w:sz w:val="24"/>
          <w:szCs w:val="24"/>
        </w:rPr>
        <w:t>anyone</w:t>
      </w:r>
      <w:r w:rsidR="00857D77" w:rsidRPr="00857D77">
        <w:rPr>
          <w:rFonts w:ascii="Times New Roman" w:hAnsi="Times New Roman" w:cs="Times New Roman"/>
          <w:sz w:val="24"/>
          <w:szCs w:val="24"/>
        </w:rPr>
        <w:t>(</w:t>
      </w:r>
      <w:proofErr w:type="gramEnd"/>
      <w:r w:rsidR="00857D77" w:rsidRPr="00857D77">
        <w:rPr>
          <w:rFonts w:ascii="Times New Roman" w:hAnsi="Times New Roman" w:cs="Times New Roman"/>
          <w:sz w:val="24"/>
          <w:szCs w:val="24"/>
        </w:rPr>
        <w:t>W3Schools, n.d.).</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Example Code:</w:t>
      </w:r>
    </w:p>
    <w:p w:rsidR="00857D77" w:rsidRPr="00857D77" w:rsidRDefault="00000000" w:rsidP="00857D77">
      <w:pPr>
        <w:shd w:val="clear" w:color="auto" w:fill="1F1F1F"/>
        <w:spacing w:line="285" w:lineRule="atLeast"/>
        <w:rPr>
          <w:rFonts w:ascii="Consolas" w:eastAsia="Times New Roman" w:hAnsi="Consolas" w:cs="Times New Roman"/>
          <w:color w:val="CCCCCC"/>
          <w:sz w:val="21"/>
          <w:szCs w:val="21"/>
          <w:lang/>
        </w:rPr>
      </w:pPr>
      <w:r w:rsidRPr="00857D77">
        <w:rPr>
          <w:rFonts w:ascii="Times New Roman" w:hAnsi="Times New Roman" w:cs="Times New Roman"/>
          <w:sz w:val="24"/>
          <w:szCs w:val="24"/>
          <w:lang w:val="fr-FR"/>
        </w:rPr>
        <w:br/>
      </w:r>
      <w:r w:rsidR="00857D77" w:rsidRPr="00857D77">
        <w:rPr>
          <w:rFonts w:ascii="Consolas" w:eastAsia="Times New Roman" w:hAnsi="Consolas" w:cs="Times New Roman"/>
          <w:color w:val="808080"/>
          <w:sz w:val="21"/>
          <w:szCs w:val="21"/>
          <w:lang/>
        </w:rPr>
        <w:t>&lt;!</w:t>
      </w:r>
      <w:r w:rsidR="00857D77" w:rsidRPr="00857D77">
        <w:rPr>
          <w:rFonts w:ascii="Consolas" w:eastAsia="Times New Roman" w:hAnsi="Consolas" w:cs="Times New Roman"/>
          <w:color w:val="569CD6"/>
          <w:sz w:val="21"/>
          <w:szCs w:val="21"/>
          <w:lang/>
        </w:rPr>
        <w:t>DOCTYPE</w:t>
      </w:r>
      <w:r w:rsidR="00857D77" w:rsidRPr="00857D77">
        <w:rPr>
          <w:rFonts w:ascii="Consolas" w:eastAsia="Times New Roman" w:hAnsi="Consolas" w:cs="Times New Roman"/>
          <w:color w:val="CCCCCC"/>
          <w:sz w:val="21"/>
          <w:szCs w:val="21"/>
          <w:lang/>
        </w:rPr>
        <w:t xml:space="preserve"> </w:t>
      </w:r>
      <w:r w:rsidR="00857D77" w:rsidRPr="00857D77">
        <w:rPr>
          <w:rFonts w:ascii="Consolas" w:eastAsia="Times New Roman" w:hAnsi="Consolas" w:cs="Times New Roman"/>
          <w:color w:val="9CDCFE"/>
          <w:sz w:val="21"/>
          <w:szCs w:val="21"/>
          <w:lang/>
        </w:rPr>
        <w:t>html</w:t>
      </w:r>
      <w:r w:rsidR="00857D77"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html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lang</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meta</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charset</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"UTF-8"</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meta</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name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"viewport"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content</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"width=device-width, initial-scale=1.0"</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title</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GET Method Form</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title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style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body</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font-family</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Arial</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sans-serif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#f4f4f4</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header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footer</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#007BFF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white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text-align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center</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h2</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#333</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form</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#fff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border-radius</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8px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lastRenderedPageBreak/>
        <w:t xml:space="preserve">            </w:t>
      </w:r>
      <w:r w:rsidRPr="00857D77">
        <w:rPr>
          <w:rFonts w:ascii="Consolas" w:eastAsia="Times New Roman" w:hAnsi="Consolas" w:cs="Times New Roman"/>
          <w:color w:val="9CDCFE"/>
          <w:sz w:val="21"/>
          <w:szCs w:val="21"/>
          <w:lang/>
        </w:rPr>
        <w:t>box-shadow</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4px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6px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CDCAA"/>
          <w:sz w:val="21"/>
          <w:szCs w:val="21"/>
          <w:lang/>
        </w:rPr>
        <w:t>rgba</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0.1</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max-width</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500px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auto</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label</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font-weight</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bold</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display</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block</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margin-bottom</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8px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"text"</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"email"</w:t>
      </w: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width</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100%</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margin-bottom</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15px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solid</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#ccc</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border-radius</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4px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#007BFF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white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none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12px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font-size</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16px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border-radius</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4px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cursor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pointer</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D7BA7D"/>
          <w:sz w:val="21"/>
          <w:szCs w:val="21"/>
          <w:lang/>
        </w:rPr>
        <w:t>:hover</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#0056b3</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style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body</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h1</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Welcome to the GET Method Form</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h1</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main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h2</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Please fill out the form below:</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h2</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form</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action</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"get_form_output.php"</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method</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"GET"</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for</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"name"</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Name:</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input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"text"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id</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"name"</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name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"name"</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placeholder</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"Enter your full name"</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required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for</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"email"</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Email:</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input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"email"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id</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"email"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name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"email"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placeholder</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"Enter your email address"</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required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input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value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form</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main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footer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p</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569CD6"/>
          <w:sz w:val="21"/>
          <w:szCs w:val="21"/>
          <w:lang/>
        </w:rPr>
        <w:t>&amp;copy;</w:t>
      </w:r>
      <w:r w:rsidRPr="00857D77">
        <w:rPr>
          <w:rFonts w:ascii="Consolas" w:eastAsia="Times New Roman" w:hAnsi="Consolas" w:cs="Times New Roman"/>
          <w:color w:val="CCCCCC"/>
          <w:sz w:val="21"/>
          <w:szCs w:val="21"/>
          <w:lang/>
        </w:rPr>
        <w:t xml:space="preserve"> 2024 My Website. All rights reserved.</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p</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footer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808080"/>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body</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html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Default="00857D77" w:rsidP="00857D77">
      <w:pPr>
        <w:spacing w:line="480" w:lineRule="auto"/>
        <w:rPr>
          <w:rFonts w:ascii="Times New Roman" w:hAnsi="Times New Roman" w:cs="Times New Roman"/>
          <w:sz w:val="24"/>
          <w:szCs w:val="24"/>
        </w:rPr>
      </w:pPr>
    </w:p>
    <w:p w:rsidR="00D96A13" w:rsidRDefault="00857D77" w:rsidP="00857D77">
      <w:pPr>
        <w:spacing w:line="480" w:lineRule="auto"/>
        <w:rPr>
          <w:rFonts w:ascii="Times New Roman" w:hAnsi="Times New Roman" w:cs="Times New Roman"/>
          <w:sz w:val="24"/>
          <w:szCs w:val="24"/>
        </w:rPr>
      </w:pPr>
      <w:r>
        <w:rPr>
          <w:rFonts w:ascii="Times New Roman" w:hAnsi="Times New Roman" w:cs="Times New Roman"/>
          <w:sz w:val="24"/>
          <w:szCs w:val="24"/>
        </w:rPr>
        <w:t>The output should look like this:</w:t>
      </w:r>
      <w:r>
        <w:rPr>
          <w:rFonts w:ascii="Times New Roman" w:hAnsi="Times New Roman" w:cs="Times New Roman"/>
          <w:noProof/>
          <w:sz w:val="24"/>
          <w:szCs w:val="24"/>
        </w:rPr>
        <w:drawing>
          <wp:inline distT="0" distB="0" distL="0" distR="0">
            <wp:extent cx="5486400" cy="1856105"/>
            <wp:effectExtent l="0" t="0" r="0" b="0"/>
            <wp:docPr id="67407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79841" name="Picture 674079841"/>
                    <pic:cNvPicPr/>
                  </pic:nvPicPr>
                  <pic:blipFill>
                    <a:blip r:embed="rId6"/>
                    <a:stretch>
                      <a:fillRect/>
                    </a:stretch>
                  </pic:blipFill>
                  <pic:spPr>
                    <a:xfrm>
                      <a:off x="0" y="0"/>
                      <a:ext cx="5486400" cy="1856105"/>
                    </a:xfrm>
                    <a:prstGeom prst="rect">
                      <a:avLst/>
                    </a:prstGeom>
                  </pic:spPr>
                </pic:pic>
              </a:graphicData>
            </a:graphic>
          </wp:inline>
        </w:drawing>
      </w:r>
    </w:p>
    <w:p w:rsidR="00DF25B1" w:rsidRPr="00857D77" w:rsidRDefault="00D96A13" w:rsidP="00857D7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167640"/>
            <wp:effectExtent l="0" t="0" r="0" b="3810"/>
            <wp:docPr id="2118317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7284" name="Picture 2118317284"/>
                    <pic:cNvPicPr/>
                  </pic:nvPicPr>
                  <pic:blipFill>
                    <a:blip r:embed="rId7"/>
                    <a:stretch>
                      <a:fillRect/>
                    </a:stretch>
                  </pic:blipFill>
                  <pic:spPr>
                    <a:xfrm>
                      <a:off x="0" y="0"/>
                      <a:ext cx="5486400" cy="167640"/>
                    </a:xfrm>
                    <a:prstGeom prst="rect">
                      <a:avLst/>
                    </a:prstGeom>
                  </pic:spPr>
                </pic:pic>
              </a:graphicData>
            </a:graphic>
          </wp:inline>
        </w:drawing>
      </w:r>
      <w:r w:rsidR="00000000" w:rsidRPr="00857D77">
        <w:rPr>
          <w:rFonts w:ascii="Times New Roman" w:hAnsi="Times New Roman" w:cs="Times New Roman"/>
          <w:sz w:val="24"/>
          <w:szCs w:val="24"/>
        </w:rPr>
        <w:br/>
      </w:r>
    </w:p>
    <w:p w:rsidR="00DF25B1" w:rsidRPr="00857D77" w:rsidRDefault="00000000" w:rsidP="00857D77">
      <w:pPr>
        <w:pStyle w:val="Heading2"/>
        <w:spacing w:line="480" w:lineRule="auto"/>
        <w:rPr>
          <w:rFonts w:ascii="Times New Roman" w:hAnsi="Times New Roman" w:cs="Times New Roman"/>
          <w:sz w:val="24"/>
          <w:szCs w:val="24"/>
        </w:rPr>
      </w:pPr>
      <w:r w:rsidRPr="00857D77">
        <w:rPr>
          <w:rFonts w:ascii="Times New Roman" w:hAnsi="Times New Roman" w:cs="Times New Roman"/>
          <w:sz w:val="24"/>
          <w:szCs w:val="24"/>
        </w:rPr>
        <w:lastRenderedPageBreak/>
        <w:t>2. Form Using the POST Method</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 xml:space="preserve">The POST method sends form data as part of the HTTP request body. This method is more secure and allows for larger amounts of data. Unlike GET, the data is not visible in the URL, making it more suitable for sensitive </w:t>
      </w:r>
      <w:proofErr w:type="gramStart"/>
      <w:r w:rsidRPr="00857D77">
        <w:rPr>
          <w:rFonts w:ascii="Times New Roman" w:hAnsi="Times New Roman" w:cs="Times New Roman"/>
          <w:sz w:val="24"/>
          <w:szCs w:val="24"/>
        </w:rPr>
        <w:t>information</w:t>
      </w:r>
      <w:r w:rsidR="00857D77" w:rsidRPr="00857D77">
        <w:rPr>
          <w:rFonts w:ascii="Times New Roman" w:hAnsi="Times New Roman" w:cs="Times New Roman"/>
          <w:sz w:val="24"/>
          <w:szCs w:val="24"/>
        </w:rPr>
        <w:t>(</w:t>
      </w:r>
      <w:proofErr w:type="gramEnd"/>
      <w:r w:rsidR="00857D77" w:rsidRPr="00857D77">
        <w:rPr>
          <w:rFonts w:ascii="Times New Roman" w:hAnsi="Times New Roman" w:cs="Times New Roman"/>
          <w:sz w:val="24"/>
          <w:szCs w:val="24"/>
        </w:rPr>
        <w:t>W3Schools, n.d.).</w:t>
      </w:r>
    </w:p>
    <w:p w:rsidR="00DF25B1" w:rsidRPr="00857D77" w:rsidRDefault="00000000" w:rsidP="00857D77">
      <w:pPr>
        <w:spacing w:line="480" w:lineRule="auto"/>
        <w:rPr>
          <w:rFonts w:ascii="Times New Roman" w:hAnsi="Times New Roman" w:cs="Times New Roman"/>
          <w:sz w:val="24"/>
          <w:szCs w:val="24"/>
          <w:lang w:val="fr-FR"/>
        </w:rPr>
      </w:pPr>
      <w:r w:rsidRPr="00857D77">
        <w:rPr>
          <w:rFonts w:ascii="Times New Roman" w:hAnsi="Times New Roman" w:cs="Times New Roman"/>
          <w:sz w:val="24"/>
          <w:szCs w:val="24"/>
          <w:lang w:val="fr-FR"/>
        </w:rPr>
        <w:t xml:space="preserve">Example </w:t>
      </w:r>
      <w:proofErr w:type="gramStart"/>
      <w:r w:rsidRPr="00857D77">
        <w:rPr>
          <w:rFonts w:ascii="Times New Roman" w:hAnsi="Times New Roman" w:cs="Times New Roman"/>
          <w:sz w:val="24"/>
          <w:szCs w:val="24"/>
          <w:lang w:val="fr-FR"/>
        </w:rPr>
        <w:t>Code:</w:t>
      </w:r>
      <w:proofErr w:type="gramEnd"/>
    </w:p>
    <w:p w:rsidR="00857D77" w:rsidRPr="00857D77" w:rsidRDefault="00000000" w:rsidP="00857D77">
      <w:pPr>
        <w:shd w:val="clear" w:color="auto" w:fill="1F1F1F"/>
        <w:spacing w:line="285" w:lineRule="atLeast"/>
        <w:rPr>
          <w:rFonts w:ascii="Consolas" w:eastAsia="Times New Roman" w:hAnsi="Consolas" w:cs="Times New Roman"/>
          <w:color w:val="CCCCCC"/>
          <w:sz w:val="21"/>
          <w:szCs w:val="21"/>
          <w:lang/>
        </w:rPr>
      </w:pPr>
      <w:r w:rsidRPr="00857D77">
        <w:rPr>
          <w:rFonts w:ascii="Times New Roman" w:hAnsi="Times New Roman" w:cs="Times New Roman"/>
          <w:sz w:val="24"/>
          <w:szCs w:val="24"/>
          <w:lang w:val="fr-FR"/>
        </w:rPr>
        <w:br/>
      </w:r>
      <w:r w:rsidR="00857D77" w:rsidRPr="00857D77">
        <w:rPr>
          <w:rFonts w:ascii="Consolas" w:eastAsia="Times New Roman" w:hAnsi="Consolas" w:cs="Times New Roman"/>
          <w:color w:val="808080"/>
          <w:sz w:val="21"/>
          <w:szCs w:val="21"/>
          <w:lang/>
        </w:rPr>
        <w:t>&lt;!</w:t>
      </w:r>
      <w:r w:rsidR="00857D77" w:rsidRPr="00857D77">
        <w:rPr>
          <w:rFonts w:ascii="Consolas" w:eastAsia="Times New Roman" w:hAnsi="Consolas" w:cs="Times New Roman"/>
          <w:color w:val="569CD6"/>
          <w:sz w:val="21"/>
          <w:szCs w:val="21"/>
          <w:lang/>
        </w:rPr>
        <w:t>DOCTYPE</w:t>
      </w:r>
      <w:r w:rsidR="00857D77" w:rsidRPr="00857D77">
        <w:rPr>
          <w:rFonts w:ascii="Consolas" w:eastAsia="Times New Roman" w:hAnsi="Consolas" w:cs="Times New Roman"/>
          <w:color w:val="CCCCCC"/>
          <w:sz w:val="21"/>
          <w:szCs w:val="21"/>
          <w:lang/>
        </w:rPr>
        <w:t xml:space="preserve"> </w:t>
      </w:r>
      <w:r w:rsidR="00857D77" w:rsidRPr="00857D77">
        <w:rPr>
          <w:rFonts w:ascii="Consolas" w:eastAsia="Times New Roman" w:hAnsi="Consolas" w:cs="Times New Roman"/>
          <w:color w:val="9CDCFE"/>
          <w:sz w:val="21"/>
          <w:szCs w:val="21"/>
          <w:lang/>
        </w:rPr>
        <w:t>html</w:t>
      </w:r>
      <w:r w:rsidR="00857D77"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html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lang</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meta</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charset</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"UTF-8"</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meta</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name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"viewport"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content</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"width=device-width, initial-scale=1.0"</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title</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POST Method Form</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title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style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body</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font-family</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Arial</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sans-serif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#f4f4f4</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header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footer</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#007BFF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white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text-align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center</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h2</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#333</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form</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#fff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border-radius</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8px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box-shadow</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4px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6px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CDCAA"/>
          <w:sz w:val="21"/>
          <w:szCs w:val="21"/>
          <w:lang/>
        </w:rPr>
        <w:t>rgba</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0.1</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max-width</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500px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auto</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label</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font-weight</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bold</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lastRenderedPageBreak/>
        <w:t xml:space="preserve">            </w:t>
      </w:r>
      <w:r w:rsidRPr="00857D77">
        <w:rPr>
          <w:rFonts w:ascii="Consolas" w:eastAsia="Times New Roman" w:hAnsi="Consolas" w:cs="Times New Roman"/>
          <w:color w:val="9CDCFE"/>
          <w:sz w:val="21"/>
          <w:szCs w:val="21"/>
          <w:lang/>
        </w:rPr>
        <w:t>display</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block</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margin-bottom</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8px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"text"</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"email"</w:t>
      </w: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width</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100%</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margin-bottom</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15px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solid</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#ccc</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border-radius</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4px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#007BFF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white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none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12px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font-size</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16px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border-radius</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4px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cursor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pointer</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D7BA7D"/>
          <w:sz w:val="21"/>
          <w:szCs w:val="21"/>
          <w:lang/>
        </w:rPr>
        <w:t>:hover</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#0056b3</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style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body</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h1</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Welcome to the POST Method Form</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h1</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main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h2</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Please fill out the form below:</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h2</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form</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action</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"post_form_output.php"</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method</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"POST"</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for</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"name"</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Name:</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input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"text"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id</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"name"</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name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"name"</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placeholder</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"Enter your full name"</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required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for</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"email"</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Email:</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input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"email"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id</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"email"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name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"email"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placeholder</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"Enter your email address"</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required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input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value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form</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main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footer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p</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569CD6"/>
          <w:sz w:val="21"/>
          <w:szCs w:val="21"/>
          <w:lang/>
        </w:rPr>
        <w:t>&amp;copy;</w:t>
      </w:r>
      <w:r w:rsidRPr="00857D77">
        <w:rPr>
          <w:rFonts w:ascii="Consolas" w:eastAsia="Times New Roman" w:hAnsi="Consolas" w:cs="Times New Roman"/>
          <w:color w:val="CCCCCC"/>
          <w:sz w:val="21"/>
          <w:szCs w:val="21"/>
          <w:lang/>
        </w:rPr>
        <w:t xml:space="preserve"> 2024 My Website. All rights reserved.</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p</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footer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body</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html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DF25B1" w:rsidRDefault="00DF25B1" w:rsidP="00857D77">
      <w:pPr>
        <w:spacing w:line="480" w:lineRule="auto"/>
        <w:rPr>
          <w:rFonts w:ascii="Times New Roman" w:hAnsi="Times New Roman" w:cs="Times New Roman"/>
          <w:sz w:val="24"/>
          <w:szCs w:val="24"/>
        </w:rPr>
      </w:pPr>
    </w:p>
    <w:p w:rsidR="00D96A13" w:rsidRDefault="00857D77" w:rsidP="00857D77">
      <w:pPr>
        <w:spacing w:line="480" w:lineRule="auto"/>
        <w:rPr>
          <w:rFonts w:ascii="Times New Roman" w:hAnsi="Times New Roman" w:cs="Times New Roman"/>
          <w:sz w:val="24"/>
          <w:szCs w:val="24"/>
        </w:rPr>
      </w:pPr>
      <w:r>
        <w:rPr>
          <w:rFonts w:ascii="Times New Roman" w:hAnsi="Times New Roman" w:cs="Times New Roman"/>
          <w:sz w:val="24"/>
          <w:szCs w:val="24"/>
        </w:rPr>
        <w:t>The output should look like this: “</w:t>
      </w:r>
      <w:r>
        <w:rPr>
          <w:rFonts w:ascii="Times New Roman" w:hAnsi="Times New Roman" w:cs="Times New Roman"/>
          <w:noProof/>
          <w:sz w:val="24"/>
          <w:szCs w:val="24"/>
        </w:rPr>
        <w:drawing>
          <wp:inline distT="0" distB="0" distL="0" distR="0">
            <wp:extent cx="5486400" cy="1895475"/>
            <wp:effectExtent l="0" t="0" r="0" b="9525"/>
            <wp:docPr id="39879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9234" name="Picture 39879234"/>
                    <pic:cNvPicPr/>
                  </pic:nvPicPr>
                  <pic:blipFill>
                    <a:blip r:embed="rId8"/>
                    <a:stretch>
                      <a:fillRect/>
                    </a:stretch>
                  </pic:blipFill>
                  <pic:spPr>
                    <a:xfrm>
                      <a:off x="0" y="0"/>
                      <a:ext cx="5486400" cy="1895475"/>
                    </a:xfrm>
                    <a:prstGeom prst="rect">
                      <a:avLst/>
                    </a:prstGeom>
                  </pic:spPr>
                </pic:pic>
              </a:graphicData>
            </a:graphic>
          </wp:inline>
        </w:drawing>
      </w:r>
    </w:p>
    <w:p w:rsidR="00857D77" w:rsidRPr="00857D77" w:rsidRDefault="00D96A13" w:rsidP="00857D7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52730"/>
            <wp:effectExtent l="0" t="0" r="0" b="0"/>
            <wp:docPr id="1431692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9207" name="Picture 143169207"/>
                    <pic:cNvPicPr/>
                  </pic:nvPicPr>
                  <pic:blipFill>
                    <a:blip r:embed="rId9"/>
                    <a:stretch>
                      <a:fillRect/>
                    </a:stretch>
                  </pic:blipFill>
                  <pic:spPr>
                    <a:xfrm>
                      <a:off x="0" y="0"/>
                      <a:ext cx="5486400" cy="252730"/>
                    </a:xfrm>
                    <a:prstGeom prst="rect">
                      <a:avLst/>
                    </a:prstGeom>
                  </pic:spPr>
                </pic:pic>
              </a:graphicData>
            </a:graphic>
          </wp:inline>
        </w:drawing>
      </w:r>
      <w:r w:rsidR="00857D77">
        <w:rPr>
          <w:rFonts w:ascii="Times New Roman" w:hAnsi="Times New Roman" w:cs="Times New Roman"/>
          <w:sz w:val="24"/>
          <w:szCs w:val="24"/>
        </w:rPr>
        <w:t>”</w:t>
      </w:r>
    </w:p>
    <w:p w:rsidR="00DF25B1" w:rsidRPr="00857D77" w:rsidRDefault="00000000" w:rsidP="00857D77">
      <w:pPr>
        <w:pStyle w:val="Heading2"/>
        <w:spacing w:line="480" w:lineRule="auto"/>
        <w:rPr>
          <w:rFonts w:ascii="Times New Roman" w:hAnsi="Times New Roman" w:cs="Times New Roman"/>
          <w:sz w:val="24"/>
          <w:szCs w:val="24"/>
        </w:rPr>
      </w:pPr>
      <w:r w:rsidRPr="00857D77">
        <w:rPr>
          <w:rFonts w:ascii="Times New Roman" w:hAnsi="Times New Roman" w:cs="Times New Roman"/>
          <w:sz w:val="24"/>
          <w:szCs w:val="24"/>
        </w:rPr>
        <w:t>Differences in Outputs from GET and POST Methods</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GET Method: Data is appended to the URL, visible in the browser’s address bar. It is suitable for simple queries, like search inputs (W3Schools, n.d.).</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lastRenderedPageBreak/>
        <w:t>POST Method: Data is sent in the request body, not visible in the address bar. It is more secure and allows for sending large amounts of data, suitable for form submissions like login and registration (W3Schools, n.d.).</w:t>
      </w:r>
    </w:p>
    <w:p w:rsidR="00DF25B1" w:rsidRPr="00857D77" w:rsidRDefault="00000000" w:rsidP="00857D77">
      <w:pPr>
        <w:pStyle w:val="Heading1"/>
        <w:spacing w:line="480" w:lineRule="auto"/>
        <w:rPr>
          <w:rFonts w:ascii="Times New Roman" w:hAnsi="Times New Roman" w:cs="Times New Roman"/>
          <w:sz w:val="24"/>
          <w:szCs w:val="24"/>
        </w:rPr>
      </w:pPr>
      <w:r w:rsidRPr="00857D77">
        <w:rPr>
          <w:rFonts w:ascii="Times New Roman" w:hAnsi="Times New Roman" w:cs="Times New Roman"/>
          <w:sz w:val="24"/>
          <w:szCs w:val="24"/>
        </w:rPr>
        <w:t>B. Choosing the Best Form Control Elements</w:t>
      </w:r>
    </w:p>
    <w:p w:rsidR="00DF25B1" w:rsidRPr="00857D77" w:rsidRDefault="00000000" w:rsidP="00857D77">
      <w:pPr>
        <w:pStyle w:val="Heading2"/>
        <w:spacing w:line="480" w:lineRule="auto"/>
        <w:rPr>
          <w:rFonts w:ascii="Times New Roman" w:hAnsi="Times New Roman" w:cs="Times New Roman"/>
          <w:sz w:val="24"/>
          <w:szCs w:val="24"/>
        </w:rPr>
      </w:pPr>
      <w:r w:rsidRPr="00857D77">
        <w:rPr>
          <w:rFonts w:ascii="Times New Roman" w:hAnsi="Times New Roman" w:cs="Times New Roman"/>
          <w:sz w:val="24"/>
          <w:szCs w:val="24"/>
        </w:rPr>
        <w:t>1. Choose Your Marital Status: Single, Married, Widow, Prefer Not to Say</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Form Control: &lt;select&gt; with &lt;option&gt;</w:t>
      </w:r>
      <w:r w:rsidRPr="00857D77">
        <w:rPr>
          <w:rFonts w:ascii="Times New Roman" w:hAnsi="Times New Roman" w:cs="Times New Roman"/>
          <w:sz w:val="24"/>
          <w:szCs w:val="24"/>
        </w:rPr>
        <w:br/>
        <w:t>Reason: The &lt;select&gt; element is ideal for choosing from a set of predefined options. It’s easy to use when there are multiple options to choose from (W3Schools, n.d.).</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Sample Code:</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DOCTYPE</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html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html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lang</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meta</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charset</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"UTF-8"</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meta</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name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"viewport"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content</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"width=device-width, initial-scale=1.0"</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title</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Marital Status Form</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title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style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body</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font-family</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Arial</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sans-serif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#f4f4f4</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header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footer</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#007BFF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white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text-align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center</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h2</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#333</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form</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#fff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lastRenderedPageBreak/>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border-radius</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8px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box-shadow</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4px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6px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CDCAA"/>
          <w:sz w:val="21"/>
          <w:szCs w:val="21"/>
          <w:lang/>
        </w:rPr>
        <w:t>rgba</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0.1</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max-width</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500px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auto</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label</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font-weight</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bold</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display</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block</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margin-bottom</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8px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select</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width</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100%</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margin-bottom</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15px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solid</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#ccc</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border-radius</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4px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#fff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font-size</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16px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#007BFF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white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none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12px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font-size</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16px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border-radius</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4px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cursor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pointer</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D7BA7D"/>
          <w:sz w:val="21"/>
          <w:szCs w:val="21"/>
          <w:lang/>
        </w:rPr>
        <w:t>:hover</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#0056b3</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style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body</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h1</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Marital Status Form</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h1</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main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h2</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Please select your marital status:</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h2</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form</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action</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"submit_marital_status.php"</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method</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"POST"</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lastRenderedPageBreak/>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for</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"marital-status"</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Marital Status:</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select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id</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"marital-status"</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name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"marital-status"</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required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option</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value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disabled</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selected</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Select your marital status</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option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option</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value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"single"</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Single</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option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option</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value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"married"</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Married</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option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option</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value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"widow"</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Widow</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option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option</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value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"prefer-not-to-say"</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Prefer Not to Say</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option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select</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input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value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form</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main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footer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p</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569CD6"/>
          <w:sz w:val="21"/>
          <w:szCs w:val="21"/>
          <w:lang/>
        </w:rPr>
        <w:t>&amp;copy;</w:t>
      </w:r>
      <w:r w:rsidRPr="00857D77">
        <w:rPr>
          <w:rFonts w:ascii="Consolas" w:eastAsia="Times New Roman" w:hAnsi="Consolas" w:cs="Times New Roman"/>
          <w:color w:val="CCCCCC"/>
          <w:sz w:val="21"/>
          <w:szCs w:val="21"/>
          <w:lang/>
        </w:rPr>
        <w:t xml:space="preserve"> 2024 My Website. All rights reserved.</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p</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footer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body</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html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Default="00857D77" w:rsidP="00857D77">
      <w:pPr>
        <w:spacing w:line="480" w:lineRule="auto"/>
        <w:rPr>
          <w:rFonts w:ascii="Times New Roman" w:hAnsi="Times New Roman" w:cs="Times New Roman"/>
          <w:sz w:val="24"/>
          <w:szCs w:val="24"/>
        </w:rPr>
      </w:pPr>
    </w:p>
    <w:p w:rsidR="00DF25B1" w:rsidRPr="00857D77" w:rsidRDefault="00857D77" w:rsidP="00857D77">
      <w:pPr>
        <w:spacing w:line="480" w:lineRule="auto"/>
        <w:rPr>
          <w:rFonts w:ascii="Times New Roman" w:hAnsi="Times New Roman" w:cs="Times New Roman"/>
          <w:sz w:val="24"/>
          <w:szCs w:val="24"/>
        </w:rPr>
      </w:pPr>
      <w:r>
        <w:rPr>
          <w:rFonts w:ascii="Times New Roman" w:hAnsi="Times New Roman" w:cs="Times New Roman"/>
          <w:sz w:val="24"/>
          <w:szCs w:val="24"/>
        </w:rPr>
        <w:t>The output should look like this:</w:t>
      </w:r>
      <w:r>
        <w:rPr>
          <w:rFonts w:ascii="Times New Roman" w:hAnsi="Times New Roman" w:cs="Times New Roman"/>
          <w:noProof/>
          <w:sz w:val="24"/>
          <w:szCs w:val="24"/>
        </w:rPr>
        <w:drawing>
          <wp:inline distT="0" distB="0" distL="0" distR="0">
            <wp:extent cx="5486400" cy="1565910"/>
            <wp:effectExtent l="0" t="0" r="0" b="0"/>
            <wp:docPr id="1362625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25505" name="Picture 1362625505"/>
                    <pic:cNvPicPr/>
                  </pic:nvPicPr>
                  <pic:blipFill>
                    <a:blip r:embed="rId10"/>
                    <a:stretch>
                      <a:fillRect/>
                    </a:stretch>
                  </pic:blipFill>
                  <pic:spPr>
                    <a:xfrm>
                      <a:off x="0" y="0"/>
                      <a:ext cx="5486400" cy="1565910"/>
                    </a:xfrm>
                    <a:prstGeom prst="rect">
                      <a:avLst/>
                    </a:prstGeom>
                  </pic:spPr>
                </pic:pic>
              </a:graphicData>
            </a:graphic>
          </wp:inline>
        </w:drawing>
      </w:r>
      <w:r w:rsidR="00000000" w:rsidRPr="00857D77">
        <w:rPr>
          <w:rFonts w:ascii="Times New Roman" w:hAnsi="Times New Roman" w:cs="Times New Roman"/>
          <w:sz w:val="24"/>
          <w:szCs w:val="24"/>
        </w:rPr>
        <w:br/>
      </w:r>
    </w:p>
    <w:p w:rsidR="00DF25B1" w:rsidRPr="00857D77" w:rsidRDefault="00000000" w:rsidP="00857D77">
      <w:pPr>
        <w:pStyle w:val="Heading2"/>
        <w:spacing w:line="480" w:lineRule="auto"/>
        <w:rPr>
          <w:rFonts w:ascii="Times New Roman" w:hAnsi="Times New Roman" w:cs="Times New Roman"/>
          <w:sz w:val="24"/>
          <w:szCs w:val="24"/>
        </w:rPr>
      </w:pPr>
      <w:r w:rsidRPr="00857D77">
        <w:rPr>
          <w:rFonts w:ascii="Times New Roman" w:hAnsi="Times New Roman" w:cs="Times New Roman"/>
          <w:sz w:val="24"/>
          <w:szCs w:val="24"/>
        </w:rPr>
        <w:lastRenderedPageBreak/>
        <w:t>2. Indicate Whether You Have a Medical History of Diabetes (Yes or No)</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Form Control: &lt;input type="radio"&gt;</w:t>
      </w:r>
      <w:r w:rsidRPr="00857D77">
        <w:rPr>
          <w:rFonts w:ascii="Times New Roman" w:hAnsi="Times New Roman" w:cs="Times New Roman"/>
          <w:sz w:val="24"/>
          <w:szCs w:val="24"/>
        </w:rPr>
        <w:br/>
        <w:t>Reason: A radio button is appropriate for selecting between two options (Yes or No) and ensures only one option can be selected (W3Schools, n.d.).</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Sample Code:</w:t>
      </w:r>
    </w:p>
    <w:p w:rsidR="00857D77" w:rsidRPr="00857D77" w:rsidRDefault="00000000" w:rsidP="00857D77">
      <w:pPr>
        <w:shd w:val="clear" w:color="auto" w:fill="1F1F1F"/>
        <w:spacing w:line="285" w:lineRule="atLeast"/>
        <w:rPr>
          <w:rFonts w:ascii="Consolas" w:eastAsia="Times New Roman" w:hAnsi="Consolas" w:cs="Times New Roman"/>
          <w:color w:val="CCCCCC"/>
          <w:sz w:val="21"/>
          <w:szCs w:val="21"/>
          <w:lang/>
        </w:rPr>
      </w:pPr>
      <w:r w:rsidRPr="00912530">
        <w:rPr>
          <w:rFonts w:ascii="Times New Roman" w:hAnsi="Times New Roman" w:cs="Times New Roman"/>
          <w:sz w:val="24"/>
          <w:szCs w:val="24"/>
          <w:lang w:val="fr-FR"/>
        </w:rPr>
        <w:br/>
      </w:r>
      <w:r w:rsidR="00857D77" w:rsidRPr="00857D77">
        <w:rPr>
          <w:rFonts w:ascii="Consolas" w:eastAsia="Times New Roman" w:hAnsi="Consolas" w:cs="Times New Roman"/>
          <w:color w:val="808080"/>
          <w:sz w:val="21"/>
          <w:szCs w:val="21"/>
          <w:lang/>
        </w:rPr>
        <w:t>&lt;!</w:t>
      </w:r>
      <w:r w:rsidR="00857D77" w:rsidRPr="00857D77">
        <w:rPr>
          <w:rFonts w:ascii="Consolas" w:eastAsia="Times New Roman" w:hAnsi="Consolas" w:cs="Times New Roman"/>
          <w:color w:val="569CD6"/>
          <w:sz w:val="21"/>
          <w:szCs w:val="21"/>
          <w:lang/>
        </w:rPr>
        <w:t>DOCTYPE</w:t>
      </w:r>
      <w:r w:rsidR="00857D77" w:rsidRPr="00857D77">
        <w:rPr>
          <w:rFonts w:ascii="Consolas" w:eastAsia="Times New Roman" w:hAnsi="Consolas" w:cs="Times New Roman"/>
          <w:color w:val="CCCCCC"/>
          <w:sz w:val="21"/>
          <w:szCs w:val="21"/>
          <w:lang/>
        </w:rPr>
        <w:t xml:space="preserve"> </w:t>
      </w:r>
      <w:r w:rsidR="00857D77" w:rsidRPr="00857D77">
        <w:rPr>
          <w:rFonts w:ascii="Consolas" w:eastAsia="Times New Roman" w:hAnsi="Consolas" w:cs="Times New Roman"/>
          <w:color w:val="9CDCFE"/>
          <w:sz w:val="21"/>
          <w:szCs w:val="21"/>
          <w:lang/>
        </w:rPr>
        <w:t>html</w:t>
      </w:r>
      <w:r w:rsidR="00857D77"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html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lang</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"en"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meta</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charset</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"UTF-8"</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meta</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name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"viewport"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content</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"width=device-width, initial-scale=1.0"</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title</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Medical History Form</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title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style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body</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font-family</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Arial</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sans-serif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#f4f4f4</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header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footer</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#007BFF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white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text-align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center</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h2</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#333</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form</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#fff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border-radius</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8px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box-shadow</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4px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6px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CDCAA"/>
          <w:sz w:val="21"/>
          <w:szCs w:val="21"/>
          <w:lang/>
        </w:rPr>
        <w:t>rgba</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0.1</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max-width</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500px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auto</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label</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font-weight</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bold</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lastRenderedPageBreak/>
        <w:t xml:space="preserve">            </w:t>
      </w:r>
      <w:r w:rsidRPr="00857D77">
        <w:rPr>
          <w:rFonts w:ascii="Consolas" w:eastAsia="Times New Roman" w:hAnsi="Consolas" w:cs="Times New Roman"/>
          <w:color w:val="9CDCFE"/>
          <w:sz w:val="21"/>
          <w:szCs w:val="21"/>
          <w:lang/>
        </w:rPr>
        <w:t>margin-right</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.radio-group</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margin-bottom</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15px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"radio"</w:t>
      </w: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margin-right</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#007BFF</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white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none</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padding</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12px</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20px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font-size</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16px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border-radius</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B5CEA8"/>
          <w:sz w:val="21"/>
          <w:szCs w:val="21"/>
          <w:lang/>
        </w:rPr>
        <w:t>4px</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cursor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pointer</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D7BA7D"/>
          <w:sz w:val="21"/>
          <w:szCs w:val="21"/>
          <w:lang/>
        </w:rPr>
        <w:t>input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D4D4D4"/>
          <w:sz w:val="21"/>
          <w:szCs w:val="21"/>
          <w:lang/>
        </w:rPr>
        <w:t>]</w:t>
      </w:r>
      <w:r w:rsidRPr="00857D77">
        <w:rPr>
          <w:rFonts w:ascii="Consolas" w:eastAsia="Times New Roman" w:hAnsi="Consolas" w:cs="Times New Roman"/>
          <w:color w:val="D7BA7D"/>
          <w:sz w:val="21"/>
          <w:szCs w:val="21"/>
          <w:lang/>
        </w:rPr>
        <w:t>:hover</w:t>
      </w:r>
      <w:r w:rsidRPr="00857D77">
        <w:rPr>
          <w:rFonts w:ascii="Consolas" w:eastAsia="Times New Roman" w:hAnsi="Consolas" w:cs="Times New Roman"/>
          <w:color w:val="D4D4D4"/>
          <w:sz w:val="21"/>
          <w:szCs w:val="21"/>
          <w:lang/>
        </w:rPr>
        <w:t xml:space="preserve">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9CDCFE"/>
          <w:sz w:val="21"/>
          <w:szCs w:val="21"/>
          <w:lang/>
        </w:rPr>
        <w:t>background-color</w:t>
      </w: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CE9178"/>
          <w:sz w:val="21"/>
          <w:szCs w:val="21"/>
          <w:lang/>
        </w:rPr>
        <w:t>#0056b3</w:t>
      </w:r>
      <w:r w:rsidRPr="00857D77">
        <w:rPr>
          <w:rFonts w:ascii="Consolas" w:eastAsia="Times New Roman" w:hAnsi="Consolas" w:cs="Times New Roman"/>
          <w:color w:val="D4D4D4"/>
          <w:sz w:val="21"/>
          <w:szCs w:val="21"/>
          <w:lang/>
        </w:rPr>
        <w: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D4D4D4"/>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style</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body</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h1</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Medical History Form</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h1</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header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main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h2</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Do you have a medical history of diabetes?</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h2</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form</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action</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"submit_medical_history.php"</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method</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"POST"</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class</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"radio-group"</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input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"radio"</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id</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"yes"</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name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"diabetes"</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value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"yes"</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required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for</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"yes"</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Yes</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input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"radio"</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id</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"no"</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name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"diabetes"</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value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"no"</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required</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for</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"no"</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CCCCCC"/>
          <w:sz w:val="21"/>
          <w:szCs w:val="21"/>
          <w:lang/>
        </w:rPr>
        <w:t>No</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label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input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type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9CDCFE"/>
          <w:sz w:val="21"/>
          <w:szCs w:val="21"/>
          <w:lang/>
        </w:rPr>
        <w:t>value</w:t>
      </w:r>
      <w:r w:rsidRPr="00857D77">
        <w:rPr>
          <w:rFonts w:ascii="Consolas" w:eastAsia="Times New Roman" w:hAnsi="Consolas" w:cs="Times New Roman"/>
          <w:color w:val="CCCCCC"/>
          <w:sz w:val="21"/>
          <w:szCs w:val="21"/>
          <w:lang/>
        </w:rPr>
        <w:t>=</w:t>
      </w:r>
      <w:r w:rsidRPr="00857D77">
        <w:rPr>
          <w:rFonts w:ascii="Consolas" w:eastAsia="Times New Roman" w:hAnsi="Consolas" w:cs="Times New Roman"/>
          <w:color w:val="CE9178"/>
          <w:sz w:val="21"/>
          <w:szCs w:val="21"/>
          <w:lang/>
        </w:rPr>
        <w:t>"Submit"</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div</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lastRenderedPageBreak/>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form</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main</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footer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CCCCCC"/>
          <w:sz w:val="21"/>
          <w:szCs w:val="21"/>
          <w:lang/>
        </w:rPr>
        <w:t xml:space="preserve">    </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p</w:t>
      </w:r>
      <w:r w:rsidRPr="00857D77">
        <w:rPr>
          <w:rFonts w:ascii="Consolas" w:eastAsia="Times New Roman" w:hAnsi="Consolas" w:cs="Times New Roman"/>
          <w:color w:val="808080"/>
          <w:sz w:val="21"/>
          <w:szCs w:val="21"/>
          <w:lang/>
        </w:rPr>
        <w:t>&gt;</w:t>
      </w:r>
      <w:r w:rsidRPr="00857D77">
        <w:rPr>
          <w:rFonts w:ascii="Consolas" w:eastAsia="Times New Roman" w:hAnsi="Consolas" w:cs="Times New Roman"/>
          <w:color w:val="569CD6"/>
          <w:sz w:val="21"/>
          <w:szCs w:val="21"/>
          <w:lang/>
        </w:rPr>
        <w:t>&amp;copy;</w:t>
      </w:r>
      <w:r w:rsidRPr="00857D77">
        <w:rPr>
          <w:rFonts w:ascii="Consolas" w:eastAsia="Times New Roman" w:hAnsi="Consolas" w:cs="Times New Roman"/>
          <w:color w:val="CCCCCC"/>
          <w:sz w:val="21"/>
          <w:szCs w:val="21"/>
          <w:lang/>
        </w:rPr>
        <w:t xml:space="preserve"> 2024 My Website. All rights reserved.</w:t>
      </w: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p</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footer</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body</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r w:rsidRPr="00857D77">
        <w:rPr>
          <w:rFonts w:ascii="Consolas" w:eastAsia="Times New Roman" w:hAnsi="Consolas" w:cs="Times New Roman"/>
          <w:color w:val="808080"/>
          <w:sz w:val="21"/>
          <w:szCs w:val="21"/>
          <w:lang/>
        </w:rPr>
        <w:t>&lt;/</w:t>
      </w:r>
      <w:r w:rsidRPr="00857D77">
        <w:rPr>
          <w:rFonts w:ascii="Consolas" w:eastAsia="Times New Roman" w:hAnsi="Consolas" w:cs="Times New Roman"/>
          <w:color w:val="569CD6"/>
          <w:sz w:val="21"/>
          <w:szCs w:val="21"/>
          <w:lang/>
        </w:rPr>
        <w:t>html</w:t>
      </w:r>
      <w:r w:rsidRPr="00857D77">
        <w:rPr>
          <w:rFonts w:ascii="Consolas" w:eastAsia="Times New Roman" w:hAnsi="Consolas" w:cs="Times New Roman"/>
          <w:color w:val="808080"/>
          <w:sz w:val="21"/>
          <w:szCs w:val="21"/>
          <w:lang/>
        </w:rPr>
        <w:t>&gt;</w:t>
      </w:r>
    </w:p>
    <w:p w:rsidR="00857D77" w:rsidRPr="00857D77" w:rsidRDefault="00857D77" w:rsidP="00857D77">
      <w:pPr>
        <w:shd w:val="clear" w:color="auto" w:fill="1F1F1F"/>
        <w:spacing w:after="0" w:line="285" w:lineRule="atLeast"/>
        <w:rPr>
          <w:rFonts w:ascii="Consolas" w:eastAsia="Times New Roman" w:hAnsi="Consolas" w:cs="Times New Roman"/>
          <w:color w:val="CCCCCC"/>
          <w:sz w:val="21"/>
          <w:szCs w:val="21"/>
          <w:lang/>
        </w:rPr>
      </w:pPr>
    </w:p>
    <w:p w:rsidR="00DF25B1" w:rsidRPr="00857D77" w:rsidRDefault="00912530" w:rsidP="00857D77">
      <w:pPr>
        <w:spacing w:line="480" w:lineRule="auto"/>
        <w:rPr>
          <w:rFonts w:ascii="Times New Roman" w:hAnsi="Times New Roman" w:cs="Times New Roman"/>
          <w:sz w:val="24"/>
          <w:szCs w:val="24"/>
        </w:rPr>
      </w:pPr>
      <w:r>
        <w:rPr>
          <w:rFonts w:ascii="Times New Roman" w:hAnsi="Times New Roman" w:cs="Times New Roman"/>
          <w:sz w:val="24"/>
          <w:szCs w:val="24"/>
        </w:rPr>
        <w:t>The output should like this:</w:t>
      </w:r>
      <w:r>
        <w:rPr>
          <w:rFonts w:ascii="Times New Roman" w:hAnsi="Times New Roman" w:cs="Times New Roman"/>
          <w:noProof/>
          <w:sz w:val="24"/>
          <w:szCs w:val="24"/>
        </w:rPr>
        <w:drawing>
          <wp:inline distT="0" distB="0" distL="0" distR="0">
            <wp:extent cx="5486400" cy="1436370"/>
            <wp:effectExtent l="0" t="0" r="0" b="0"/>
            <wp:docPr id="172679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9373" name="Picture 172679373"/>
                    <pic:cNvPicPr/>
                  </pic:nvPicPr>
                  <pic:blipFill>
                    <a:blip r:embed="rId11"/>
                    <a:stretch>
                      <a:fillRect/>
                    </a:stretch>
                  </pic:blipFill>
                  <pic:spPr>
                    <a:xfrm>
                      <a:off x="0" y="0"/>
                      <a:ext cx="5486400" cy="1436370"/>
                    </a:xfrm>
                    <a:prstGeom prst="rect">
                      <a:avLst/>
                    </a:prstGeom>
                  </pic:spPr>
                </pic:pic>
              </a:graphicData>
            </a:graphic>
          </wp:inline>
        </w:drawing>
      </w:r>
      <w:r w:rsidR="00000000" w:rsidRPr="00857D77">
        <w:rPr>
          <w:rFonts w:ascii="Times New Roman" w:hAnsi="Times New Roman" w:cs="Times New Roman"/>
          <w:sz w:val="24"/>
          <w:szCs w:val="24"/>
        </w:rPr>
        <w:br/>
      </w:r>
    </w:p>
    <w:p w:rsidR="00DF25B1" w:rsidRPr="00857D77" w:rsidRDefault="00000000" w:rsidP="00857D77">
      <w:pPr>
        <w:pStyle w:val="Heading2"/>
        <w:spacing w:line="480" w:lineRule="auto"/>
        <w:rPr>
          <w:rFonts w:ascii="Times New Roman" w:hAnsi="Times New Roman" w:cs="Times New Roman"/>
          <w:sz w:val="24"/>
          <w:szCs w:val="24"/>
        </w:rPr>
      </w:pPr>
      <w:r w:rsidRPr="00857D77">
        <w:rPr>
          <w:rFonts w:ascii="Times New Roman" w:hAnsi="Times New Roman" w:cs="Times New Roman"/>
          <w:sz w:val="24"/>
          <w:szCs w:val="24"/>
        </w:rPr>
        <w:t>3. Write Feedback for a Food Delivery Service</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Form Control: &lt;textarea&gt;</w:t>
      </w:r>
      <w:r w:rsidRPr="00857D77">
        <w:rPr>
          <w:rFonts w:ascii="Times New Roman" w:hAnsi="Times New Roman" w:cs="Times New Roman"/>
          <w:sz w:val="24"/>
          <w:szCs w:val="24"/>
        </w:rPr>
        <w:br/>
        <w:t>Reason: A &lt;textarea&gt; allows the user to input multi-line text, making it suitable for feedback or comments (W3Schools, n.d.).</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Sample Code:</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DOCTYPE</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html</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html</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lang</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"en"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head</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meta</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charset</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"UTF-8"</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meta</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name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"viewport"</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content</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"width=device-width, initial-scale=1.0"</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title</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Feedback Form</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title</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style</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body</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font-family</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Arial</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sans-serif</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background-color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#f4f4f4</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lastRenderedPageBreak/>
        <w:t xml:space="preserve">            </w:t>
      </w:r>
      <w:r w:rsidRPr="00912530">
        <w:rPr>
          <w:rFonts w:ascii="Consolas" w:eastAsia="Times New Roman" w:hAnsi="Consolas" w:cs="Times New Roman"/>
          <w:color w:val="9CDCFE"/>
          <w:sz w:val="21"/>
          <w:szCs w:val="21"/>
          <w:lang/>
        </w:rPr>
        <w:t>margin</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padding</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20px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header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footer</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background-color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#007BFF</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white</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text-align</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center</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padding</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10px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h2</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#333</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form</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background-color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#fff</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padding</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20px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border-radius</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8px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box-shadow</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4px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6px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CDCAA"/>
          <w:sz w:val="21"/>
          <w:szCs w:val="21"/>
          <w:lang/>
        </w:rPr>
        <w:t>rgba</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0.1</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max-width</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500px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margin</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20px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auto</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label</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font-weight</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bold</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margin-right</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textarea</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width</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100%</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padding</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border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solid</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#ccc</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border-radius</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4px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resize</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vertical</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font-size</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14px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input</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9CDCFE"/>
          <w:sz w:val="21"/>
          <w:szCs w:val="21"/>
          <w:lang/>
        </w:rPr>
        <w:t>type</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CE9178"/>
          <w:sz w:val="21"/>
          <w:szCs w:val="21"/>
          <w:lang/>
        </w:rPr>
        <w:t>"submit"</w:t>
      </w: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background-color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#007BFF</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white</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border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none</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padding</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12px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20px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font-size</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16px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border-radius</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4px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cursor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pointer</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input</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9CDCFE"/>
          <w:sz w:val="21"/>
          <w:szCs w:val="21"/>
          <w:lang/>
        </w:rPr>
        <w:t>type</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CE9178"/>
          <w:sz w:val="21"/>
          <w:szCs w:val="21"/>
          <w:lang/>
        </w:rPr>
        <w:t>"submit"</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D7BA7D"/>
          <w:sz w:val="21"/>
          <w:szCs w:val="21"/>
          <w:lang/>
        </w:rPr>
        <w:t>:hover</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background-color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#0056b3</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style</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lastRenderedPageBreak/>
        <w:t>&lt;/</w:t>
      </w:r>
      <w:r w:rsidRPr="00912530">
        <w:rPr>
          <w:rFonts w:ascii="Consolas" w:eastAsia="Times New Roman" w:hAnsi="Consolas" w:cs="Times New Roman"/>
          <w:color w:val="569CD6"/>
          <w:sz w:val="21"/>
          <w:szCs w:val="21"/>
          <w:lang/>
        </w:rPr>
        <w:t>head</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body</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header</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h1</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Feedback Form</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h1</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header</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main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h2</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Write your feedback below:</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h2</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form</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action</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"submit_feedback.php"</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method</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"POST"</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div</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label</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for</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"feedback"</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Feedback:</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label</w:t>
      </w:r>
      <w:r w:rsidRPr="00912530">
        <w:rPr>
          <w:rFonts w:ascii="Consolas" w:eastAsia="Times New Roman" w:hAnsi="Consolas" w:cs="Times New Roman"/>
          <w:color w:val="808080"/>
          <w:sz w:val="21"/>
          <w:szCs w:val="21"/>
          <w:lang/>
        </w:rPr>
        <w:t>&gt;&lt;</w:t>
      </w:r>
      <w:r w:rsidRPr="00912530">
        <w:rPr>
          <w:rFonts w:ascii="Consolas" w:eastAsia="Times New Roman" w:hAnsi="Consolas" w:cs="Times New Roman"/>
          <w:color w:val="569CD6"/>
          <w:sz w:val="21"/>
          <w:szCs w:val="21"/>
          <w:lang/>
        </w:rPr>
        <w:t>br</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textarea</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id</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"feedback"</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name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"feedback"</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rows</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"4"</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cols</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"50"</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placeholder</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"Write your feedback here..."</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required</w:t>
      </w:r>
      <w:r w:rsidRPr="00912530">
        <w:rPr>
          <w:rFonts w:ascii="Consolas" w:eastAsia="Times New Roman" w:hAnsi="Consolas" w:cs="Times New Roman"/>
          <w:color w:val="808080"/>
          <w:sz w:val="21"/>
          <w:szCs w:val="21"/>
          <w:lang/>
        </w:rPr>
        <w:t>&gt;&lt;/</w:t>
      </w:r>
      <w:r w:rsidRPr="00912530">
        <w:rPr>
          <w:rFonts w:ascii="Consolas" w:eastAsia="Times New Roman" w:hAnsi="Consolas" w:cs="Times New Roman"/>
          <w:color w:val="569CD6"/>
          <w:sz w:val="21"/>
          <w:szCs w:val="21"/>
          <w:lang/>
        </w:rPr>
        <w:t>textarea</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div</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div</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input</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type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"submit"</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value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"Submit Feedback"</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div</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form</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main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footer</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p</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569CD6"/>
          <w:sz w:val="21"/>
          <w:szCs w:val="21"/>
          <w:lang/>
        </w:rPr>
        <w:t>&amp;copy;</w:t>
      </w:r>
      <w:r w:rsidRPr="00912530">
        <w:rPr>
          <w:rFonts w:ascii="Consolas" w:eastAsia="Times New Roman" w:hAnsi="Consolas" w:cs="Times New Roman"/>
          <w:color w:val="CCCCCC"/>
          <w:sz w:val="21"/>
          <w:szCs w:val="21"/>
          <w:lang/>
        </w:rPr>
        <w:t xml:space="preserve"> 2024 My Website. All rights reserved.</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p</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footer</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body</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html</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Default="00912530" w:rsidP="00857D77">
      <w:pPr>
        <w:spacing w:line="480" w:lineRule="auto"/>
        <w:rPr>
          <w:rFonts w:ascii="Times New Roman" w:hAnsi="Times New Roman" w:cs="Times New Roman"/>
          <w:sz w:val="24"/>
          <w:szCs w:val="24"/>
        </w:rPr>
      </w:pPr>
    </w:p>
    <w:p w:rsidR="00DF25B1" w:rsidRPr="00857D77" w:rsidRDefault="00912530" w:rsidP="00857D77">
      <w:pPr>
        <w:spacing w:line="480" w:lineRule="auto"/>
        <w:rPr>
          <w:rFonts w:ascii="Times New Roman" w:hAnsi="Times New Roman" w:cs="Times New Roman"/>
          <w:sz w:val="24"/>
          <w:szCs w:val="24"/>
        </w:rPr>
      </w:pPr>
      <w:r>
        <w:rPr>
          <w:rFonts w:ascii="Times New Roman" w:hAnsi="Times New Roman" w:cs="Times New Roman"/>
          <w:sz w:val="24"/>
          <w:szCs w:val="24"/>
        </w:rPr>
        <w:t>The output should look like this:</w:t>
      </w:r>
      <w:r>
        <w:rPr>
          <w:rFonts w:ascii="Times New Roman" w:hAnsi="Times New Roman" w:cs="Times New Roman"/>
          <w:noProof/>
          <w:sz w:val="24"/>
          <w:szCs w:val="24"/>
        </w:rPr>
        <w:drawing>
          <wp:inline distT="0" distB="0" distL="0" distR="0">
            <wp:extent cx="5486400" cy="1516380"/>
            <wp:effectExtent l="0" t="0" r="0" b="7620"/>
            <wp:docPr id="307877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77319" name="Picture 307877319"/>
                    <pic:cNvPicPr/>
                  </pic:nvPicPr>
                  <pic:blipFill>
                    <a:blip r:embed="rId12"/>
                    <a:stretch>
                      <a:fillRect/>
                    </a:stretch>
                  </pic:blipFill>
                  <pic:spPr>
                    <a:xfrm>
                      <a:off x="0" y="0"/>
                      <a:ext cx="5486400" cy="1516380"/>
                    </a:xfrm>
                    <a:prstGeom prst="rect">
                      <a:avLst/>
                    </a:prstGeom>
                  </pic:spPr>
                </pic:pic>
              </a:graphicData>
            </a:graphic>
          </wp:inline>
        </w:drawing>
      </w:r>
      <w:r w:rsidR="00000000" w:rsidRPr="00857D77">
        <w:rPr>
          <w:rFonts w:ascii="Times New Roman" w:hAnsi="Times New Roman" w:cs="Times New Roman"/>
          <w:sz w:val="24"/>
          <w:szCs w:val="24"/>
        </w:rPr>
        <w:br/>
      </w:r>
    </w:p>
    <w:p w:rsidR="00DF25B1" w:rsidRPr="00857D77" w:rsidRDefault="00000000" w:rsidP="00857D77">
      <w:pPr>
        <w:pStyle w:val="Heading2"/>
        <w:spacing w:line="480" w:lineRule="auto"/>
        <w:rPr>
          <w:rFonts w:ascii="Times New Roman" w:hAnsi="Times New Roman" w:cs="Times New Roman"/>
          <w:sz w:val="24"/>
          <w:szCs w:val="24"/>
        </w:rPr>
      </w:pPr>
      <w:r w:rsidRPr="00857D77">
        <w:rPr>
          <w:rFonts w:ascii="Times New Roman" w:hAnsi="Times New Roman" w:cs="Times New Roman"/>
          <w:sz w:val="24"/>
          <w:szCs w:val="24"/>
        </w:rPr>
        <w:lastRenderedPageBreak/>
        <w:t>4. Select Your Favorite Sport from a List of Eight Sports</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Form Control: &lt;select&gt; with &lt;option&gt;</w:t>
      </w:r>
      <w:r w:rsidRPr="00857D77">
        <w:rPr>
          <w:rFonts w:ascii="Times New Roman" w:hAnsi="Times New Roman" w:cs="Times New Roman"/>
          <w:sz w:val="24"/>
          <w:szCs w:val="24"/>
        </w:rPr>
        <w:br/>
        <w:t>Reason: The &lt;select&gt; dropdown is appropriate when there are multiple options (sports) to choose from. It saves space and presents the options clearly (W3Schools, n.d.).</w:t>
      </w:r>
    </w:p>
    <w:p w:rsidR="00DF25B1" w:rsidRPr="00857D77" w:rsidRDefault="00000000" w:rsidP="00857D77">
      <w:pPr>
        <w:spacing w:line="480" w:lineRule="auto"/>
        <w:rPr>
          <w:rFonts w:ascii="Times New Roman" w:hAnsi="Times New Roman" w:cs="Times New Roman"/>
          <w:sz w:val="24"/>
          <w:szCs w:val="24"/>
        </w:rPr>
      </w:pPr>
      <w:r w:rsidRPr="00857D77">
        <w:rPr>
          <w:rFonts w:ascii="Times New Roman" w:hAnsi="Times New Roman" w:cs="Times New Roman"/>
          <w:sz w:val="24"/>
          <w:szCs w:val="24"/>
        </w:rPr>
        <w:t>Sample Code:</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DOCTYPE</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html</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html</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lang</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"en"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head</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meta</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charset</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"UTF-8"</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meta</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name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"viewport"</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content</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"width=device-width, initial-scale=1.0"</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title</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Favorite Sport Selection</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title</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style</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body</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font-family</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Arial</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sans-serif</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background-color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#f4f4f4</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margin</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padding</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20px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header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footer</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background-color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#007BFF</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white</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text-align</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center</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padding</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10px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h2</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#333</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form</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background-color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#fff</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padding</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20px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border-radius</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8px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box-shadow</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4px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6px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CDCAA"/>
          <w:sz w:val="21"/>
          <w:szCs w:val="21"/>
          <w:lang/>
        </w:rPr>
        <w:t>rgba</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0.1</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max-width</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500px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margin</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20px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auto</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label</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font-weight</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bold</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margin-right</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lastRenderedPageBreak/>
        <w:t xml:space="preserve">        </w:t>
      </w:r>
      <w:r w:rsidRPr="00912530">
        <w:rPr>
          <w:rFonts w:ascii="Consolas" w:eastAsia="Times New Roman" w:hAnsi="Consolas" w:cs="Times New Roman"/>
          <w:color w:val="D7BA7D"/>
          <w:sz w:val="21"/>
          <w:szCs w:val="21"/>
          <w:lang/>
        </w:rPr>
        <w:t>select</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width</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100%</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padding</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border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solid</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#ccc</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border-radius</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4px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font-size</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14px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input</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9CDCFE"/>
          <w:sz w:val="21"/>
          <w:szCs w:val="21"/>
          <w:lang/>
        </w:rPr>
        <w:t>type</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CE9178"/>
          <w:sz w:val="21"/>
          <w:szCs w:val="21"/>
          <w:lang/>
        </w:rPr>
        <w:t>"submit"</w:t>
      </w: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background-color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#007BFF</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white</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border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none</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padding</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12px</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20px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font-size</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16px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border-radius</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B5CEA8"/>
          <w:sz w:val="21"/>
          <w:szCs w:val="21"/>
          <w:lang/>
        </w:rPr>
        <w:t>4px</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cursor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pointer</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D7BA7D"/>
          <w:sz w:val="21"/>
          <w:szCs w:val="21"/>
          <w:lang/>
        </w:rPr>
        <w:t>input</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9CDCFE"/>
          <w:sz w:val="21"/>
          <w:szCs w:val="21"/>
          <w:lang/>
        </w:rPr>
        <w:t>type</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CE9178"/>
          <w:sz w:val="21"/>
          <w:szCs w:val="21"/>
          <w:lang/>
        </w:rPr>
        <w:t>"submit"</w:t>
      </w:r>
      <w:r w:rsidRPr="00912530">
        <w:rPr>
          <w:rFonts w:ascii="Consolas" w:eastAsia="Times New Roman" w:hAnsi="Consolas" w:cs="Times New Roman"/>
          <w:color w:val="D4D4D4"/>
          <w:sz w:val="21"/>
          <w:szCs w:val="21"/>
          <w:lang/>
        </w:rPr>
        <w:t>]</w:t>
      </w:r>
      <w:r w:rsidRPr="00912530">
        <w:rPr>
          <w:rFonts w:ascii="Consolas" w:eastAsia="Times New Roman" w:hAnsi="Consolas" w:cs="Times New Roman"/>
          <w:color w:val="D7BA7D"/>
          <w:sz w:val="21"/>
          <w:szCs w:val="21"/>
          <w:lang/>
        </w:rPr>
        <w:t>:hover</w:t>
      </w:r>
      <w:r w:rsidRPr="00912530">
        <w:rPr>
          <w:rFonts w:ascii="Consolas" w:eastAsia="Times New Roman" w:hAnsi="Consolas" w:cs="Times New Roman"/>
          <w:color w:val="D4D4D4"/>
          <w:sz w:val="21"/>
          <w:szCs w:val="21"/>
          <w:lang/>
        </w:rPr>
        <w:t xml:space="preserve">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9CDCFE"/>
          <w:sz w:val="21"/>
          <w:szCs w:val="21"/>
          <w:lang/>
        </w:rPr>
        <w:t>background-color</w:t>
      </w: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CE9178"/>
          <w:sz w:val="21"/>
          <w:szCs w:val="21"/>
          <w:lang/>
        </w:rPr>
        <w:t>#0056b3</w:t>
      </w:r>
      <w:r w:rsidRPr="00912530">
        <w:rPr>
          <w:rFonts w:ascii="Consolas" w:eastAsia="Times New Roman" w:hAnsi="Consolas" w:cs="Times New Roman"/>
          <w:color w:val="D4D4D4"/>
          <w:sz w:val="21"/>
          <w:szCs w:val="21"/>
          <w:lang/>
        </w:rPr>
        <w: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D4D4D4"/>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style</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head</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body</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header</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h1</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Favorite Sport Selection</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h1</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header</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main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h2</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Select your favorite sport from the list:</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h2</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form</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action</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"submit_sport.php"</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method</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"POST"</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div</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label</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for</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"sport"</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Favorite Sport:</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label</w:t>
      </w:r>
      <w:r w:rsidRPr="00912530">
        <w:rPr>
          <w:rFonts w:ascii="Consolas" w:eastAsia="Times New Roman" w:hAnsi="Consolas" w:cs="Times New Roman"/>
          <w:color w:val="808080"/>
          <w:sz w:val="21"/>
          <w:szCs w:val="21"/>
          <w:lang/>
        </w:rPr>
        <w:t>&gt;&lt;</w:t>
      </w:r>
      <w:r w:rsidRPr="00912530">
        <w:rPr>
          <w:rFonts w:ascii="Consolas" w:eastAsia="Times New Roman" w:hAnsi="Consolas" w:cs="Times New Roman"/>
          <w:color w:val="569CD6"/>
          <w:sz w:val="21"/>
          <w:szCs w:val="21"/>
          <w:lang/>
        </w:rPr>
        <w:t>br</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select</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id</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"sport"</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name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"sport"</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required</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value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"soccer"</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Soccer</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value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"basketball"</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Basketball</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value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"baseball"</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Baseball</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value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"tennis"</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Tennis</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value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"rugby"</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Rugby</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value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"cricket"</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Cricket</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value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"hockey"</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Hockey</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value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"volleyball"</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CCCCCC"/>
          <w:sz w:val="21"/>
          <w:szCs w:val="21"/>
          <w:lang/>
        </w:rPr>
        <w:t>Volleyball</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option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select</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div</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lastRenderedPageBreak/>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div</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input</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type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"submit"</w:t>
      </w: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9CDCFE"/>
          <w:sz w:val="21"/>
          <w:szCs w:val="21"/>
          <w:lang/>
        </w:rPr>
        <w:t>value</w:t>
      </w:r>
      <w:r w:rsidRPr="00912530">
        <w:rPr>
          <w:rFonts w:ascii="Consolas" w:eastAsia="Times New Roman" w:hAnsi="Consolas" w:cs="Times New Roman"/>
          <w:color w:val="CCCCCC"/>
          <w:sz w:val="21"/>
          <w:szCs w:val="21"/>
          <w:lang/>
        </w:rPr>
        <w:t>=</w:t>
      </w:r>
      <w:r w:rsidRPr="00912530">
        <w:rPr>
          <w:rFonts w:ascii="Consolas" w:eastAsia="Times New Roman" w:hAnsi="Consolas" w:cs="Times New Roman"/>
          <w:color w:val="CE9178"/>
          <w:sz w:val="21"/>
          <w:szCs w:val="21"/>
          <w:lang/>
        </w:rPr>
        <w:t>"Submit Sport"</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div</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form</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main</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footer</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CCCCCC"/>
          <w:sz w:val="21"/>
          <w:szCs w:val="21"/>
          <w:lang/>
        </w:rPr>
        <w:t xml:space="preserve">    </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p</w:t>
      </w:r>
      <w:r w:rsidRPr="00912530">
        <w:rPr>
          <w:rFonts w:ascii="Consolas" w:eastAsia="Times New Roman" w:hAnsi="Consolas" w:cs="Times New Roman"/>
          <w:color w:val="808080"/>
          <w:sz w:val="21"/>
          <w:szCs w:val="21"/>
          <w:lang/>
        </w:rPr>
        <w:t>&gt;</w:t>
      </w:r>
      <w:r w:rsidRPr="00912530">
        <w:rPr>
          <w:rFonts w:ascii="Consolas" w:eastAsia="Times New Roman" w:hAnsi="Consolas" w:cs="Times New Roman"/>
          <w:color w:val="569CD6"/>
          <w:sz w:val="21"/>
          <w:szCs w:val="21"/>
          <w:lang/>
        </w:rPr>
        <w:t>&amp;copy;</w:t>
      </w:r>
      <w:r w:rsidRPr="00912530">
        <w:rPr>
          <w:rFonts w:ascii="Consolas" w:eastAsia="Times New Roman" w:hAnsi="Consolas" w:cs="Times New Roman"/>
          <w:color w:val="CCCCCC"/>
          <w:sz w:val="21"/>
          <w:szCs w:val="21"/>
          <w:lang/>
        </w:rPr>
        <w:t xml:space="preserve"> 2024 My Website. All rights reserved.</w:t>
      </w: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p</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footer</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body</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r w:rsidRPr="00912530">
        <w:rPr>
          <w:rFonts w:ascii="Consolas" w:eastAsia="Times New Roman" w:hAnsi="Consolas" w:cs="Times New Roman"/>
          <w:color w:val="808080"/>
          <w:sz w:val="21"/>
          <w:szCs w:val="21"/>
          <w:lang/>
        </w:rPr>
        <w:t>&lt;/</w:t>
      </w:r>
      <w:r w:rsidRPr="00912530">
        <w:rPr>
          <w:rFonts w:ascii="Consolas" w:eastAsia="Times New Roman" w:hAnsi="Consolas" w:cs="Times New Roman"/>
          <w:color w:val="569CD6"/>
          <w:sz w:val="21"/>
          <w:szCs w:val="21"/>
          <w:lang/>
        </w:rPr>
        <w:t>html</w:t>
      </w:r>
      <w:r w:rsidRPr="00912530">
        <w:rPr>
          <w:rFonts w:ascii="Consolas" w:eastAsia="Times New Roman" w:hAnsi="Consolas" w:cs="Times New Roman"/>
          <w:color w:val="808080"/>
          <w:sz w:val="21"/>
          <w:szCs w:val="21"/>
          <w:lang/>
        </w:rPr>
        <w:t>&gt;</w:t>
      </w:r>
    </w:p>
    <w:p w:rsidR="00912530" w:rsidRPr="00912530" w:rsidRDefault="00912530" w:rsidP="00912530">
      <w:pPr>
        <w:shd w:val="clear" w:color="auto" w:fill="1F1F1F"/>
        <w:spacing w:after="0" w:line="285" w:lineRule="atLeast"/>
        <w:rPr>
          <w:rFonts w:ascii="Consolas" w:eastAsia="Times New Roman" w:hAnsi="Consolas" w:cs="Times New Roman"/>
          <w:color w:val="CCCCCC"/>
          <w:sz w:val="21"/>
          <w:szCs w:val="21"/>
          <w:lang/>
        </w:rPr>
      </w:pPr>
    </w:p>
    <w:p w:rsidR="00912530" w:rsidRDefault="00912530" w:rsidP="00857D77">
      <w:pPr>
        <w:spacing w:line="480" w:lineRule="auto"/>
        <w:rPr>
          <w:rFonts w:ascii="Times New Roman" w:hAnsi="Times New Roman" w:cs="Times New Roman"/>
          <w:sz w:val="24"/>
          <w:szCs w:val="24"/>
        </w:rPr>
      </w:pPr>
    </w:p>
    <w:p w:rsidR="00DF25B1" w:rsidRPr="00857D77" w:rsidRDefault="00912530" w:rsidP="00857D77">
      <w:pPr>
        <w:spacing w:line="480" w:lineRule="auto"/>
        <w:rPr>
          <w:rFonts w:ascii="Times New Roman" w:hAnsi="Times New Roman" w:cs="Times New Roman"/>
          <w:sz w:val="24"/>
          <w:szCs w:val="24"/>
        </w:rPr>
      </w:pPr>
      <w:r>
        <w:rPr>
          <w:rFonts w:ascii="Times New Roman" w:hAnsi="Times New Roman" w:cs="Times New Roman"/>
          <w:sz w:val="24"/>
          <w:szCs w:val="24"/>
        </w:rPr>
        <w:t>Here’s the screenshot of the output:</w:t>
      </w:r>
      <w:r>
        <w:rPr>
          <w:rFonts w:ascii="Times New Roman" w:hAnsi="Times New Roman" w:cs="Times New Roman"/>
          <w:noProof/>
          <w:sz w:val="24"/>
          <w:szCs w:val="24"/>
        </w:rPr>
        <w:drawing>
          <wp:inline distT="0" distB="0" distL="0" distR="0">
            <wp:extent cx="5486400" cy="1487170"/>
            <wp:effectExtent l="0" t="0" r="0" b="0"/>
            <wp:docPr id="3071650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65069" name="Picture 307165069"/>
                    <pic:cNvPicPr/>
                  </pic:nvPicPr>
                  <pic:blipFill>
                    <a:blip r:embed="rId13"/>
                    <a:stretch>
                      <a:fillRect/>
                    </a:stretch>
                  </pic:blipFill>
                  <pic:spPr>
                    <a:xfrm>
                      <a:off x="0" y="0"/>
                      <a:ext cx="5486400" cy="1487170"/>
                    </a:xfrm>
                    <a:prstGeom prst="rect">
                      <a:avLst/>
                    </a:prstGeom>
                  </pic:spPr>
                </pic:pic>
              </a:graphicData>
            </a:graphic>
          </wp:inline>
        </w:drawing>
      </w:r>
      <w:r w:rsidR="00000000" w:rsidRPr="00857D77">
        <w:rPr>
          <w:rFonts w:ascii="Times New Roman" w:hAnsi="Times New Roman" w:cs="Times New Roman"/>
          <w:sz w:val="24"/>
          <w:szCs w:val="24"/>
        </w:rPr>
        <w:br/>
      </w:r>
    </w:p>
    <w:p w:rsidR="00DF25B1" w:rsidRPr="00857D77" w:rsidRDefault="00000000" w:rsidP="00857D77">
      <w:pPr>
        <w:pStyle w:val="Heading1"/>
        <w:spacing w:line="480" w:lineRule="auto"/>
        <w:rPr>
          <w:rFonts w:ascii="Times New Roman" w:hAnsi="Times New Roman" w:cs="Times New Roman"/>
          <w:sz w:val="24"/>
          <w:szCs w:val="24"/>
        </w:rPr>
      </w:pPr>
      <w:r w:rsidRPr="00857D77">
        <w:rPr>
          <w:rFonts w:ascii="Times New Roman" w:hAnsi="Times New Roman" w:cs="Times New Roman"/>
          <w:sz w:val="24"/>
          <w:szCs w:val="24"/>
        </w:rPr>
        <w:t>References</w:t>
      </w:r>
    </w:p>
    <w:p w:rsidR="00DF25B1" w:rsidRPr="00912530" w:rsidRDefault="00000000" w:rsidP="00912530">
      <w:pPr>
        <w:pStyle w:val="ListParagraph"/>
        <w:numPr>
          <w:ilvl w:val="0"/>
          <w:numId w:val="10"/>
        </w:numPr>
        <w:spacing w:line="480" w:lineRule="auto"/>
        <w:rPr>
          <w:rFonts w:ascii="Times New Roman" w:hAnsi="Times New Roman" w:cs="Times New Roman"/>
          <w:sz w:val="24"/>
          <w:szCs w:val="24"/>
        </w:rPr>
      </w:pPr>
      <w:r w:rsidRPr="00912530">
        <w:rPr>
          <w:rFonts w:ascii="Times New Roman" w:hAnsi="Times New Roman" w:cs="Times New Roman"/>
          <w:sz w:val="24"/>
          <w:szCs w:val="24"/>
        </w:rPr>
        <w:t>W3Schools. (n.d.). HTML Tutorial. https://www.w3schools.com/html/default.asp</w:t>
      </w:r>
    </w:p>
    <w:sectPr w:rsidR="00DF25B1" w:rsidRPr="009125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3090BBD"/>
    <w:multiLevelType w:val="hybridMultilevel"/>
    <w:tmpl w:val="EAE4D0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27521077">
    <w:abstractNumId w:val="8"/>
  </w:num>
  <w:num w:numId="2" w16cid:durableId="1435898381">
    <w:abstractNumId w:val="6"/>
  </w:num>
  <w:num w:numId="3" w16cid:durableId="909923630">
    <w:abstractNumId w:val="5"/>
  </w:num>
  <w:num w:numId="4" w16cid:durableId="1567569324">
    <w:abstractNumId w:val="4"/>
  </w:num>
  <w:num w:numId="5" w16cid:durableId="524828220">
    <w:abstractNumId w:val="7"/>
  </w:num>
  <w:num w:numId="6" w16cid:durableId="1293366848">
    <w:abstractNumId w:val="3"/>
  </w:num>
  <w:num w:numId="7" w16cid:durableId="358553184">
    <w:abstractNumId w:val="2"/>
  </w:num>
  <w:num w:numId="8" w16cid:durableId="1975140686">
    <w:abstractNumId w:val="1"/>
  </w:num>
  <w:num w:numId="9" w16cid:durableId="158543889">
    <w:abstractNumId w:val="0"/>
  </w:num>
  <w:num w:numId="10" w16cid:durableId="8595859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71E60"/>
    <w:rsid w:val="00797D9E"/>
    <w:rsid w:val="00857D77"/>
    <w:rsid w:val="00912530"/>
    <w:rsid w:val="00AA1D8D"/>
    <w:rsid w:val="00B47730"/>
    <w:rsid w:val="00CB0664"/>
    <w:rsid w:val="00D96A13"/>
    <w:rsid w:val="00DF25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0612D"/>
  <w14:defaultImageDpi w14:val="300"/>
  <w15:docId w15:val="{ED8A5E33-037A-4182-BE6F-B82DF36B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2573">
      <w:bodyDiv w:val="1"/>
      <w:marLeft w:val="0"/>
      <w:marRight w:val="0"/>
      <w:marTop w:val="0"/>
      <w:marBottom w:val="0"/>
      <w:divBdr>
        <w:top w:val="none" w:sz="0" w:space="0" w:color="auto"/>
        <w:left w:val="none" w:sz="0" w:space="0" w:color="auto"/>
        <w:bottom w:val="none" w:sz="0" w:space="0" w:color="auto"/>
        <w:right w:val="none" w:sz="0" w:space="0" w:color="auto"/>
      </w:divBdr>
      <w:divsChild>
        <w:div w:id="819999324">
          <w:marLeft w:val="0"/>
          <w:marRight w:val="0"/>
          <w:marTop w:val="0"/>
          <w:marBottom w:val="0"/>
          <w:divBdr>
            <w:top w:val="none" w:sz="0" w:space="0" w:color="auto"/>
            <w:left w:val="none" w:sz="0" w:space="0" w:color="auto"/>
            <w:bottom w:val="none" w:sz="0" w:space="0" w:color="auto"/>
            <w:right w:val="none" w:sz="0" w:space="0" w:color="auto"/>
          </w:divBdr>
          <w:divsChild>
            <w:div w:id="398477810">
              <w:marLeft w:val="0"/>
              <w:marRight w:val="0"/>
              <w:marTop w:val="0"/>
              <w:marBottom w:val="0"/>
              <w:divBdr>
                <w:top w:val="none" w:sz="0" w:space="0" w:color="auto"/>
                <w:left w:val="none" w:sz="0" w:space="0" w:color="auto"/>
                <w:bottom w:val="none" w:sz="0" w:space="0" w:color="auto"/>
                <w:right w:val="none" w:sz="0" w:space="0" w:color="auto"/>
              </w:divBdr>
            </w:div>
            <w:div w:id="1619022436">
              <w:marLeft w:val="0"/>
              <w:marRight w:val="0"/>
              <w:marTop w:val="0"/>
              <w:marBottom w:val="0"/>
              <w:divBdr>
                <w:top w:val="none" w:sz="0" w:space="0" w:color="auto"/>
                <w:left w:val="none" w:sz="0" w:space="0" w:color="auto"/>
                <w:bottom w:val="none" w:sz="0" w:space="0" w:color="auto"/>
                <w:right w:val="none" w:sz="0" w:space="0" w:color="auto"/>
              </w:divBdr>
            </w:div>
            <w:div w:id="1622955712">
              <w:marLeft w:val="0"/>
              <w:marRight w:val="0"/>
              <w:marTop w:val="0"/>
              <w:marBottom w:val="0"/>
              <w:divBdr>
                <w:top w:val="none" w:sz="0" w:space="0" w:color="auto"/>
                <w:left w:val="none" w:sz="0" w:space="0" w:color="auto"/>
                <w:bottom w:val="none" w:sz="0" w:space="0" w:color="auto"/>
                <w:right w:val="none" w:sz="0" w:space="0" w:color="auto"/>
              </w:divBdr>
            </w:div>
            <w:div w:id="690108378">
              <w:marLeft w:val="0"/>
              <w:marRight w:val="0"/>
              <w:marTop w:val="0"/>
              <w:marBottom w:val="0"/>
              <w:divBdr>
                <w:top w:val="none" w:sz="0" w:space="0" w:color="auto"/>
                <w:left w:val="none" w:sz="0" w:space="0" w:color="auto"/>
                <w:bottom w:val="none" w:sz="0" w:space="0" w:color="auto"/>
                <w:right w:val="none" w:sz="0" w:space="0" w:color="auto"/>
              </w:divBdr>
            </w:div>
            <w:div w:id="895354543">
              <w:marLeft w:val="0"/>
              <w:marRight w:val="0"/>
              <w:marTop w:val="0"/>
              <w:marBottom w:val="0"/>
              <w:divBdr>
                <w:top w:val="none" w:sz="0" w:space="0" w:color="auto"/>
                <w:left w:val="none" w:sz="0" w:space="0" w:color="auto"/>
                <w:bottom w:val="none" w:sz="0" w:space="0" w:color="auto"/>
                <w:right w:val="none" w:sz="0" w:space="0" w:color="auto"/>
              </w:divBdr>
            </w:div>
            <w:div w:id="7372604">
              <w:marLeft w:val="0"/>
              <w:marRight w:val="0"/>
              <w:marTop w:val="0"/>
              <w:marBottom w:val="0"/>
              <w:divBdr>
                <w:top w:val="none" w:sz="0" w:space="0" w:color="auto"/>
                <w:left w:val="none" w:sz="0" w:space="0" w:color="auto"/>
                <w:bottom w:val="none" w:sz="0" w:space="0" w:color="auto"/>
                <w:right w:val="none" w:sz="0" w:space="0" w:color="auto"/>
              </w:divBdr>
            </w:div>
            <w:div w:id="1121919548">
              <w:marLeft w:val="0"/>
              <w:marRight w:val="0"/>
              <w:marTop w:val="0"/>
              <w:marBottom w:val="0"/>
              <w:divBdr>
                <w:top w:val="none" w:sz="0" w:space="0" w:color="auto"/>
                <w:left w:val="none" w:sz="0" w:space="0" w:color="auto"/>
                <w:bottom w:val="none" w:sz="0" w:space="0" w:color="auto"/>
                <w:right w:val="none" w:sz="0" w:space="0" w:color="auto"/>
              </w:divBdr>
            </w:div>
            <w:div w:id="1785998978">
              <w:marLeft w:val="0"/>
              <w:marRight w:val="0"/>
              <w:marTop w:val="0"/>
              <w:marBottom w:val="0"/>
              <w:divBdr>
                <w:top w:val="none" w:sz="0" w:space="0" w:color="auto"/>
                <w:left w:val="none" w:sz="0" w:space="0" w:color="auto"/>
                <w:bottom w:val="none" w:sz="0" w:space="0" w:color="auto"/>
                <w:right w:val="none" w:sz="0" w:space="0" w:color="auto"/>
              </w:divBdr>
            </w:div>
            <w:div w:id="972783278">
              <w:marLeft w:val="0"/>
              <w:marRight w:val="0"/>
              <w:marTop w:val="0"/>
              <w:marBottom w:val="0"/>
              <w:divBdr>
                <w:top w:val="none" w:sz="0" w:space="0" w:color="auto"/>
                <w:left w:val="none" w:sz="0" w:space="0" w:color="auto"/>
                <w:bottom w:val="none" w:sz="0" w:space="0" w:color="auto"/>
                <w:right w:val="none" w:sz="0" w:space="0" w:color="auto"/>
              </w:divBdr>
            </w:div>
            <w:div w:id="1960212674">
              <w:marLeft w:val="0"/>
              <w:marRight w:val="0"/>
              <w:marTop w:val="0"/>
              <w:marBottom w:val="0"/>
              <w:divBdr>
                <w:top w:val="none" w:sz="0" w:space="0" w:color="auto"/>
                <w:left w:val="none" w:sz="0" w:space="0" w:color="auto"/>
                <w:bottom w:val="none" w:sz="0" w:space="0" w:color="auto"/>
                <w:right w:val="none" w:sz="0" w:space="0" w:color="auto"/>
              </w:divBdr>
            </w:div>
            <w:div w:id="1467897598">
              <w:marLeft w:val="0"/>
              <w:marRight w:val="0"/>
              <w:marTop w:val="0"/>
              <w:marBottom w:val="0"/>
              <w:divBdr>
                <w:top w:val="none" w:sz="0" w:space="0" w:color="auto"/>
                <w:left w:val="none" w:sz="0" w:space="0" w:color="auto"/>
                <w:bottom w:val="none" w:sz="0" w:space="0" w:color="auto"/>
                <w:right w:val="none" w:sz="0" w:space="0" w:color="auto"/>
              </w:divBdr>
            </w:div>
            <w:div w:id="1714692434">
              <w:marLeft w:val="0"/>
              <w:marRight w:val="0"/>
              <w:marTop w:val="0"/>
              <w:marBottom w:val="0"/>
              <w:divBdr>
                <w:top w:val="none" w:sz="0" w:space="0" w:color="auto"/>
                <w:left w:val="none" w:sz="0" w:space="0" w:color="auto"/>
                <w:bottom w:val="none" w:sz="0" w:space="0" w:color="auto"/>
                <w:right w:val="none" w:sz="0" w:space="0" w:color="auto"/>
              </w:divBdr>
            </w:div>
            <w:div w:id="1491173289">
              <w:marLeft w:val="0"/>
              <w:marRight w:val="0"/>
              <w:marTop w:val="0"/>
              <w:marBottom w:val="0"/>
              <w:divBdr>
                <w:top w:val="none" w:sz="0" w:space="0" w:color="auto"/>
                <w:left w:val="none" w:sz="0" w:space="0" w:color="auto"/>
                <w:bottom w:val="none" w:sz="0" w:space="0" w:color="auto"/>
                <w:right w:val="none" w:sz="0" w:space="0" w:color="auto"/>
              </w:divBdr>
            </w:div>
            <w:div w:id="641731832">
              <w:marLeft w:val="0"/>
              <w:marRight w:val="0"/>
              <w:marTop w:val="0"/>
              <w:marBottom w:val="0"/>
              <w:divBdr>
                <w:top w:val="none" w:sz="0" w:space="0" w:color="auto"/>
                <w:left w:val="none" w:sz="0" w:space="0" w:color="auto"/>
                <w:bottom w:val="none" w:sz="0" w:space="0" w:color="auto"/>
                <w:right w:val="none" w:sz="0" w:space="0" w:color="auto"/>
              </w:divBdr>
            </w:div>
            <w:div w:id="567303602">
              <w:marLeft w:val="0"/>
              <w:marRight w:val="0"/>
              <w:marTop w:val="0"/>
              <w:marBottom w:val="0"/>
              <w:divBdr>
                <w:top w:val="none" w:sz="0" w:space="0" w:color="auto"/>
                <w:left w:val="none" w:sz="0" w:space="0" w:color="auto"/>
                <w:bottom w:val="none" w:sz="0" w:space="0" w:color="auto"/>
                <w:right w:val="none" w:sz="0" w:space="0" w:color="auto"/>
              </w:divBdr>
            </w:div>
            <w:div w:id="550191219">
              <w:marLeft w:val="0"/>
              <w:marRight w:val="0"/>
              <w:marTop w:val="0"/>
              <w:marBottom w:val="0"/>
              <w:divBdr>
                <w:top w:val="none" w:sz="0" w:space="0" w:color="auto"/>
                <w:left w:val="none" w:sz="0" w:space="0" w:color="auto"/>
                <w:bottom w:val="none" w:sz="0" w:space="0" w:color="auto"/>
                <w:right w:val="none" w:sz="0" w:space="0" w:color="auto"/>
              </w:divBdr>
            </w:div>
            <w:div w:id="471140873">
              <w:marLeft w:val="0"/>
              <w:marRight w:val="0"/>
              <w:marTop w:val="0"/>
              <w:marBottom w:val="0"/>
              <w:divBdr>
                <w:top w:val="none" w:sz="0" w:space="0" w:color="auto"/>
                <w:left w:val="none" w:sz="0" w:space="0" w:color="auto"/>
                <w:bottom w:val="none" w:sz="0" w:space="0" w:color="auto"/>
                <w:right w:val="none" w:sz="0" w:space="0" w:color="auto"/>
              </w:divBdr>
            </w:div>
            <w:div w:id="22752364">
              <w:marLeft w:val="0"/>
              <w:marRight w:val="0"/>
              <w:marTop w:val="0"/>
              <w:marBottom w:val="0"/>
              <w:divBdr>
                <w:top w:val="none" w:sz="0" w:space="0" w:color="auto"/>
                <w:left w:val="none" w:sz="0" w:space="0" w:color="auto"/>
                <w:bottom w:val="none" w:sz="0" w:space="0" w:color="auto"/>
                <w:right w:val="none" w:sz="0" w:space="0" w:color="auto"/>
              </w:divBdr>
            </w:div>
            <w:div w:id="938372230">
              <w:marLeft w:val="0"/>
              <w:marRight w:val="0"/>
              <w:marTop w:val="0"/>
              <w:marBottom w:val="0"/>
              <w:divBdr>
                <w:top w:val="none" w:sz="0" w:space="0" w:color="auto"/>
                <w:left w:val="none" w:sz="0" w:space="0" w:color="auto"/>
                <w:bottom w:val="none" w:sz="0" w:space="0" w:color="auto"/>
                <w:right w:val="none" w:sz="0" w:space="0" w:color="auto"/>
              </w:divBdr>
            </w:div>
            <w:div w:id="197552695">
              <w:marLeft w:val="0"/>
              <w:marRight w:val="0"/>
              <w:marTop w:val="0"/>
              <w:marBottom w:val="0"/>
              <w:divBdr>
                <w:top w:val="none" w:sz="0" w:space="0" w:color="auto"/>
                <w:left w:val="none" w:sz="0" w:space="0" w:color="auto"/>
                <w:bottom w:val="none" w:sz="0" w:space="0" w:color="auto"/>
                <w:right w:val="none" w:sz="0" w:space="0" w:color="auto"/>
              </w:divBdr>
            </w:div>
            <w:div w:id="1538883582">
              <w:marLeft w:val="0"/>
              <w:marRight w:val="0"/>
              <w:marTop w:val="0"/>
              <w:marBottom w:val="0"/>
              <w:divBdr>
                <w:top w:val="none" w:sz="0" w:space="0" w:color="auto"/>
                <w:left w:val="none" w:sz="0" w:space="0" w:color="auto"/>
                <w:bottom w:val="none" w:sz="0" w:space="0" w:color="auto"/>
                <w:right w:val="none" w:sz="0" w:space="0" w:color="auto"/>
              </w:divBdr>
            </w:div>
            <w:div w:id="1921408834">
              <w:marLeft w:val="0"/>
              <w:marRight w:val="0"/>
              <w:marTop w:val="0"/>
              <w:marBottom w:val="0"/>
              <w:divBdr>
                <w:top w:val="none" w:sz="0" w:space="0" w:color="auto"/>
                <w:left w:val="none" w:sz="0" w:space="0" w:color="auto"/>
                <w:bottom w:val="none" w:sz="0" w:space="0" w:color="auto"/>
                <w:right w:val="none" w:sz="0" w:space="0" w:color="auto"/>
              </w:divBdr>
            </w:div>
            <w:div w:id="395128926">
              <w:marLeft w:val="0"/>
              <w:marRight w:val="0"/>
              <w:marTop w:val="0"/>
              <w:marBottom w:val="0"/>
              <w:divBdr>
                <w:top w:val="none" w:sz="0" w:space="0" w:color="auto"/>
                <w:left w:val="none" w:sz="0" w:space="0" w:color="auto"/>
                <w:bottom w:val="none" w:sz="0" w:space="0" w:color="auto"/>
                <w:right w:val="none" w:sz="0" w:space="0" w:color="auto"/>
              </w:divBdr>
            </w:div>
            <w:div w:id="395932173">
              <w:marLeft w:val="0"/>
              <w:marRight w:val="0"/>
              <w:marTop w:val="0"/>
              <w:marBottom w:val="0"/>
              <w:divBdr>
                <w:top w:val="none" w:sz="0" w:space="0" w:color="auto"/>
                <w:left w:val="none" w:sz="0" w:space="0" w:color="auto"/>
                <w:bottom w:val="none" w:sz="0" w:space="0" w:color="auto"/>
                <w:right w:val="none" w:sz="0" w:space="0" w:color="auto"/>
              </w:divBdr>
            </w:div>
            <w:div w:id="319310966">
              <w:marLeft w:val="0"/>
              <w:marRight w:val="0"/>
              <w:marTop w:val="0"/>
              <w:marBottom w:val="0"/>
              <w:divBdr>
                <w:top w:val="none" w:sz="0" w:space="0" w:color="auto"/>
                <w:left w:val="none" w:sz="0" w:space="0" w:color="auto"/>
                <w:bottom w:val="none" w:sz="0" w:space="0" w:color="auto"/>
                <w:right w:val="none" w:sz="0" w:space="0" w:color="auto"/>
              </w:divBdr>
            </w:div>
            <w:div w:id="2070423069">
              <w:marLeft w:val="0"/>
              <w:marRight w:val="0"/>
              <w:marTop w:val="0"/>
              <w:marBottom w:val="0"/>
              <w:divBdr>
                <w:top w:val="none" w:sz="0" w:space="0" w:color="auto"/>
                <w:left w:val="none" w:sz="0" w:space="0" w:color="auto"/>
                <w:bottom w:val="none" w:sz="0" w:space="0" w:color="auto"/>
                <w:right w:val="none" w:sz="0" w:space="0" w:color="auto"/>
              </w:divBdr>
            </w:div>
            <w:div w:id="1020278740">
              <w:marLeft w:val="0"/>
              <w:marRight w:val="0"/>
              <w:marTop w:val="0"/>
              <w:marBottom w:val="0"/>
              <w:divBdr>
                <w:top w:val="none" w:sz="0" w:space="0" w:color="auto"/>
                <w:left w:val="none" w:sz="0" w:space="0" w:color="auto"/>
                <w:bottom w:val="none" w:sz="0" w:space="0" w:color="auto"/>
                <w:right w:val="none" w:sz="0" w:space="0" w:color="auto"/>
              </w:divBdr>
            </w:div>
            <w:div w:id="1434394192">
              <w:marLeft w:val="0"/>
              <w:marRight w:val="0"/>
              <w:marTop w:val="0"/>
              <w:marBottom w:val="0"/>
              <w:divBdr>
                <w:top w:val="none" w:sz="0" w:space="0" w:color="auto"/>
                <w:left w:val="none" w:sz="0" w:space="0" w:color="auto"/>
                <w:bottom w:val="none" w:sz="0" w:space="0" w:color="auto"/>
                <w:right w:val="none" w:sz="0" w:space="0" w:color="auto"/>
              </w:divBdr>
            </w:div>
            <w:div w:id="101388930">
              <w:marLeft w:val="0"/>
              <w:marRight w:val="0"/>
              <w:marTop w:val="0"/>
              <w:marBottom w:val="0"/>
              <w:divBdr>
                <w:top w:val="none" w:sz="0" w:space="0" w:color="auto"/>
                <w:left w:val="none" w:sz="0" w:space="0" w:color="auto"/>
                <w:bottom w:val="none" w:sz="0" w:space="0" w:color="auto"/>
                <w:right w:val="none" w:sz="0" w:space="0" w:color="auto"/>
              </w:divBdr>
            </w:div>
            <w:div w:id="217788875">
              <w:marLeft w:val="0"/>
              <w:marRight w:val="0"/>
              <w:marTop w:val="0"/>
              <w:marBottom w:val="0"/>
              <w:divBdr>
                <w:top w:val="none" w:sz="0" w:space="0" w:color="auto"/>
                <w:left w:val="none" w:sz="0" w:space="0" w:color="auto"/>
                <w:bottom w:val="none" w:sz="0" w:space="0" w:color="auto"/>
                <w:right w:val="none" w:sz="0" w:space="0" w:color="auto"/>
              </w:divBdr>
            </w:div>
            <w:div w:id="1212692812">
              <w:marLeft w:val="0"/>
              <w:marRight w:val="0"/>
              <w:marTop w:val="0"/>
              <w:marBottom w:val="0"/>
              <w:divBdr>
                <w:top w:val="none" w:sz="0" w:space="0" w:color="auto"/>
                <w:left w:val="none" w:sz="0" w:space="0" w:color="auto"/>
                <w:bottom w:val="none" w:sz="0" w:space="0" w:color="auto"/>
                <w:right w:val="none" w:sz="0" w:space="0" w:color="auto"/>
              </w:divBdr>
            </w:div>
            <w:div w:id="617949107">
              <w:marLeft w:val="0"/>
              <w:marRight w:val="0"/>
              <w:marTop w:val="0"/>
              <w:marBottom w:val="0"/>
              <w:divBdr>
                <w:top w:val="none" w:sz="0" w:space="0" w:color="auto"/>
                <w:left w:val="none" w:sz="0" w:space="0" w:color="auto"/>
                <w:bottom w:val="none" w:sz="0" w:space="0" w:color="auto"/>
                <w:right w:val="none" w:sz="0" w:space="0" w:color="auto"/>
              </w:divBdr>
            </w:div>
            <w:div w:id="30810098">
              <w:marLeft w:val="0"/>
              <w:marRight w:val="0"/>
              <w:marTop w:val="0"/>
              <w:marBottom w:val="0"/>
              <w:divBdr>
                <w:top w:val="none" w:sz="0" w:space="0" w:color="auto"/>
                <w:left w:val="none" w:sz="0" w:space="0" w:color="auto"/>
                <w:bottom w:val="none" w:sz="0" w:space="0" w:color="auto"/>
                <w:right w:val="none" w:sz="0" w:space="0" w:color="auto"/>
              </w:divBdr>
            </w:div>
            <w:div w:id="272782684">
              <w:marLeft w:val="0"/>
              <w:marRight w:val="0"/>
              <w:marTop w:val="0"/>
              <w:marBottom w:val="0"/>
              <w:divBdr>
                <w:top w:val="none" w:sz="0" w:space="0" w:color="auto"/>
                <w:left w:val="none" w:sz="0" w:space="0" w:color="auto"/>
                <w:bottom w:val="none" w:sz="0" w:space="0" w:color="auto"/>
                <w:right w:val="none" w:sz="0" w:space="0" w:color="auto"/>
              </w:divBdr>
            </w:div>
            <w:div w:id="1393699527">
              <w:marLeft w:val="0"/>
              <w:marRight w:val="0"/>
              <w:marTop w:val="0"/>
              <w:marBottom w:val="0"/>
              <w:divBdr>
                <w:top w:val="none" w:sz="0" w:space="0" w:color="auto"/>
                <w:left w:val="none" w:sz="0" w:space="0" w:color="auto"/>
                <w:bottom w:val="none" w:sz="0" w:space="0" w:color="auto"/>
                <w:right w:val="none" w:sz="0" w:space="0" w:color="auto"/>
              </w:divBdr>
            </w:div>
            <w:div w:id="704331195">
              <w:marLeft w:val="0"/>
              <w:marRight w:val="0"/>
              <w:marTop w:val="0"/>
              <w:marBottom w:val="0"/>
              <w:divBdr>
                <w:top w:val="none" w:sz="0" w:space="0" w:color="auto"/>
                <w:left w:val="none" w:sz="0" w:space="0" w:color="auto"/>
                <w:bottom w:val="none" w:sz="0" w:space="0" w:color="auto"/>
                <w:right w:val="none" w:sz="0" w:space="0" w:color="auto"/>
              </w:divBdr>
            </w:div>
            <w:div w:id="962879909">
              <w:marLeft w:val="0"/>
              <w:marRight w:val="0"/>
              <w:marTop w:val="0"/>
              <w:marBottom w:val="0"/>
              <w:divBdr>
                <w:top w:val="none" w:sz="0" w:space="0" w:color="auto"/>
                <w:left w:val="none" w:sz="0" w:space="0" w:color="auto"/>
                <w:bottom w:val="none" w:sz="0" w:space="0" w:color="auto"/>
                <w:right w:val="none" w:sz="0" w:space="0" w:color="auto"/>
              </w:divBdr>
            </w:div>
            <w:div w:id="339936242">
              <w:marLeft w:val="0"/>
              <w:marRight w:val="0"/>
              <w:marTop w:val="0"/>
              <w:marBottom w:val="0"/>
              <w:divBdr>
                <w:top w:val="none" w:sz="0" w:space="0" w:color="auto"/>
                <w:left w:val="none" w:sz="0" w:space="0" w:color="auto"/>
                <w:bottom w:val="none" w:sz="0" w:space="0" w:color="auto"/>
                <w:right w:val="none" w:sz="0" w:space="0" w:color="auto"/>
              </w:divBdr>
            </w:div>
            <w:div w:id="1811702730">
              <w:marLeft w:val="0"/>
              <w:marRight w:val="0"/>
              <w:marTop w:val="0"/>
              <w:marBottom w:val="0"/>
              <w:divBdr>
                <w:top w:val="none" w:sz="0" w:space="0" w:color="auto"/>
                <w:left w:val="none" w:sz="0" w:space="0" w:color="auto"/>
                <w:bottom w:val="none" w:sz="0" w:space="0" w:color="auto"/>
                <w:right w:val="none" w:sz="0" w:space="0" w:color="auto"/>
              </w:divBdr>
            </w:div>
            <w:div w:id="1909341045">
              <w:marLeft w:val="0"/>
              <w:marRight w:val="0"/>
              <w:marTop w:val="0"/>
              <w:marBottom w:val="0"/>
              <w:divBdr>
                <w:top w:val="none" w:sz="0" w:space="0" w:color="auto"/>
                <w:left w:val="none" w:sz="0" w:space="0" w:color="auto"/>
                <w:bottom w:val="none" w:sz="0" w:space="0" w:color="auto"/>
                <w:right w:val="none" w:sz="0" w:space="0" w:color="auto"/>
              </w:divBdr>
            </w:div>
            <w:div w:id="23865793">
              <w:marLeft w:val="0"/>
              <w:marRight w:val="0"/>
              <w:marTop w:val="0"/>
              <w:marBottom w:val="0"/>
              <w:divBdr>
                <w:top w:val="none" w:sz="0" w:space="0" w:color="auto"/>
                <w:left w:val="none" w:sz="0" w:space="0" w:color="auto"/>
                <w:bottom w:val="none" w:sz="0" w:space="0" w:color="auto"/>
                <w:right w:val="none" w:sz="0" w:space="0" w:color="auto"/>
              </w:divBdr>
            </w:div>
            <w:div w:id="1632706017">
              <w:marLeft w:val="0"/>
              <w:marRight w:val="0"/>
              <w:marTop w:val="0"/>
              <w:marBottom w:val="0"/>
              <w:divBdr>
                <w:top w:val="none" w:sz="0" w:space="0" w:color="auto"/>
                <w:left w:val="none" w:sz="0" w:space="0" w:color="auto"/>
                <w:bottom w:val="none" w:sz="0" w:space="0" w:color="auto"/>
                <w:right w:val="none" w:sz="0" w:space="0" w:color="auto"/>
              </w:divBdr>
            </w:div>
            <w:div w:id="1507094638">
              <w:marLeft w:val="0"/>
              <w:marRight w:val="0"/>
              <w:marTop w:val="0"/>
              <w:marBottom w:val="0"/>
              <w:divBdr>
                <w:top w:val="none" w:sz="0" w:space="0" w:color="auto"/>
                <w:left w:val="none" w:sz="0" w:space="0" w:color="auto"/>
                <w:bottom w:val="none" w:sz="0" w:space="0" w:color="auto"/>
                <w:right w:val="none" w:sz="0" w:space="0" w:color="auto"/>
              </w:divBdr>
            </w:div>
            <w:div w:id="1523857718">
              <w:marLeft w:val="0"/>
              <w:marRight w:val="0"/>
              <w:marTop w:val="0"/>
              <w:marBottom w:val="0"/>
              <w:divBdr>
                <w:top w:val="none" w:sz="0" w:space="0" w:color="auto"/>
                <w:left w:val="none" w:sz="0" w:space="0" w:color="auto"/>
                <w:bottom w:val="none" w:sz="0" w:space="0" w:color="auto"/>
                <w:right w:val="none" w:sz="0" w:space="0" w:color="auto"/>
              </w:divBdr>
            </w:div>
            <w:div w:id="1579972939">
              <w:marLeft w:val="0"/>
              <w:marRight w:val="0"/>
              <w:marTop w:val="0"/>
              <w:marBottom w:val="0"/>
              <w:divBdr>
                <w:top w:val="none" w:sz="0" w:space="0" w:color="auto"/>
                <w:left w:val="none" w:sz="0" w:space="0" w:color="auto"/>
                <w:bottom w:val="none" w:sz="0" w:space="0" w:color="auto"/>
                <w:right w:val="none" w:sz="0" w:space="0" w:color="auto"/>
              </w:divBdr>
            </w:div>
            <w:div w:id="1735153793">
              <w:marLeft w:val="0"/>
              <w:marRight w:val="0"/>
              <w:marTop w:val="0"/>
              <w:marBottom w:val="0"/>
              <w:divBdr>
                <w:top w:val="none" w:sz="0" w:space="0" w:color="auto"/>
                <w:left w:val="none" w:sz="0" w:space="0" w:color="auto"/>
                <w:bottom w:val="none" w:sz="0" w:space="0" w:color="auto"/>
                <w:right w:val="none" w:sz="0" w:space="0" w:color="auto"/>
              </w:divBdr>
            </w:div>
            <w:div w:id="1708992745">
              <w:marLeft w:val="0"/>
              <w:marRight w:val="0"/>
              <w:marTop w:val="0"/>
              <w:marBottom w:val="0"/>
              <w:divBdr>
                <w:top w:val="none" w:sz="0" w:space="0" w:color="auto"/>
                <w:left w:val="none" w:sz="0" w:space="0" w:color="auto"/>
                <w:bottom w:val="none" w:sz="0" w:space="0" w:color="auto"/>
                <w:right w:val="none" w:sz="0" w:space="0" w:color="auto"/>
              </w:divBdr>
            </w:div>
            <w:div w:id="274874852">
              <w:marLeft w:val="0"/>
              <w:marRight w:val="0"/>
              <w:marTop w:val="0"/>
              <w:marBottom w:val="0"/>
              <w:divBdr>
                <w:top w:val="none" w:sz="0" w:space="0" w:color="auto"/>
                <w:left w:val="none" w:sz="0" w:space="0" w:color="auto"/>
                <w:bottom w:val="none" w:sz="0" w:space="0" w:color="auto"/>
                <w:right w:val="none" w:sz="0" w:space="0" w:color="auto"/>
              </w:divBdr>
            </w:div>
            <w:div w:id="1811826413">
              <w:marLeft w:val="0"/>
              <w:marRight w:val="0"/>
              <w:marTop w:val="0"/>
              <w:marBottom w:val="0"/>
              <w:divBdr>
                <w:top w:val="none" w:sz="0" w:space="0" w:color="auto"/>
                <w:left w:val="none" w:sz="0" w:space="0" w:color="auto"/>
                <w:bottom w:val="none" w:sz="0" w:space="0" w:color="auto"/>
                <w:right w:val="none" w:sz="0" w:space="0" w:color="auto"/>
              </w:divBdr>
            </w:div>
            <w:div w:id="68891876">
              <w:marLeft w:val="0"/>
              <w:marRight w:val="0"/>
              <w:marTop w:val="0"/>
              <w:marBottom w:val="0"/>
              <w:divBdr>
                <w:top w:val="none" w:sz="0" w:space="0" w:color="auto"/>
                <w:left w:val="none" w:sz="0" w:space="0" w:color="auto"/>
                <w:bottom w:val="none" w:sz="0" w:space="0" w:color="auto"/>
                <w:right w:val="none" w:sz="0" w:space="0" w:color="auto"/>
              </w:divBdr>
            </w:div>
            <w:div w:id="941258691">
              <w:marLeft w:val="0"/>
              <w:marRight w:val="0"/>
              <w:marTop w:val="0"/>
              <w:marBottom w:val="0"/>
              <w:divBdr>
                <w:top w:val="none" w:sz="0" w:space="0" w:color="auto"/>
                <w:left w:val="none" w:sz="0" w:space="0" w:color="auto"/>
                <w:bottom w:val="none" w:sz="0" w:space="0" w:color="auto"/>
                <w:right w:val="none" w:sz="0" w:space="0" w:color="auto"/>
              </w:divBdr>
            </w:div>
            <w:div w:id="801461718">
              <w:marLeft w:val="0"/>
              <w:marRight w:val="0"/>
              <w:marTop w:val="0"/>
              <w:marBottom w:val="0"/>
              <w:divBdr>
                <w:top w:val="none" w:sz="0" w:space="0" w:color="auto"/>
                <w:left w:val="none" w:sz="0" w:space="0" w:color="auto"/>
                <w:bottom w:val="none" w:sz="0" w:space="0" w:color="auto"/>
                <w:right w:val="none" w:sz="0" w:space="0" w:color="auto"/>
              </w:divBdr>
            </w:div>
            <w:div w:id="309291838">
              <w:marLeft w:val="0"/>
              <w:marRight w:val="0"/>
              <w:marTop w:val="0"/>
              <w:marBottom w:val="0"/>
              <w:divBdr>
                <w:top w:val="none" w:sz="0" w:space="0" w:color="auto"/>
                <w:left w:val="none" w:sz="0" w:space="0" w:color="auto"/>
                <w:bottom w:val="none" w:sz="0" w:space="0" w:color="auto"/>
                <w:right w:val="none" w:sz="0" w:space="0" w:color="auto"/>
              </w:divBdr>
            </w:div>
            <w:div w:id="1402556456">
              <w:marLeft w:val="0"/>
              <w:marRight w:val="0"/>
              <w:marTop w:val="0"/>
              <w:marBottom w:val="0"/>
              <w:divBdr>
                <w:top w:val="none" w:sz="0" w:space="0" w:color="auto"/>
                <w:left w:val="none" w:sz="0" w:space="0" w:color="auto"/>
                <w:bottom w:val="none" w:sz="0" w:space="0" w:color="auto"/>
                <w:right w:val="none" w:sz="0" w:space="0" w:color="auto"/>
              </w:divBdr>
            </w:div>
            <w:div w:id="1081878411">
              <w:marLeft w:val="0"/>
              <w:marRight w:val="0"/>
              <w:marTop w:val="0"/>
              <w:marBottom w:val="0"/>
              <w:divBdr>
                <w:top w:val="none" w:sz="0" w:space="0" w:color="auto"/>
                <w:left w:val="none" w:sz="0" w:space="0" w:color="auto"/>
                <w:bottom w:val="none" w:sz="0" w:space="0" w:color="auto"/>
                <w:right w:val="none" w:sz="0" w:space="0" w:color="auto"/>
              </w:divBdr>
            </w:div>
            <w:div w:id="273441695">
              <w:marLeft w:val="0"/>
              <w:marRight w:val="0"/>
              <w:marTop w:val="0"/>
              <w:marBottom w:val="0"/>
              <w:divBdr>
                <w:top w:val="none" w:sz="0" w:space="0" w:color="auto"/>
                <w:left w:val="none" w:sz="0" w:space="0" w:color="auto"/>
                <w:bottom w:val="none" w:sz="0" w:space="0" w:color="auto"/>
                <w:right w:val="none" w:sz="0" w:space="0" w:color="auto"/>
              </w:divBdr>
            </w:div>
            <w:div w:id="2066181496">
              <w:marLeft w:val="0"/>
              <w:marRight w:val="0"/>
              <w:marTop w:val="0"/>
              <w:marBottom w:val="0"/>
              <w:divBdr>
                <w:top w:val="none" w:sz="0" w:space="0" w:color="auto"/>
                <w:left w:val="none" w:sz="0" w:space="0" w:color="auto"/>
                <w:bottom w:val="none" w:sz="0" w:space="0" w:color="auto"/>
                <w:right w:val="none" w:sz="0" w:space="0" w:color="auto"/>
              </w:divBdr>
            </w:div>
            <w:div w:id="1275408613">
              <w:marLeft w:val="0"/>
              <w:marRight w:val="0"/>
              <w:marTop w:val="0"/>
              <w:marBottom w:val="0"/>
              <w:divBdr>
                <w:top w:val="none" w:sz="0" w:space="0" w:color="auto"/>
                <w:left w:val="none" w:sz="0" w:space="0" w:color="auto"/>
                <w:bottom w:val="none" w:sz="0" w:space="0" w:color="auto"/>
                <w:right w:val="none" w:sz="0" w:space="0" w:color="auto"/>
              </w:divBdr>
            </w:div>
            <w:div w:id="1304582775">
              <w:marLeft w:val="0"/>
              <w:marRight w:val="0"/>
              <w:marTop w:val="0"/>
              <w:marBottom w:val="0"/>
              <w:divBdr>
                <w:top w:val="none" w:sz="0" w:space="0" w:color="auto"/>
                <w:left w:val="none" w:sz="0" w:space="0" w:color="auto"/>
                <w:bottom w:val="none" w:sz="0" w:space="0" w:color="auto"/>
                <w:right w:val="none" w:sz="0" w:space="0" w:color="auto"/>
              </w:divBdr>
            </w:div>
            <w:div w:id="988097328">
              <w:marLeft w:val="0"/>
              <w:marRight w:val="0"/>
              <w:marTop w:val="0"/>
              <w:marBottom w:val="0"/>
              <w:divBdr>
                <w:top w:val="none" w:sz="0" w:space="0" w:color="auto"/>
                <w:left w:val="none" w:sz="0" w:space="0" w:color="auto"/>
                <w:bottom w:val="none" w:sz="0" w:space="0" w:color="auto"/>
                <w:right w:val="none" w:sz="0" w:space="0" w:color="auto"/>
              </w:divBdr>
            </w:div>
            <w:div w:id="1944412314">
              <w:marLeft w:val="0"/>
              <w:marRight w:val="0"/>
              <w:marTop w:val="0"/>
              <w:marBottom w:val="0"/>
              <w:divBdr>
                <w:top w:val="none" w:sz="0" w:space="0" w:color="auto"/>
                <w:left w:val="none" w:sz="0" w:space="0" w:color="auto"/>
                <w:bottom w:val="none" w:sz="0" w:space="0" w:color="auto"/>
                <w:right w:val="none" w:sz="0" w:space="0" w:color="auto"/>
              </w:divBdr>
            </w:div>
            <w:div w:id="319306658">
              <w:marLeft w:val="0"/>
              <w:marRight w:val="0"/>
              <w:marTop w:val="0"/>
              <w:marBottom w:val="0"/>
              <w:divBdr>
                <w:top w:val="none" w:sz="0" w:space="0" w:color="auto"/>
                <w:left w:val="none" w:sz="0" w:space="0" w:color="auto"/>
                <w:bottom w:val="none" w:sz="0" w:space="0" w:color="auto"/>
                <w:right w:val="none" w:sz="0" w:space="0" w:color="auto"/>
              </w:divBdr>
            </w:div>
            <w:div w:id="1266769675">
              <w:marLeft w:val="0"/>
              <w:marRight w:val="0"/>
              <w:marTop w:val="0"/>
              <w:marBottom w:val="0"/>
              <w:divBdr>
                <w:top w:val="none" w:sz="0" w:space="0" w:color="auto"/>
                <w:left w:val="none" w:sz="0" w:space="0" w:color="auto"/>
                <w:bottom w:val="none" w:sz="0" w:space="0" w:color="auto"/>
                <w:right w:val="none" w:sz="0" w:space="0" w:color="auto"/>
              </w:divBdr>
            </w:div>
            <w:div w:id="1156385575">
              <w:marLeft w:val="0"/>
              <w:marRight w:val="0"/>
              <w:marTop w:val="0"/>
              <w:marBottom w:val="0"/>
              <w:divBdr>
                <w:top w:val="none" w:sz="0" w:space="0" w:color="auto"/>
                <w:left w:val="none" w:sz="0" w:space="0" w:color="auto"/>
                <w:bottom w:val="none" w:sz="0" w:space="0" w:color="auto"/>
                <w:right w:val="none" w:sz="0" w:space="0" w:color="auto"/>
              </w:divBdr>
            </w:div>
            <w:div w:id="1751655022">
              <w:marLeft w:val="0"/>
              <w:marRight w:val="0"/>
              <w:marTop w:val="0"/>
              <w:marBottom w:val="0"/>
              <w:divBdr>
                <w:top w:val="none" w:sz="0" w:space="0" w:color="auto"/>
                <w:left w:val="none" w:sz="0" w:space="0" w:color="auto"/>
                <w:bottom w:val="none" w:sz="0" w:space="0" w:color="auto"/>
                <w:right w:val="none" w:sz="0" w:space="0" w:color="auto"/>
              </w:divBdr>
            </w:div>
            <w:div w:id="2019234029">
              <w:marLeft w:val="0"/>
              <w:marRight w:val="0"/>
              <w:marTop w:val="0"/>
              <w:marBottom w:val="0"/>
              <w:divBdr>
                <w:top w:val="none" w:sz="0" w:space="0" w:color="auto"/>
                <w:left w:val="none" w:sz="0" w:space="0" w:color="auto"/>
                <w:bottom w:val="none" w:sz="0" w:space="0" w:color="auto"/>
                <w:right w:val="none" w:sz="0" w:space="0" w:color="auto"/>
              </w:divBdr>
            </w:div>
            <w:div w:id="1604413875">
              <w:marLeft w:val="0"/>
              <w:marRight w:val="0"/>
              <w:marTop w:val="0"/>
              <w:marBottom w:val="0"/>
              <w:divBdr>
                <w:top w:val="none" w:sz="0" w:space="0" w:color="auto"/>
                <w:left w:val="none" w:sz="0" w:space="0" w:color="auto"/>
                <w:bottom w:val="none" w:sz="0" w:space="0" w:color="auto"/>
                <w:right w:val="none" w:sz="0" w:space="0" w:color="auto"/>
              </w:divBdr>
            </w:div>
            <w:div w:id="352536385">
              <w:marLeft w:val="0"/>
              <w:marRight w:val="0"/>
              <w:marTop w:val="0"/>
              <w:marBottom w:val="0"/>
              <w:divBdr>
                <w:top w:val="none" w:sz="0" w:space="0" w:color="auto"/>
                <w:left w:val="none" w:sz="0" w:space="0" w:color="auto"/>
                <w:bottom w:val="none" w:sz="0" w:space="0" w:color="auto"/>
                <w:right w:val="none" w:sz="0" w:space="0" w:color="auto"/>
              </w:divBdr>
            </w:div>
            <w:div w:id="540629955">
              <w:marLeft w:val="0"/>
              <w:marRight w:val="0"/>
              <w:marTop w:val="0"/>
              <w:marBottom w:val="0"/>
              <w:divBdr>
                <w:top w:val="none" w:sz="0" w:space="0" w:color="auto"/>
                <w:left w:val="none" w:sz="0" w:space="0" w:color="auto"/>
                <w:bottom w:val="none" w:sz="0" w:space="0" w:color="auto"/>
                <w:right w:val="none" w:sz="0" w:space="0" w:color="auto"/>
              </w:divBdr>
            </w:div>
            <w:div w:id="1481927184">
              <w:marLeft w:val="0"/>
              <w:marRight w:val="0"/>
              <w:marTop w:val="0"/>
              <w:marBottom w:val="0"/>
              <w:divBdr>
                <w:top w:val="none" w:sz="0" w:space="0" w:color="auto"/>
                <w:left w:val="none" w:sz="0" w:space="0" w:color="auto"/>
                <w:bottom w:val="none" w:sz="0" w:space="0" w:color="auto"/>
                <w:right w:val="none" w:sz="0" w:space="0" w:color="auto"/>
              </w:divBdr>
            </w:div>
            <w:div w:id="81802028">
              <w:marLeft w:val="0"/>
              <w:marRight w:val="0"/>
              <w:marTop w:val="0"/>
              <w:marBottom w:val="0"/>
              <w:divBdr>
                <w:top w:val="none" w:sz="0" w:space="0" w:color="auto"/>
                <w:left w:val="none" w:sz="0" w:space="0" w:color="auto"/>
                <w:bottom w:val="none" w:sz="0" w:space="0" w:color="auto"/>
                <w:right w:val="none" w:sz="0" w:space="0" w:color="auto"/>
              </w:divBdr>
            </w:div>
            <w:div w:id="897597410">
              <w:marLeft w:val="0"/>
              <w:marRight w:val="0"/>
              <w:marTop w:val="0"/>
              <w:marBottom w:val="0"/>
              <w:divBdr>
                <w:top w:val="none" w:sz="0" w:space="0" w:color="auto"/>
                <w:left w:val="none" w:sz="0" w:space="0" w:color="auto"/>
                <w:bottom w:val="none" w:sz="0" w:space="0" w:color="auto"/>
                <w:right w:val="none" w:sz="0" w:space="0" w:color="auto"/>
              </w:divBdr>
            </w:div>
            <w:div w:id="1445614591">
              <w:marLeft w:val="0"/>
              <w:marRight w:val="0"/>
              <w:marTop w:val="0"/>
              <w:marBottom w:val="0"/>
              <w:divBdr>
                <w:top w:val="none" w:sz="0" w:space="0" w:color="auto"/>
                <w:left w:val="none" w:sz="0" w:space="0" w:color="auto"/>
                <w:bottom w:val="none" w:sz="0" w:space="0" w:color="auto"/>
                <w:right w:val="none" w:sz="0" w:space="0" w:color="auto"/>
              </w:divBdr>
            </w:div>
            <w:div w:id="1972124293">
              <w:marLeft w:val="0"/>
              <w:marRight w:val="0"/>
              <w:marTop w:val="0"/>
              <w:marBottom w:val="0"/>
              <w:divBdr>
                <w:top w:val="none" w:sz="0" w:space="0" w:color="auto"/>
                <w:left w:val="none" w:sz="0" w:space="0" w:color="auto"/>
                <w:bottom w:val="none" w:sz="0" w:space="0" w:color="auto"/>
                <w:right w:val="none" w:sz="0" w:space="0" w:color="auto"/>
              </w:divBdr>
            </w:div>
            <w:div w:id="434055606">
              <w:marLeft w:val="0"/>
              <w:marRight w:val="0"/>
              <w:marTop w:val="0"/>
              <w:marBottom w:val="0"/>
              <w:divBdr>
                <w:top w:val="none" w:sz="0" w:space="0" w:color="auto"/>
                <w:left w:val="none" w:sz="0" w:space="0" w:color="auto"/>
                <w:bottom w:val="none" w:sz="0" w:space="0" w:color="auto"/>
                <w:right w:val="none" w:sz="0" w:space="0" w:color="auto"/>
              </w:divBdr>
            </w:div>
            <w:div w:id="1183663767">
              <w:marLeft w:val="0"/>
              <w:marRight w:val="0"/>
              <w:marTop w:val="0"/>
              <w:marBottom w:val="0"/>
              <w:divBdr>
                <w:top w:val="none" w:sz="0" w:space="0" w:color="auto"/>
                <w:left w:val="none" w:sz="0" w:space="0" w:color="auto"/>
                <w:bottom w:val="none" w:sz="0" w:space="0" w:color="auto"/>
                <w:right w:val="none" w:sz="0" w:space="0" w:color="auto"/>
              </w:divBdr>
            </w:div>
            <w:div w:id="6653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8345">
      <w:bodyDiv w:val="1"/>
      <w:marLeft w:val="0"/>
      <w:marRight w:val="0"/>
      <w:marTop w:val="0"/>
      <w:marBottom w:val="0"/>
      <w:divBdr>
        <w:top w:val="none" w:sz="0" w:space="0" w:color="auto"/>
        <w:left w:val="none" w:sz="0" w:space="0" w:color="auto"/>
        <w:bottom w:val="none" w:sz="0" w:space="0" w:color="auto"/>
        <w:right w:val="none" w:sz="0" w:space="0" w:color="auto"/>
      </w:divBdr>
      <w:divsChild>
        <w:div w:id="731273736">
          <w:marLeft w:val="0"/>
          <w:marRight w:val="0"/>
          <w:marTop w:val="0"/>
          <w:marBottom w:val="0"/>
          <w:divBdr>
            <w:top w:val="none" w:sz="0" w:space="0" w:color="auto"/>
            <w:left w:val="none" w:sz="0" w:space="0" w:color="auto"/>
            <w:bottom w:val="none" w:sz="0" w:space="0" w:color="auto"/>
            <w:right w:val="none" w:sz="0" w:space="0" w:color="auto"/>
          </w:divBdr>
          <w:divsChild>
            <w:div w:id="436755380">
              <w:marLeft w:val="0"/>
              <w:marRight w:val="0"/>
              <w:marTop w:val="0"/>
              <w:marBottom w:val="0"/>
              <w:divBdr>
                <w:top w:val="none" w:sz="0" w:space="0" w:color="auto"/>
                <w:left w:val="none" w:sz="0" w:space="0" w:color="auto"/>
                <w:bottom w:val="none" w:sz="0" w:space="0" w:color="auto"/>
                <w:right w:val="none" w:sz="0" w:space="0" w:color="auto"/>
              </w:divBdr>
            </w:div>
            <w:div w:id="683172164">
              <w:marLeft w:val="0"/>
              <w:marRight w:val="0"/>
              <w:marTop w:val="0"/>
              <w:marBottom w:val="0"/>
              <w:divBdr>
                <w:top w:val="none" w:sz="0" w:space="0" w:color="auto"/>
                <w:left w:val="none" w:sz="0" w:space="0" w:color="auto"/>
                <w:bottom w:val="none" w:sz="0" w:space="0" w:color="auto"/>
                <w:right w:val="none" w:sz="0" w:space="0" w:color="auto"/>
              </w:divBdr>
            </w:div>
            <w:div w:id="125584010">
              <w:marLeft w:val="0"/>
              <w:marRight w:val="0"/>
              <w:marTop w:val="0"/>
              <w:marBottom w:val="0"/>
              <w:divBdr>
                <w:top w:val="none" w:sz="0" w:space="0" w:color="auto"/>
                <w:left w:val="none" w:sz="0" w:space="0" w:color="auto"/>
                <w:bottom w:val="none" w:sz="0" w:space="0" w:color="auto"/>
                <w:right w:val="none" w:sz="0" w:space="0" w:color="auto"/>
              </w:divBdr>
            </w:div>
            <w:div w:id="1192457547">
              <w:marLeft w:val="0"/>
              <w:marRight w:val="0"/>
              <w:marTop w:val="0"/>
              <w:marBottom w:val="0"/>
              <w:divBdr>
                <w:top w:val="none" w:sz="0" w:space="0" w:color="auto"/>
                <w:left w:val="none" w:sz="0" w:space="0" w:color="auto"/>
                <w:bottom w:val="none" w:sz="0" w:space="0" w:color="auto"/>
                <w:right w:val="none" w:sz="0" w:space="0" w:color="auto"/>
              </w:divBdr>
            </w:div>
            <w:div w:id="1949660812">
              <w:marLeft w:val="0"/>
              <w:marRight w:val="0"/>
              <w:marTop w:val="0"/>
              <w:marBottom w:val="0"/>
              <w:divBdr>
                <w:top w:val="none" w:sz="0" w:space="0" w:color="auto"/>
                <w:left w:val="none" w:sz="0" w:space="0" w:color="auto"/>
                <w:bottom w:val="none" w:sz="0" w:space="0" w:color="auto"/>
                <w:right w:val="none" w:sz="0" w:space="0" w:color="auto"/>
              </w:divBdr>
            </w:div>
            <w:div w:id="84111914">
              <w:marLeft w:val="0"/>
              <w:marRight w:val="0"/>
              <w:marTop w:val="0"/>
              <w:marBottom w:val="0"/>
              <w:divBdr>
                <w:top w:val="none" w:sz="0" w:space="0" w:color="auto"/>
                <w:left w:val="none" w:sz="0" w:space="0" w:color="auto"/>
                <w:bottom w:val="none" w:sz="0" w:space="0" w:color="auto"/>
                <w:right w:val="none" w:sz="0" w:space="0" w:color="auto"/>
              </w:divBdr>
            </w:div>
            <w:div w:id="1572421695">
              <w:marLeft w:val="0"/>
              <w:marRight w:val="0"/>
              <w:marTop w:val="0"/>
              <w:marBottom w:val="0"/>
              <w:divBdr>
                <w:top w:val="none" w:sz="0" w:space="0" w:color="auto"/>
                <w:left w:val="none" w:sz="0" w:space="0" w:color="auto"/>
                <w:bottom w:val="none" w:sz="0" w:space="0" w:color="auto"/>
                <w:right w:val="none" w:sz="0" w:space="0" w:color="auto"/>
              </w:divBdr>
            </w:div>
            <w:div w:id="1336029185">
              <w:marLeft w:val="0"/>
              <w:marRight w:val="0"/>
              <w:marTop w:val="0"/>
              <w:marBottom w:val="0"/>
              <w:divBdr>
                <w:top w:val="none" w:sz="0" w:space="0" w:color="auto"/>
                <w:left w:val="none" w:sz="0" w:space="0" w:color="auto"/>
                <w:bottom w:val="none" w:sz="0" w:space="0" w:color="auto"/>
                <w:right w:val="none" w:sz="0" w:space="0" w:color="auto"/>
              </w:divBdr>
            </w:div>
            <w:div w:id="975065834">
              <w:marLeft w:val="0"/>
              <w:marRight w:val="0"/>
              <w:marTop w:val="0"/>
              <w:marBottom w:val="0"/>
              <w:divBdr>
                <w:top w:val="none" w:sz="0" w:space="0" w:color="auto"/>
                <w:left w:val="none" w:sz="0" w:space="0" w:color="auto"/>
                <w:bottom w:val="none" w:sz="0" w:space="0" w:color="auto"/>
                <w:right w:val="none" w:sz="0" w:space="0" w:color="auto"/>
              </w:divBdr>
            </w:div>
            <w:div w:id="1798647876">
              <w:marLeft w:val="0"/>
              <w:marRight w:val="0"/>
              <w:marTop w:val="0"/>
              <w:marBottom w:val="0"/>
              <w:divBdr>
                <w:top w:val="none" w:sz="0" w:space="0" w:color="auto"/>
                <w:left w:val="none" w:sz="0" w:space="0" w:color="auto"/>
                <w:bottom w:val="none" w:sz="0" w:space="0" w:color="auto"/>
                <w:right w:val="none" w:sz="0" w:space="0" w:color="auto"/>
              </w:divBdr>
            </w:div>
            <w:div w:id="648678566">
              <w:marLeft w:val="0"/>
              <w:marRight w:val="0"/>
              <w:marTop w:val="0"/>
              <w:marBottom w:val="0"/>
              <w:divBdr>
                <w:top w:val="none" w:sz="0" w:space="0" w:color="auto"/>
                <w:left w:val="none" w:sz="0" w:space="0" w:color="auto"/>
                <w:bottom w:val="none" w:sz="0" w:space="0" w:color="auto"/>
                <w:right w:val="none" w:sz="0" w:space="0" w:color="auto"/>
              </w:divBdr>
            </w:div>
            <w:div w:id="905149005">
              <w:marLeft w:val="0"/>
              <w:marRight w:val="0"/>
              <w:marTop w:val="0"/>
              <w:marBottom w:val="0"/>
              <w:divBdr>
                <w:top w:val="none" w:sz="0" w:space="0" w:color="auto"/>
                <w:left w:val="none" w:sz="0" w:space="0" w:color="auto"/>
                <w:bottom w:val="none" w:sz="0" w:space="0" w:color="auto"/>
                <w:right w:val="none" w:sz="0" w:space="0" w:color="auto"/>
              </w:divBdr>
            </w:div>
            <w:div w:id="162475515">
              <w:marLeft w:val="0"/>
              <w:marRight w:val="0"/>
              <w:marTop w:val="0"/>
              <w:marBottom w:val="0"/>
              <w:divBdr>
                <w:top w:val="none" w:sz="0" w:space="0" w:color="auto"/>
                <w:left w:val="none" w:sz="0" w:space="0" w:color="auto"/>
                <w:bottom w:val="none" w:sz="0" w:space="0" w:color="auto"/>
                <w:right w:val="none" w:sz="0" w:space="0" w:color="auto"/>
              </w:divBdr>
            </w:div>
            <w:div w:id="204024940">
              <w:marLeft w:val="0"/>
              <w:marRight w:val="0"/>
              <w:marTop w:val="0"/>
              <w:marBottom w:val="0"/>
              <w:divBdr>
                <w:top w:val="none" w:sz="0" w:space="0" w:color="auto"/>
                <w:left w:val="none" w:sz="0" w:space="0" w:color="auto"/>
                <w:bottom w:val="none" w:sz="0" w:space="0" w:color="auto"/>
                <w:right w:val="none" w:sz="0" w:space="0" w:color="auto"/>
              </w:divBdr>
            </w:div>
            <w:div w:id="1381517243">
              <w:marLeft w:val="0"/>
              <w:marRight w:val="0"/>
              <w:marTop w:val="0"/>
              <w:marBottom w:val="0"/>
              <w:divBdr>
                <w:top w:val="none" w:sz="0" w:space="0" w:color="auto"/>
                <w:left w:val="none" w:sz="0" w:space="0" w:color="auto"/>
                <w:bottom w:val="none" w:sz="0" w:space="0" w:color="auto"/>
                <w:right w:val="none" w:sz="0" w:space="0" w:color="auto"/>
              </w:divBdr>
            </w:div>
            <w:div w:id="2010328235">
              <w:marLeft w:val="0"/>
              <w:marRight w:val="0"/>
              <w:marTop w:val="0"/>
              <w:marBottom w:val="0"/>
              <w:divBdr>
                <w:top w:val="none" w:sz="0" w:space="0" w:color="auto"/>
                <w:left w:val="none" w:sz="0" w:space="0" w:color="auto"/>
                <w:bottom w:val="none" w:sz="0" w:space="0" w:color="auto"/>
                <w:right w:val="none" w:sz="0" w:space="0" w:color="auto"/>
              </w:divBdr>
            </w:div>
            <w:div w:id="589780849">
              <w:marLeft w:val="0"/>
              <w:marRight w:val="0"/>
              <w:marTop w:val="0"/>
              <w:marBottom w:val="0"/>
              <w:divBdr>
                <w:top w:val="none" w:sz="0" w:space="0" w:color="auto"/>
                <w:left w:val="none" w:sz="0" w:space="0" w:color="auto"/>
                <w:bottom w:val="none" w:sz="0" w:space="0" w:color="auto"/>
                <w:right w:val="none" w:sz="0" w:space="0" w:color="auto"/>
              </w:divBdr>
            </w:div>
            <w:div w:id="496464898">
              <w:marLeft w:val="0"/>
              <w:marRight w:val="0"/>
              <w:marTop w:val="0"/>
              <w:marBottom w:val="0"/>
              <w:divBdr>
                <w:top w:val="none" w:sz="0" w:space="0" w:color="auto"/>
                <w:left w:val="none" w:sz="0" w:space="0" w:color="auto"/>
                <w:bottom w:val="none" w:sz="0" w:space="0" w:color="auto"/>
                <w:right w:val="none" w:sz="0" w:space="0" w:color="auto"/>
              </w:divBdr>
            </w:div>
            <w:div w:id="733433054">
              <w:marLeft w:val="0"/>
              <w:marRight w:val="0"/>
              <w:marTop w:val="0"/>
              <w:marBottom w:val="0"/>
              <w:divBdr>
                <w:top w:val="none" w:sz="0" w:space="0" w:color="auto"/>
                <w:left w:val="none" w:sz="0" w:space="0" w:color="auto"/>
                <w:bottom w:val="none" w:sz="0" w:space="0" w:color="auto"/>
                <w:right w:val="none" w:sz="0" w:space="0" w:color="auto"/>
              </w:divBdr>
            </w:div>
            <w:div w:id="24798267">
              <w:marLeft w:val="0"/>
              <w:marRight w:val="0"/>
              <w:marTop w:val="0"/>
              <w:marBottom w:val="0"/>
              <w:divBdr>
                <w:top w:val="none" w:sz="0" w:space="0" w:color="auto"/>
                <w:left w:val="none" w:sz="0" w:space="0" w:color="auto"/>
                <w:bottom w:val="none" w:sz="0" w:space="0" w:color="auto"/>
                <w:right w:val="none" w:sz="0" w:space="0" w:color="auto"/>
              </w:divBdr>
            </w:div>
            <w:div w:id="1425347189">
              <w:marLeft w:val="0"/>
              <w:marRight w:val="0"/>
              <w:marTop w:val="0"/>
              <w:marBottom w:val="0"/>
              <w:divBdr>
                <w:top w:val="none" w:sz="0" w:space="0" w:color="auto"/>
                <w:left w:val="none" w:sz="0" w:space="0" w:color="auto"/>
                <w:bottom w:val="none" w:sz="0" w:space="0" w:color="auto"/>
                <w:right w:val="none" w:sz="0" w:space="0" w:color="auto"/>
              </w:divBdr>
            </w:div>
            <w:div w:id="765879396">
              <w:marLeft w:val="0"/>
              <w:marRight w:val="0"/>
              <w:marTop w:val="0"/>
              <w:marBottom w:val="0"/>
              <w:divBdr>
                <w:top w:val="none" w:sz="0" w:space="0" w:color="auto"/>
                <w:left w:val="none" w:sz="0" w:space="0" w:color="auto"/>
                <w:bottom w:val="none" w:sz="0" w:space="0" w:color="auto"/>
                <w:right w:val="none" w:sz="0" w:space="0" w:color="auto"/>
              </w:divBdr>
            </w:div>
            <w:div w:id="2102331792">
              <w:marLeft w:val="0"/>
              <w:marRight w:val="0"/>
              <w:marTop w:val="0"/>
              <w:marBottom w:val="0"/>
              <w:divBdr>
                <w:top w:val="none" w:sz="0" w:space="0" w:color="auto"/>
                <w:left w:val="none" w:sz="0" w:space="0" w:color="auto"/>
                <w:bottom w:val="none" w:sz="0" w:space="0" w:color="auto"/>
                <w:right w:val="none" w:sz="0" w:space="0" w:color="auto"/>
              </w:divBdr>
            </w:div>
            <w:div w:id="1912427963">
              <w:marLeft w:val="0"/>
              <w:marRight w:val="0"/>
              <w:marTop w:val="0"/>
              <w:marBottom w:val="0"/>
              <w:divBdr>
                <w:top w:val="none" w:sz="0" w:space="0" w:color="auto"/>
                <w:left w:val="none" w:sz="0" w:space="0" w:color="auto"/>
                <w:bottom w:val="none" w:sz="0" w:space="0" w:color="auto"/>
                <w:right w:val="none" w:sz="0" w:space="0" w:color="auto"/>
              </w:divBdr>
            </w:div>
            <w:div w:id="335112939">
              <w:marLeft w:val="0"/>
              <w:marRight w:val="0"/>
              <w:marTop w:val="0"/>
              <w:marBottom w:val="0"/>
              <w:divBdr>
                <w:top w:val="none" w:sz="0" w:space="0" w:color="auto"/>
                <w:left w:val="none" w:sz="0" w:space="0" w:color="auto"/>
                <w:bottom w:val="none" w:sz="0" w:space="0" w:color="auto"/>
                <w:right w:val="none" w:sz="0" w:space="0" w:color="auto"/>
              </w:divBdr>
            </w:div>
            <w:div w:id="1613392721">
              <w:marLeft w:val="0"/>
              <w:marRight w:val="0"/>
              <w:marTop w:val="0"/>
              <w:marBottom w:val="0"/>
              <w:divBdr>
                <w:top w:val="none" w:sz="0" w:space="0" w:color="auto"/>
                <w:left w:val="none" w:sz="0" w:space="0" w:color="auto"/>
                <w:bottom w:val="none" w:sz="0" w:space="0" w:color="auto"/>
                <w:right w:val="none" w:sz="0" w:space="0" w:color="auto"/>
              </w:divBdr>
            </w:div>
            <w:div w:id="723723672">
              <w:marLeft w:val="0"/>
              <w:marRight w:val="0"/>
              <w:marTop w:val="0"/>
              <w:marBottom w:val="0"/>
              <w:divBdr>
                <w:top w:val="none" w:sz="0" w:space="0" w:color="auto"/>
                <w:left w:val="none" w:sz="0" w:space="0" w:color="auto"/>
                <w:bottom w:val="none" w:sz="0" w:space="0" w:color="auto"/>
                <w:right w:val="none" w:sz="0" w:space="0" w:color="auto"/>
              </w:divBdr>
            </w:div>
            <w:div w:id="1181697281">
              <w:marLeft w:val="0"/>
              <w:marRight w:val="0"/>
              <w:marTop w:val="0"/>
              <w:marBottom w:val="0"/>
              <w:divBdr>
                <w:top w:val="none" w:sz="0" w:space="0" w:color="auto"/>
                <w:left w:val="none" w:sz="0" w:space="0" w:color="auto"/>
                <w:bottom w:val="none" w:sz="0" w:space="0" w:color="auto"/>
                <w:right w:val="none" w:sz="0" w:space="0" w:color="auto"/>
              </w:divBdr>
            </w:div>
            <w:div w:id="1193104951">
              <w:marLeft w:val="0"/>
              <w:marRight w:val="0"/>
              <w:marTop w:val="0"/>
              <w:marBottom w:val="0"/>
              <w:divBdr>
                <w:top w:val="none" w:sz="0" w:space="0" w:color="auto"/>
                <w:left w:val="none" w:sz="0" w:space="0" w:color="auto"/>
                <w:bottom w:val="none" w:sz="0" w:space="0" w:color="auto"/>
                <w:right w:val="none" w:sz="0" w:space="0" w:color="auto"/>
              </w:divBdr>
            </w:div>
            <w:div w:id="533857098">
              <w:marLeft w:val="0"/>
              <w:marRight w:val="0"/>
              <w:marTop w:val="0"/>
              <w:marBottom w:val="0"/>
              <w:divBdr>
                <w:top w:val="none" w:sz="0" w:space="0" w:color="auto"/>
                <w:left w:val="none" w:sz="0" w:space="0" w:color="auto"/>
                <w:bottom w:val="none" w:sz="0" w:space="0" w:color="auto"/>
                <w:right w:val="none" w:sz="0" w:space="0" w:color="auto"/>
              </w:divBdr>
            </w:div>
            <w:div w:id="725571541">
              <w:marLeft w:val="0"/>
              <w:marRight w:val="0"/>
              <w:marTop w:val="0"/>
              <w:marBottom w:val="0"/>
              <w:divBdr>
                <w:top w:val="none" w:sz="0" w:space="0" w:color="auto"/>
                <w:left w:val="none" w:sz="0" w:space="0" w:color="auto"/>
                <w:bottom w:val="none" w:sz="0" w:space="0" w:color="auto"/>
                <w:right w:val="none" w:sz="0" w:space="0" w:color="auto"/>
              </w:divBdr>
            </w:div>
            <w:div w:id="581720462">
              <w:marLeft w:val="0"/>
              <w:marRight w:val="0"/>
              <w:marTop w:val="0"/>
              <w:marBottom w:val="0"/>
              <w:divBdr>
                <w:top w:val="none" w:sz="0" w:space="0" w:color="auto"/>
                <w:left w:val="none" w:sz="0" w:space="0" w:color="auto"/>
                <w:bottom w:val="none" w:sz="0" w:space="0" w:color="auto"/>
                <w:right w:val="none" w:sz="0" w:space="0" w:color="auto"/>
              </w:divBdr>
            </w:div>
            <w:div w:id="1348945062">
              <w:marLeft w:val="0"/>
              <w:marRight w:val="0"/>
              <w:marTop w:val="0"/>
              <w:marBottom w:val="0"/>
              <w:divBdr>
                <w:top w:val="none" w:sz="0" w:space="0" w:color="auto"/>
                <w:left w:val="none" w:sz="0" w:space="0" w:color="auto"/>
                <w:bottom w:val="none" w:sz="0" w:space="0" w:color="auto"/>
                <w:right w:val="none" w:sz="0" w:space="0" w:color="auto"/>
              </w:divBdr>
            </w:div>
            <w:div w:id="733240785">
              <w:marLeft w:val="0"/>
              <w:marRight w:val="0"/>
              <w:marTop w:val="0"/>
              <w:marBottom w:val="0"/>
              <w:divBdr>
                <w:top w:val="none" w:sz="0" w:space="0" w:color="auto"/>
                <w:left w:val="none" w:sz="0" w:space="0" w:color="auto"/>
                <w:bottom w:val="none" w:sz="0" w:space="0" w:color="auto"/>
                <w:right w:val="none" w:sz="0" w:space="0" w:color="auto"/>
              </w:divBdr>
            </w:div>
            <w:div w:id="1074160956">
              <w:marLeft w:val="0"/>
              <w:marRight w:val="0"/>
              <w:marTop w:val="0"/>
              <w:marBottom w:val="0"/>
              <w:divBdr>
                <w:top w:val="none" w:sz="0" w:space="0" w:color="auto"/>
                <w:left w:val="none" w:sz="0" w:space="0" w:color="auto"/>
                <w:bottom w:val="none" w:sz="0" w:space="0" w:color="auto"/>
                <w:right w:val="none" w:sz="0" w:space="0" w:color="auto"/>
              </w:divBdr>
            </w:div>
            <w:div w:id="1388913709">
              <w:marLeft w:val="0"/>
              <w:marRight w:val="0"/>
              <w:marTop w:val="0"/>
              <w:marBottom w:val="0"/>
              <w:divBdr>
                <w:top w:val="none" w:sz="0" w:space="0" w:color="auto"/>
                <w:left w:val="none" w:sz="0" w:space="0" w:color="auto"/>
                <w:bottom w:val="none" w:sz="0" w:space="0" w:color="auto"/>
                <w:right w:val="none" w:sz="0" w:space="0" w:color="auto"/>
              </w:divBdr>
            </w:div>
            <w:div w:id="1411384411">
              <w:marLeft w:val="0"/>
              <w:marRight w:val="0"/>
              <w:marTop w:val="0"/>
              <w:marBottom w:val="0"/>
              <w:divBdr>
                <w:top w:val="none" w:sz="0" w:space="0" w:color="auto"/>
                <w:left w:val="none" w:sz="0" w:space="0" w:color="auto"/>
                <w:bottom w:val="none" w:sz="0" w:space="0" w:color="auto"/>
                <w:right w:val="none" w:sz="0" w:space="0" w:color="auto"/>
              </w:divBdr>
            </w:div>
            <w:div w:id="613638836">
              <w:marLeft w:val="0"/>
              <w:marRight w:val="0"/>
              <w:marTop w:val="0"/>
              <w:marBottom w:val="0"/>
              <w:divBdr>
                <w:top w:val="none" w:sz="0" w:space="0" w:color="auto"/>
                <w:left w:val="none" w:sz="0" w:space="0" w:color="auto"/>
                <w:bottom w:val="none" w:sz="0" w:space="0" w:color="auto"/>
                <w:right w:val="none" w:sz="0" w:space="0" w:color="auto"/>
              </w:divBdr>
            </w:div>
            <w:div w:id="744228630">
              <w:marLeft w:val="0"/>
              <w:marRight w:val="0"/>
              <w:marTop w:val="0"/>
              <w:marBottom w:val="0"/>
              <w:divBdr>
                <w:top w:val="none" w:sz="0" w:space="0" w:color="auto"/>
                <w:left w:val="none" w:sz="0" w:space="0" w:color="auto"/>
                <w:bottom w:val="none" w:sz="0" w:space="0" w:color="auto"/>
                <w:right w:val="none" w:sz="0" w:space="0" w:color="auto"/>
              </w:divBdr>
            </w:div>
            <w:div w:id="1482848627">
              <w:marLeft w:val="0"/>
              <w:marRight w:val="0"/>
              <w:marTop w:val="0"/>
              <w:marBottom w:val="0"/>
              <w:divBdr>
                <w:top w:val="none" w:sz="0" w:space="0" w:color="auto"/>
                <w:left w:val="none" w:sz="0" w:space="0" w:color="auto"/>
                <w:bottom w:val="none" w:sz="0" w:space="0" w:color="auto"/>
                <w:right w:val="none" w:sz="0" w:space="0" w:color="auto"/>
              </w:divBdr>
            </w:div>
            <w:div w:id="1568613137">
              <w:marLeft w:val="0"/>
              <w:marRight w:val="0"/>
              <w:marTop w:val="0"/>
              <w:marBottom w:val="0"/>
              <w:divBdr>
                <w:top w:val="none" w:sz="0" w:space="0" w:color="auto"/>
                <w:left w:val="none" w:sz="0" w:space="0" w:color="auto"/>
                <w:bottom w:val="none" w:sz="0" w:space="0" w:color="auto"/>
                <w:right w:val="none" w:sz="0" w:space="0" w:color="auto"/>
              </w:divBdr>
            </w:div>
            <w:div w:id="1237983206">
              <w:marLeft w:val="0"/>
              <w:marRight w:val="0"/>
              <w:marTop w:val="0"/>
              <w:marBottom w:val="0"/>
              <w:divBdr>
                <w:top w:val="none" w:sz="0" w:space="0" w:color="auto"/>
                <w:left w:val="none" w:sz="0" w:space="0" w:color="auto"/>
                <w:bottom w:val="none" w:sz="0" w:space="0" w:color="auto"/>
                <w:right w:val="none" w:sz="0" w:space="0" w:color="auto"/>
              </w:divBdr>
            </w:div>
            <w:div w:id="1124077051">
              <w:marLeft w:val="0"/>
              <w:marRight w:val="0"/>
              <w:marTop w:val="0"/>
              <w:marBottom w:val="0"/>
              <w:divBdr>
                <w:top w:val="none" w:sz="0" w:space="0" w:color="auto"/>
                <w:left w:val="none" w:sz="0" w:space="0" w:color="auto"/>
                <w:bottom w:val="none" w:sz="0" w:space="0" w:color="auto"/>
                <w:right w:val="none" w:sz="0" w:space="0" w:color="auto"/>
              </w:divBdr>
            </w:div>
            <w:div w:id="1350794081">
              <w:marLeft w:val="0"/>
              <w:marRight w:val="0"/>
              <w:marTop w:val="0"/>
              <w:marBottom w:val="0"/>
              <w:divBdr>
                <w:top w:val="none" w:sz="0" w:space="0" w:color="auto"/>
                <w:left w:val="none" w:sz="0" w:space="0" w:color="auto"/>
                <w:bottom w:val="none" w:sz="0" w:space="0" w:color="auto"/>
                <w:right w:val="none" w:sz="0" w:space="0" w:color="auto"/>
              </w:divBdr>
            </w:div>
            <w:div w:id="1910727736">
              <w:marLeft w:val="0"/>
              <w:marRight w:val="0"/>
              <w:marTop w:val="0"/>
              <w:marBottom w:val="0"/>
              <w:divBdr>
                <w:top w:val="none" w:sz="0" w:space="0" w:color="auto"/>
                <w:left w:val="none" w:sz="0" w:space="0" w:color="auto"/>
                <w:bottom w:val="none" w:sz="0" w:space="0" w:color="auto"/>
                <w:right w:val="none" w:sz="0" w:space="0" w:color="auto"/>
              </w:divBdr>
            </w:div>
            <w:div w:id="1888445310">
              <w:marLeft w:val="0"/>
              <w:marRight w:val="0"/>
              <w:marTop w:val="0"/>
              <w:marBottom w:val="0"/>
              <w:divBdr>
                <w:top w:val="none" w:sz="0" w:space="0" w:color="auto"/>
                <w:left w:val="none" w:sz="0" w:space="0" w:color="auto"/>
                <w:bottom w:val="none" w:sz="0" w:space="0" w:color="auto"/>
                <w:right w:val="none" w:sz="0" w:space="0" w:color="auto"/>
              </w:divBdr>
            </w:div>
            <w:div w:id="66072185">
              <w:marLeft w:val="0"/>
              <w:marRight w:val="0"/>
              <w:marTop w:val="0"/>
              <w:marBottom w:val="0"/>
              <w:divBdr>
                <w:top w:val="none" w:sz="0" w:space="0" w:color="auto"/>
                <w:left w:val="none" w:sz="0" w:space="0" w:color="auto"/>
                <w:bottom w:val="none" w:sz="0" w:space="0" w:color="auto"/>
                <w:right w:val="none" w:sz="0" w:space="0" w:color="auto"/>
              </w:divBdr>
            </w:div>
            <w:div w:id="2023822049">
              <w:marLeft w:val="0"/>
              <w:marRight w:val="0"/>
              <w:marTop w:val="0"/>
              <w:marBottom w:val="0"/>
              <w:divBdr>
                <w:top w:val="none" w:sz="0" w:space="0" w:color="auto"/>
                <w:left w:val="none" w:sz="0" w:space="0" w:color="auto"/>
                <w:bottom w:val="none" w:sz="0" w:space="0" w:color="auto"/>
                <w:right w:val="none" w:sz="0" w:space="0" w:color="auto"/>
              </w:divBdr>
            </w:div>
            <w:div w:id="1110080018">
              <w:marLeft w:val="0"/>
              <w:marRight w:val="0"/>
              <w:marTop w:val="0"/>
              <w:marBottom w:val="0"/>
              <w:divBdr>
                <w:top w:val="none" w:sz="0" w:space="0" w:color="auto"/>
                <w:left w:val="none" w:sz="0" w:space="0" w:color="auto"/>
                <w:bottom w:val="none" w:sz="0" w:space="0" w:color="auto"/>
                <w:right w:val="none" w:sz="0" w:space="0" w:color="auto"/>
              </w:divBdr>
            </w:div>
            <w:div w:id="1069186646">
              <w:marLeft w:val="0"/>
              <w:marRight w:val="0"/>
              <w:marTop w:val="0"/>
              <w:marBottom w:val="0"/>
              <w:divBdr>
                <w:top w:val="none" w:sz="0" w:space="0" w:color="auto"/>
                <w:left w:val="none" w:sz="0" w:space="0" w:color="auto"/>
                <w:bottom w:val="none" w:sz="0" w:space="0" w:color="auto"/>
                <w:right w:val="none" w:sz="0" w:space="0" w:color="auto"/>
              </w:divBdr>
            </w:div>
            <w:div w:id="1227960005">
              <w:marLeft w:val="0"/>
              <w:marRight w:val="0"/>
              <w:marTop w:val="0"/>
              <w:marBottom w:val="0"/>
              <w:divBdr>
                <w:top w:val="none" w:sz="0" w:space="0" w:color="auto"/>
                <w:left w:val="none" w:sz="0" w:space="0" w:color="auto"/>
                <w:bottom w:val="none" w:sz="0" w:space="0" w:color="auto"/>
                <w:right w:val="none" w:sz="0" w:space="0" w:color="auto"/>
              </w:divBdr>
            </w:div>
            <w:div w:id="1207916114">
              <w:marLeft w:val="0"/>
              <w:marRight w:val="0"/>
              <w:marTop w:val="0"/>
              <w:marBottom w:val="0"/>
              <w:divBdr>
                <w:top w:val="none" w:sz="0" w:space="0" w:color="auto"/>
                <w:left w:val="none" w:sz="0" w:space="0" w:color="auto"/>
                <w:bottom w:val="none" w:sz="0" w:space="0" w:color="auto"/>
                <w:right w:val="none" w:sz="0" w:space="0" w:color="auto"/>
              </w:divBdr>
            </w:div>
            <w:div w:id="613679424">
              <w:marLeft w:val="0"/>
              <w:marRight w:val="0"/>
              <w:marTop w:val="0"/>
              <w:marBottom w:val="0"/>
              <w:divBdr>
                <w:top w:val="none" w:sz="0" w:space="0" w:color="auto"/>
                <w:left w:val="none" w:sz="0" w:space="0" w:color="auto"/>
                <w:bottom w:val="none" w:sz="0" w:space="0" w:color="auto"/>
                <w:right w:val="none" w:sz="0" w:space="0" w:color="auto"/>
              </w:divBdr>
            </w:div>
            <w:div w:id="1941327454">
              <w:marLeft w:val="0"/>
              <w:marRight w:val="0"/>
              <w:marTop w:val="0"/>
              <w:marBottom w:val="0"/>
              <w:divBdr>
                <w:top w:val="none" w:sz="0" w:space="0" w:color="auto"/>
                <w:left w:val="none" w:sz="0" w:space="0" w:color="auto"/>
                <w:bottom w:val="none" w:sz="0" w:space="0" w:color="auto"/>
                <w:right w:val="none" w:sz="0" w:space="0" w:color="auto"/>
              </w:divBdr>
            </w:div>
            <w:div w:id="2090694158">
              <w:marLeft w:val="0"/>
              <w:marRight w:val="0"/>
              <w:marTop w:val="0"/>
              <w:marBottom w:val="0"/>
              <w:divBdr>
                <w:top w:val="none" w:sz="0" w:space="0" w:color="auto"/>
                <w:left w:val="none" w:sz="0" w:space="0" w:color="auto"/>
                <w:bottom w:val="none" w:sz="0" w:space="0" w:color="auto"/>
                <w:right w:val="none" w:sz="0" w:space="0" w:color="auto"/>
              </w:divBdr>
            </w:div>
            <w:div w:id="511646271">
              <w:marLeft w:val="0"/>
              <w:marRight w:val="0"/>
              <w:marTop w:val="0"/>
              <w:marBottom w:val="0"/>
              <w:divBdr>
                <w:top w:val="none" w:sz="0" w:space="0" w:color="auto"/>
                <w:left w:val="none" w:sz="0" w:space="0" w:color="auto"/>
                <w:bottom w:val="none" w:sz="0" w:space="0" w:color="auto"/>
                <w:right w:val="none" w:sz="0" w:space="0" w:color="auto"/>
              </w:divBdr>
            </w:div>
            <w:div w:id="1981879049">
              <w:marLeft w:val="0"/>
              <w:marRight w:val="0"/>
              <w:marTop w:val="0"/>
              <w:marBottom w:val="0"/>
              <w:divBdr>
                <w:top w:val="none" w:sz="0" w:space="0" w:color="auto"/>
                <w:left w:val="none" w:sz="0" w:space="0" w:color="auto"/>
                <w:bottom w:val="none" w:sz="0" w:space="0" w:color="auto"/>
                <w:right w:val="none" w:sz="0" w:space="0" w:color="auto"/>
              </w:divBdr>
            </w:div>
            <w:div w:id="1019234927">
              <w:marLeft w:val="0"/>
              <w:marRight w:val="0"/>
              <w:marTop w:val="0"/>
              <w:marBottom w:val="0"/>
              <w:divBdr>
                <w:top w:val="none" w:sz="0" w:space="0" w:color="auto"/>
                <w:left w:val="none" w:sz="0" w:space="0" w:color="auto"/>
                <w:bottom w:val="none" w:sz="0" w:space="0" w:color="auto"/>
                <w:right w:val="none" w:sz="0" w:space="0" w:color="auto"/>
              </w:divBdr>
            </w:div>
            <w:div w:id="313409112">
              <w:marLeft w:val="0"/>
              <w:marRight w:val="0"/>
              <w:marTop w:val="0"/>
              <w:marBottom w:val="0"/>
              <w:divBdr>
                <w:top w:val="none" w:sz="0" w:space="0" w:color="auto"/>
                <w:left w:val="none" w:sz="0" w:space="0" w:color="auto"/>
                <w:bottom w:val="none" w:sz="0" w:space="0" w:color="auto"/>
                <w:right w:val="none" w:sz="0" w:space="0" w:color="auto"/>
              </w:divBdr>
            </w:div>
            <w:div w:id="1567758415">
              <w:marLeft w:val="0"/>
              <w:marRight w:val="0"/>
              <w:marTop w:val="0"/>
              <w:marBottom w:val="0"/>
              <w:divBdr>
                <w:top w:val="none" w:sz="0" w:space="0" w:color="auto"/>
                <w:left w:val="none" w:sz="0" w:space="0" w:color="auto"/>
                <w:bottom w:val="none" w:sz="0" w:space="0" w:color="auto"/>
                <w:right w:val="none" w:sz="0" w:space="0" w:color="auto"/>
              </w:divBdr>
            </w:div>
            <w:div w:id="754518378">
              <w:marLeft w:val="0"/>
              <w:marRight w:val="0"/>
              <w:marTop w:val="0"/>
              <w:marBottom w:val="0"/>
              <w:divBdr>
                <w:top w:val="none" w:sz="0" w:space="0" w:color="auto"/>
                <w:left w:val="none" w:sz="0" w:space="0" w:color="auto"/>
                <w:bottom w:val="none" w:sz="0" w:space="0" w:color="auto"/>
                <w:right w:val="none" w:sz="0" w:space="0" w:color="auto"/>
              </w:divBdr>
            </w:div>
            <w:div w:id="564031205">
              <w:marLeft w:val="0"/>
              <w:marRight w:val="0"/>
              <w:marTop w:val="0"/>
              <w:marBottom w:val="0"/>
              <w:divBdr>
                <w:top w:val="none" w:sz="0" w:space="0" w:color="auto"/>
                <w:left w:val="none" w:sz="0" w:space="0" w:color="auto"/>
                <w:bottom w:val="none" w:sz="0" w:space="0" w:color="auto"/>
                <w:right w:val="none" w:sz="0" w:space="0" w:color="auto"/>
              </w:divBdr>
            </w:div>
            <w:div w:id="26300466">
              <w:marLeft w:val="0"/>
              <w:marRight w:val="0"/>
              <w:marTop w:val="0"/>
              <w:marBottom w:val="0"/>
              <w:divBdr>
                <w:top w:val="none" w:sz="0" w:space="0" w:color="auto"/>
                <w:left w:val="none" w:sz="0" w:space="0" w:color="auto"/>
                <w:bottom w:val="none" w:sz="0" w:space="0" w:color="auto"/>
                <w:right w:val="none" w:sz="0" w:space="0" w:color="auto"/>
              </w:divBdr>
            </w:div>
            <w:div w:id="711343891">
              <w:marLeft w:val="0"/>
              <w:marRight w:val="0"/>
              <w:marTop w:val="0"/>
              <w:marBottom w:val="0"/>
              <w:divBdr>
                <w:top w:val="none" w:sz="0" w:space="0" w:color="auto"/>
                <w:left w:val="none" w:sz="0" w:space="0" w:color="auto"/>
                <w:bottom w:val="none" w:sz="0" w:space="0" w:color="auto"/>
                <w:right w:val="none" w:sz="0" w:space="0" w:color="auto"/>
              </w:divBdr>
            </w:div>
            <w:div w:id="1576357695">
              <w:marLeft w:val="0"/>
              <w:marRight w:val="0"/>
              <w:marTop w:val="0"/>
              <w:marBottom w:val="0"/>
              <w:divBdr>
                <w:top w:val="none" w:sz="0" w:space="0" w:color="auto"/>
                <w:left w:val="none" w:sz="0" w:space="0" w:color="auto"/>
                <w:bottom w:val="none" w:sz="0" w:space="0" w:color="auto"/>
                <w:right w:val="none" w:sz="0" w:space="0" w:color="auto"/>
              </w:divBdr>
            </w:div>
            <w:div w:id="1252204910">
              <w:marLeft w:val="0"/>
              <w:marRight w:val="0"/>
              <w:marTop w:val="0"/>
              <w:marBottom w:val="0"/>
              <w:divBdr>
                <w:top w:val="none" w:sz="0" w:space="0" w:color="auto"/>
                <w:left w:val="none" w:sz="0" w:space="0" w:color="auto"/>
                <w:bottom w:val="none" w:sz="0" w:space="0" w:color="auto"/>
                <w:right w:val="none" w:sz="0" w:space="0" w:color="auto"/>
              </w:divBdr>
            </w:div>
            <w:div w:id="2016612474">
              <w:marLeft w:val="0"/>
              <w:marRight w:val="0"/>
              <w:marTop w:val="0"/>
              <w:marBottom w:val="0"/>
              <w:divBdr>
                <w:top w:val="none" w:sz="0" w:space="0" w:color="auto"/>
                <w:left w:val="none" w:sz="0" w:space="0" w:color="auto"/>
                <w:bottom w:val="none" w:sz="0" w:space="0" w:color="auto"/>
                <w:right w:val="none" w:sz="0" w:space="0" w:color="auto"/>
              </w:divBdr>
            </w:div>
            <w:div w:id="469056424">
              <w:marLeft w:val="0"/>
              <w:marRight w:val="0"/>
              <w:marTop w:val="0"/>
              <w:marBottom w:val="0"/>
              <w:divBdr>
                <w:top w:val="none" w:sz="0" w:space="0" w:color="auto"/>
                <w:left w:val="none" w:sz="0" w:space="0" w:color="auto"/>
                <w:bottom w:val="none" w:sz="0" w:space="0" w:color="auto"/>
                <w:right w:val="none" w:sz="0" w:space="0" w:color="auto"/>
              </w:divBdr>
            </w:div>
            <w:div w:id="944656302">
              <w:marLeft w:val="0"/>
              <w:marRight w:val="0"/>
              <w:marTop w:val="0"/>
              <w:marBottom w:val="0"/>
              <w:divBdr>
                <w:top w:val="none" w:sz="0" w:space="0" w:color="auto"/>
                <w:left w:val="none" w:sz="0" w:space="0" w:color="auto"/>
                <w:bottom w:val="none" w:sz="0" w:space="0" w:color="auto"/>
                <w:right w:val="none" w:sz="0" w:space="0" w:color="auto"/>
              </w:divBdr>
            </w:div>
            <w:div w:id="1717662559">
              <w:marLeft w:val="0"/>
              <w:marRight w:val="0"/>
              <w:marTop w:val="0"/>
              <w:marBottom w:val="0"/>
              <w:divBdr>
                <w:top w:val="none" w:sz="0" w:space="0" w:color="auto"/>
                <w:left w:val="none" w:sz="0" w:space="0" w:color="auto"/>
                <w:bottom w:val="none" w:sz="0" w:space="0" w:color="auto"/>
                <w:right w:val="none" w:sz="0" w:space="0" w:color="auto"/>
              </w:divBdr>
            </w:div>
            <w:div w:id="596984112">
              <w:marLeft w:val="0"/>
              <w:marRight w:val="0"/>
              <w:marTop w:val="0"/>
              <w:marBottom w:val="0"/>
              <w:divBdr>
                <w:top w:val="none" w:sz="0" w:space="0" w:color="auto"/>
                <w:left w:val="none" w:sz="0" w:space="0" w:color="auto"/>
                <w:bottom w:val="none" w:sz="0" w:space="0" w:color="auto"/>
                <w:right w:val="none" w:sz="0" w:space="0" w:color="auto"/>
              </w:divBdr>
            </w:div>
            <w:div w:id="1605070593">
              <w:marLeft w:val="0"/>
              <w:marRight w:val="0"/>
              <w:marTop w:val="0"/>
              <w:marBottom w:val="0"/>
              <w:divBdr>
                <w:top w:val="none" w:sz="0" w:space="0" w:color="auto"/>
                <w:left w:val="none" w:sz="0" w:space="0" w:color="auto"/>
                <w:bottom w:val="none" w:sz="0" w:space="0" w:color="auto"/>
                <w:right w:val="none" w:sz="0" w:space="0" w:color="auto"/>
              </w:divBdr>
            </w:div>
            <w:div w:id="305860951">
              <w:marLeft w:val="0"/>
              <w:marRight w:val="0"/>
              <w:marTop w:val="0"/>
              <w:marBottom w:val="0"/>
              <w:divBdr>
                <w:top w:val="none" w:sz="0" w:space="0" w:color="auto"/>
                <w:left w:val="none" w:sz="0" w:space="0" w:color="auto"/>
                <w:bottom w:val="none" w:sz="0" w:space="0" w:color="auto"/>
                <w:right w:val="none" w:sz="0" w:space="0" w:color="auto"/>
              </w:divBdr>
            </w:div>
            <w:div w:id="1132793052">
              <w:marLeft w:val="0"/>
              <w:marRight w:val="0"/>
              <w:marTop w:val="0"/>
              <w:marBottom w:val="0"/>
              <w:divBdr>
                <w:top w:val="none" w:sz="0" w:space="0" w:color="auto"/>
                <w:left w:val="none" w:sz="0" w:space="0" w:color="auto"/>
                <w:bottom w:val="none" w:sz="0" w:space="0" w:color="auto"/>
                <w:right w:val="none" w:sz="0" w:space="0" w:color="auto"/>
              </w:divBdr>
            </w:div>
            <w:div w:id="1612855195">
              <w:marLeft w:val="0"/>
              <w:marRight w:val="0"/>
              <w:marTop w:val="0"/>
              <w:marBottom w:val="0"/>
              <w:divBdr>
                <w:top w:val="none" w:sz="0" w:space="0" w:color="auto"/>
                <w:left w:val="none" w:sz="0" w:space="0" w:color="auto"/>
                <w:bottom w:val="none" w:sz="0" w:space="0" w:color="auto"/>
                <w:right w:val="none" w:sz="0" w:space="0" w:color="auto"/>
              </w:divBdr>
            </w:div>
            <w:div w:id="1615400195">
              <w:marLeft w:val="0"/>
              <w:marRight w:val="0"/>
              <w:marTop w:val="0"/>
              <w:marBottom w:val="0"/>
              <w:divBdr>
                <w:top w:val="none" w:sz="0" w:space="0" w:color="auto"/>
                <w:left w:val="none" w:sz="0" w:space="0" w:color="auto"/>
                <w:bottom w:val="none" w:sz="0" w:space="0" w:color="auto"/>
                <w:right w:val="none" w:sz="0" w:space="0" w:color="auto"/>
              </w:divBdr>
            </w:div>
            <w:div w:id="775518225">
              <w:marLeft w:val="0"/>
              <w:marRight w:val="0"/>
              <w:marTop w:val="0"/>
              <w:marBottom w:val="0"/>
              <w:divBdr>
                <w:top w:val="none" w:sz="0" w:space="0" w:color="auto"/>
                <w:left w:val="none" w:sz="0" w:space="0" w:color="auto"/>
                <w:bottom w:val="none" w:sz="0" w:space="0" w:color="auto"/>
                <w:right w:val="none" w:sz="0" w:space="0" w:color="auto"/>
              </w:divBdr>
            </w:div>
            <w:div w:id="1278484061">
              <w:marLeft w:val="0"/>
              <w:marRight w:val="0"/>
              <w:marTop w:val="0"/>
              <w:marBottom w:val="0"/>
              <w:divBdr>
                <w:top w:val="none" w:sz="0" w:space="0" w:color="auto"/>
                <w:left w:val="none" w:sz="0" w:space="0" w:color="auto"/>
                <w:bottom w:val="none" w:sz="0" w:space="0" w:color="auto"/>
                <w:right w:val="none" w:sz="0" w:space="0" w:color="auto"/>
              </w:divBdr>
            </w:div>
            <w:div w:id="2023819781">
              <w:marLeft w:val="0"/>
              <w:marRight w:val="0"/>
              <w:marTop w:val="0"/>
              <w:marBottom w:val="0"/>
              <w:divBdr>
                <w:top w:val="none" w:sz="0" w:space="0" w:color="auto"/>
                <w:left w:val="none" w:sz="0" w:space="0" w:color="auto"/>
                <w:bottom w:val="none" w:sz="0" w:space="0" w:color="auto"/>
                <w:right w:val="none" w:sz="0" w:space="0" w:color="auto"/>
              </w:divBdr>
            </w:div>
            <w:div w:id="2047292530">
              <w:marLeft w:val="0"/>
              <w:marRight w:val="0"/>
              <w:marTop w:val="0"/>
              <w:marBottom w:val="0"/>
              <w:divBdr>
                <w:top w:val="none" w:sz="0" w:space="0" w:color="auto"/>
                <w:left w:val="none" w:sz="0" w:space="0" w:color="auto"/>
                <w:bottom w:val="none" w:sz="0" w:space="0" w:color="auto"/>
                <w:right w:val="none" w:sz="0" w:space="0" w:color="auto"/>
              </w:divBdr>
            </w:div>
            <w:div w:id="30352105">
              <w:marLeft w:val="0"/>
              <w:marRight w:val="0"/>
              <w:marTop w:val="0"/>
              <w:marBottom w:val="0"/>
              <w:divBdr>
                <w:top w:val="none" w:sz="0" w:space="0" w:color="auto"/>
                <w:left w:val="none" w:sz="0" w:space="0" w:color="auto"/>
                <w:bottom w:val="none" w:sz="0" w:space="0" w:color="auto"/>
                <w:right w:val="none" w:sz="0" w:space="0" w:color="auto"/>
              </w:divBdr>
            </w:div>
            <w:div w:id="1458833607">
              <w:marLeft w:val="0"/>
              <w:marRight w:val="0"/>
              <w:marTop w:val="0"/>
              <w:marBottom w:val="0"/>
              <w:divBdr>
                <w:top w:val="none" w:sz="0" w:space="0" w:color="auto"/>
                <w:left w:val="none" w:sz="0" w:space="0" w:color="auto"/>
                <w:bottom w:val="none" w:sz="0" w:space="0" w:color="auto"/>
                <w:right w:val="none" w:sz="0" w:space="0" w:color="auto"/>
              </w:divBdr>
            </w:div>
            <w:div w:id="1001736274">
              <w:marLeft w:val="0"/>
              <w:marRight w:val="0"/>
              <w:marTop w:val="0"/>
              <w:marBottom w:val="0"/>
              <w:divBdr>
                <w:top w:val="none" w:sz="0" w:space="0" w:color="auto"/>
                <w:left w:val="none" w:sz="0" w:space="0" w:color="auto"/>
                <w:bottom w:val="none" w:sz="0" w:space="0" w:color="auto"/>
                <w:right w:val="none" w:sz="0" w:space="0" w:color="auto"/>
              </w:divBdr>
            </w:div>
            <w:div w:id="261912782">
              <w:marLeft w:val="0"/>
              <w:marRight w:val="0"/>
              <w:marTop w:val="0"/>
              <w:marBottom w:val="0"/>
              <w:divBdr>
                <w:top w:val="none" w:sz="0" w:space="0" w:color="auto"/>
                <w:left w:val="none" w:sz="0" w:space="0" w:color="auto"/>
                <w:bottom w:val="none" w:sz="0" w:space="0" w:color="auto"/>
                <w:right w:val="none" w:sz="0" w:space="0" w:color="auto"/>
              </w:divBdr>
            </w:div>
            <w:div w:id="4954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33">
      <w:bodyDiv w:val="1"/>
      <w:marLeft w:val="0"/>
      <w:marRight w:val="0"/>
      <w:marTop w:val="0"/>
      <w:marBottom w:val="0"/>
      <w:divBdr>
        <w:top w:val="none" w:sz="0" w:space="0" w:color="auto"/>
        <w:left w:val="none" w:sz="0" w:space="0" w:color="auto"/>
        <w:bottom w:val="none" w:sz="0" w:space="0" w:color="auto"/>
        <w:right w:val="none" w:sz="0" w:space="0" w:color="auto"/>
      </w:divBdr>
      <w:divsChild>
        <w:div w:id="1247303073">
          <w:marLeft w:val="0"/>
          <w:marRight w:val="0"/>
          <w:marTop w:val="0"/>
          <w:marBottom w:val="0"/>
          <w:divBdr>
            <w:top w:val="none" w:sz="0" w:space="0" w:color="auto"/>
            <w:left w:val="none" w:sz="0" w:space="0" w:color="auto"/>
            <w:bottom w:val="none" w:sz="0" w:space="0" w:color="auto"/>
            <w:right w:val="none" w:sz="0" w:space="0" w:color="auto"/>
          </w:divBdr>
          <w:divsChild>
            <w:div w:id="26299173">
              <w:marLeft w:val="0"/>
              <w:marRight w:val="0"/>
              <w:marTop w:val="0"/>
              <w:marBottom w:val="0"/>
              <w:divBdr>
                <w:top w:val="none" w:sz="0" w:space="0" w:color="auto"/>
                <w:left w:val="none" w:sz="0" w:space="0" w:color="auto"/>
                <w:bottom w:val="none" w:sz="0" w:space="0" w:color="auto"/>
                <w:right w:val="none" w:sz="0" w:space="0" w:color="auto"/>
              </w:divBdr>
            </w:div>
            <w:div w:id="1732775176">
              <w:marLeft w:val="0"/>
              <w:marRight w:val="0"/>
              <w:marTop w:val="0"/>
              <w:marBottom w:val="0"/>
              <w:divBdr>
                <w:top w:val="none" w:sz="0" w:space="0" w:color="auto"/>
                <w:left w:val="none" w:sz="0" w:space="0" w:color="auto"/>
                <w:bottom w:val="none" w:sz="0" w:space="0" w:color="auto"/>
                <w:right w:val="none" w:sz="0" w:space="0" w:color="auto"/>
              </w:divBdr>
            </w:div>
            <w:div w:id="1807429514">
              <w:marLeft w:val="0"/>
              <w:marRight w:val="0"/>
              <w:marTop w:val="0"/>
              <w:marBottom w:val="0"/>
              <w:divBdr>
                <w:top w:val="none" w:sz="0" w:space="0" w:color="auto"/>
                <w:left w:val="none" w:sz="0" w:space="0" w:color="auto"/>
                <w:bottom w:val="none" w:sz="0" w:space="0" w:color="auto"/>
                <w:right w:val="none" w:sz="0" w:space="0" w:color="auto"/>
              </w:divBdr>
            </w:div>
            <w:div w:id="1328174346">
              <w:marLeft w:val="0"/>
              <w:marRight w:val="0"/>
              <w:marTop w:val="0"/>
              <w:marBottom w:val="0"/>
              <w:divBdr>
                <w:top w:val="none" w:sz="0" w:space="0" w:color="auto"/>
                <w:left w:val="none" w:sz="0" w:space="0" w:color="auto"/>
                <w:bottom w:val="none" w:sz="0" w:space="0" w:color="auto"/>
                <w:right w:val="none" w:sz="0" w:space="0" w:color="auto"/>
              </w:divBdr>
            </w:div>
            <w:div w:id="35662440">
              <w:marLeft w:val="0"/>
              <w:marRight w:val="0"/>
              <w:marTop w:val="0"/>
              <w:marBottom w:val="0"/>
              <w:divBdr>
                <w:top w:val="none" w:sz="0" w:space="0" w:color="auto"/>
                <w:left w:val="none" w:sz="0" w:space="0" w:color="auto"/>
                <w:bottom w:val="none" w:sz="0" w:space="0" w:color="auto"/>
                <w:right w:val="none" w:sz="0" w:space="0" w:color="auto"/>
              </w:divBdr>
            </w:div>
            <w:div w:id="2093043723">
              <w:marLeft w:val="0"/>
              <w:marRight w:val="0"/>
              <w:marTop w:val="0"/>
              <w:marBottom w:val="0"/>
              <w:divBdr>
                <w:top w:val="none" w:sz="0" w:space="0" w:color="auto"/>
                <w:left w:val="none" w:sz="0" w:space="0" w:color="auto"/>
                <w:bottom w:val="none" w:sz="0" w:space="0" w:color="auto"/>
                <w:right w:val="none" w:sz="0" w:space="0" w:color="auto"/>
              </w:divBdr>
            </w:div>
            <w:div w:id="1318267841">
              <w:marLeft w:val="0"/>
              <w:marRight w:val="0"/>
              <w:marTop w:val="0"/>
              <w:marBottom w:val="0"/>
              <w:divBdr>
                <w:top w:val="none" w:sz="0" w:space="0" w:color="auto"/>
                <w:left w:val="none" w:sz="0" w:space="0" w:color="auto"/>
                <w:bottom w:val="none" w:sz="0" w:space="0" w:color="auto"/>
                <w:right w:val="none" w:sz="0" w:space="0" w:color="auto"/>
              </w:divBdr>
            </w:div>
            <w:div w:id="389161189">
              <w:marLeft w:val="0"/>
              <w:marRight w:val="0"/>
              <w:marTop w:val="0"/>
              <w:marBottom w:val="0"/>
              <w:divBdr>
                <w:top w:val="none" w:sz="0" w:space="0" w:color="auto"/>
                <w:left w:val="none" w:sz="0" w:space="0" w:color="auto"/>
                <w:bottom w:val="none" w:sz="0" w:space="0" w:color="auto"/>
                <w:right w:val="none" w:sz="0" w:space="0" w:color="auto"/>
              </w:divBdr>
            </w:div>
            <w:div w:id="280499453">
              <w:marLeft w:val="0"/>
              <w:marRight w:val="0"/>
              <w:marTop w:val="0"/>
              <w:marBottom w:val="0"/>
              <w:divBdr>
                <w:top w:val="none" w:sz="0" w:space="0" w:color="auto"/>
                <w:left w:val="none" w:sz="0" w:space="0" w:color="auto"/>
                <w:bottom w:val="none" w:sz="0" w:space="0" w:color="auto"/>
                <w:right w:val="none" w:sz="0" w:space="0" w:color="auto"/>
              </w:divBdr>
            </w:div>
            <w:div w:id="1116750819">
              <w:marLeft w:val="0"/>
              <w:marRight w:val="0"/>
              <w:marTop w:val="0"/>
              <w:marBottom w:val="0"/>
              <w:divBdr>
                <w:top w:val="none" w:sz="0" w:space="0" w:color="auto"/>
                <w:left w:val="none" w:sz="0" w:space="0" w:color="auto"/>
                <w:bottom w:val="none" w:sz="0" w:space="0" w:color="auto"/>
                <w:right w:val="none" w:sz="0" w:space="0" w:color="auto"/>
              </w:divBdr>
            </w:div>
            <w:div w:id="1730807755">
              <w:marLeft w:val="0"/>
              <w:marRight w:val="0"/>
              <w:marTop w:val="0"/>
              <w:marBottom w:val="0"/>
              <w:divBdr>
                <w:top w:val="none" w:sz="0" w:space="0" w:color="auto"/>
                <w:left w:val="none" w:sz="0" w:space="0" w:color="auto"/>
                <w:bottom w:val="none" w:sz="0" w:space="0" w:color="auto"/>
                <w:right w:val="none" w:sz="0" w:space="0" w:color="auto"/>
              </w:divBdr>
            </w:div>
            <w:div w:id="1849561462">
              <w:marLeft w:val="0"/>
              <w:marRight w:val="0"/>
              <w:marTop w:val="0"/>
              <w:marBottom w:val="0"/>
              <w:divBdr>
                <w:top w:val="none" w:sz="0" w:space="0" w:color="auto"/>
                <w:left w:val="none" w:sz="0" w:space="0" w:color="auto"/>
                <w:bottom w:val="none" w:sz="0" w:space="0" w:color="auto"/>
                <w:right w:val="none" w:sz="0" w:space="0" w:color="auto"/>
              </w:divBdr>
            </w:div>
            <w:div w:id="1800607359">
              <w:marLeft w:val="0"/>
              <w:marRight w:val="0"/>
              <w:marTop w:val="0"/>
              <w:marBottom w:val="0"/>
              <w:divBdr>
                <w:top w:val="none" w:sz="0" w:space="0" w:color="auto"/>
                <w:left w:val="none" w:sz="0" w:space="0" w:color="auto"/>
                <w:bottom w:val="none" w:sz="0" w:space="0" w:color="auto"/>
                <w:right w:val="none" w:sz="0" w:space="0" w:color="auto"/>
              </w:divBdr>
            </w:div>
            <w:div w:id="154105088">
              <w:marLeft w:val="0"/>
              <w:marRight w:val="0"/>
              <w:marTop w:val="0"/>
              <w:marBottom w:val="0"/>
              <w:divBdr>
                <w:top w:val="none" w:sz="0" w:space="0" w:color="auto"/>
                <w:left w:val="none" w:sz="0" w:space="0" w:color="auto"/>
                <w:bottom w:val="none" w:sz="0" w:space="0" w:color="auto"/>
                <w:right w:val="none" w:sz="0" w:space="0" w:color="auto"/>
              </w:divBdr>
            </w:div>
            <w:div w:id="1056048548">
              <w:marLeft w:val="0"/>
              <w:marRight w:val="0"/>
              <w:marTop w:val="0"/>
              <w:marBottom w:val="0"/>
              <w:divBdr>
                <w:top w:val="none" w:sz="0" w:space="0" w:color="auto"/>
                <w:left w:val="none" w:sz="0" w:space="0" w:color="auto"/>
                <w:bottom w:val="none" w:sz="0" w:space="0" w:color="auto"/>
                <w:right w:val="none" w:sz="0" w:space="0" w:color="auto"/>
              </w:divBdr>
            </w:div>
            <w:div w:id="1547178484">
              <w:marLeft w:val="0"/>
              <w:marRight w:val="0"/>
              <w:marTop w:val="0"/>
              <w:marBottom w:val="0"/>
              <w:divBdr>
                <w:top w:val="none" w:sz="0" w:space="0" w:color="auto"/>
                <w:left w:val="none" w:sz="0" w:space="0" w:color="auto"/>
                <w:bottom w:val="none" w:sz="0" w:space="0" w:color="auto"/>
                <w:right w:val="none" w:sz="0" w:space="0" w:color="auto"/>
              </w:divBdr>
            </w:div>
            <w:div w:id="1102261143">
              <w:marLeft w:val="0"/>
              <w:marRight w:val="0"/>
              <w:marTop w:val="0"/>
              <w:marBottom w:val="0"/>
              <w:divBdr>
                <w:top w:val="none" w:sz="0" w:space="0" w:color="auto"/>
                <w:left w:val="none" w:sz="0" w:space="0" w:color="auto"/>
                <w:bottom w:val="none" w:sz="0" w:space="0" w:color="auto"/>
                <w:right w:val="none" w:sz="0" w:space="0" w:color="auto"/>
              </w:divBdr>
            </w:div>
            <w:div w:id="1192767604">
              <w:marLeft w:val="0"/>
              <w:marRight w:val="0"/>
              <w:marTop w:val="0"/>
              <w:marBottom w:val="0"/>
              <w:divBdr>
                <w:top w:val="none" w:sz="0" w:space="0" w:color="auto"/>
                <w:left w:val="none" w:sz="0" w:space="0" w:color="auto"/>
                <w:bottom w:val="none" w:sz="0" w:space="0" w:color="auto"/>
                <w:right w:val="none" w:sz="0" w:space="0" w:color="auto"/>
              </w:divBdr>
            </w:div>
            <w:div w:id="1510606787">
              <w:marLeft w:val="0"/>
              <w:marRight w:val="0"/>
              <w:marTop w:val="0"/>
              <w:marBottom w:val="0"/>
              <w:divBdr>
                <w:top w:val="none" w:sz="0" w:space="0" w:color="auto"/>
                <w:left w:val="none" w:sz="0" w:space="0" w:color="auto"/>
                <w:bottom w:val="none" w:sz="0" w:space="0" w:color="auto"/>
                <w:right w:val="none" w:sz="0" w:space="0" w:color="auto"/>
              </w:divBdr>
            </w:div>
            <w:div w:id="1035273838">
              <w:marLeft w:val="0"/>
              <w:marRight w:val="0"/>
              <w:marTop w:val="0"/>
              <w:marBottom w:val="0"/>
              <w:divBdr>
                <w:top w:val="none" w:sz="0" w:space="0" w:color="auto"/>
                <w:left w:val="none" w:sz="0" w:space="0" w:color="auto"/>
                <w:bottom w:val="none" w:sz="0" w:space="0" w:color="auto"/>
                <w:right w:val="none" w:sz="0" w:space="0" w:color="auto"/>
              </w:divBdr>
            </w:div>
            <w:div w:id="1003513764">
              <w:marLeft w:val="0"/>
              <w:marRight w:val="0"/>
              <w:marTop w:val="0"/>
              <w:marBottom w:val="0"/>
              <w:divBdr>
                <w:top w:val="none" w:sz="0" w:space="0" w:color="auto"/>
                <w:left w:val="none" w:sz="0" w:space="0" w:color="auto"/>
                <w:bottom w:val="none" w:sz="0" w:space="0" w:color="auto"/>
                <w:right w:val="none" w:sz="0" w:space="0" w:color="auto"/>
              </w:divBdr>
            </w:div>
            <w:div w:id="562566079">
              <w:marLeft w:val="0"/>
              <w:marRight w:val="0"/>
              <w:marTop w:val="0"/>
              <w:marBottom w:val="0"/>
              <w:divBdr>
                <w:top w:val="none" w:sz="0" w:space="0" w:color="auto"/>
                <w:left w:val="none" w:sz="0" w:space="0" w:color="auto"/>
                <w:bottom w:val="none" w:sz="0" w:space="0" w:color="auto"/>
                <w:right w:val="none" w:sz="0" w:space="0" w:color="auto"/>
              </w:divBdr>
            </w:div>
            <w:div w:id="314259326">
              <w:marLeft w:val="0"/>
              <w:marRight w:val="0"/>
              <w:marTop w:val="0"/>
              <w:marBottom w:val="0"/>
              <w:divBdr>
                <w:top w:val="none" w:sz="0" w:space="0" w:color="auto"/>
                <w:left w:val="none" w:sz="0" w:space="0" w:color="auto"/>
                <w:bottom w:val="none" w:sz="0" w:space="0" w:color="auto"/>
                <w:right w:val="none" w:sz="0" w:space="0" w:color="auto"/>
              </w:divBdr>
            </w:div>
            <w:div w:id="2040816305">
              <w:marLeft w:val="0"/>
              <w:marRight w:val="0"/>
              <w:marTop w:val="0"/>
              <w:marBottom w:val="0"/>
              <w:divBdr>
                <w:top w:val="none" w:sz="0" w:space="0" w:color="auto"/>
                <w:left w:val="none" w:sz="0" w:space="0" w:color="auto"/>
                <w:bottom w:val="none" w:sz="0" w:space="0" w:color="auto"/>
                <w:right w:val="none" w:sz="0" w:space="0" w:color="auto"/>
              </w:divBdr>
            </w:div>
            <w:div w:id="1357921300">
              <w:marLeft w:val="0"/>
              <w:marRight w:val="0"/>
              <w:marTop w:val="0"/>
              <w:marBottom w:val="0"/>
              <w:divBdr>
                <w:top w:val="none" w:sz="0" w:space="0" w:color="auto"/>
                <w:left w:val="none" w:sz="0" w:space="0" w:color="auto"/>
                <w:bottom w:val="none" w:sz="0" w:space="0" w:color="auto"/>
                <w:right w:val="none" w:sz="0" w:space="0" w:color="auto"/>
              </w:divBdr>
            </w:div>
            <w:div w:id="1459226680">
              <w:marLeft w:val="0"/>
              <w:marRight w:val="0"/>
              <w:marTop w:val="0"/>
              <w:marBottom w:val="0"/>
              <w:divBdr>
                <w:top w:val="none" w:sz="0" w:space="0" w:color="auto"/>
                <w:left w:val="none" w:sz="0" w:space="0" w:color="auto"/>
                <w:bottom w:val="none" w:sz="0" w:space="0" w:color="auto"/>
                <w:right w:val="none" w:sz="0" w:space="0" w:color="auto"/>
              </w:divBdr>
            </w:div>
            <w:div w:id="1613240694">
              <w:marLeft w:val="0"/>
              <w:marRight w:val="0"/>
              <w:marTop w:val="0"/>
              <w:marBottom w:val="0"/>
              <w:divBdr>
                <w:top w:val="none" w:sz="0" w:space="0" w:color="auto"/>
                <w:left w:val="none" w:sz="0" w:space="0" w:color="auto"/>
                <w:bottom w:val="none" w:sz="0" w:space="0" w:color="auto"/>
                <w:right w:val="none" w:sz="0" w:space="0" w:color="auto"/>
              </w:divBdr>
            </w:div>
            <w:div w:id="1558930436">
              <w:marLeft w:val="0"/>
              <w:marRight w:val="0"/>
              <w:marTop w:val="0"/>
              <w:marBottom w:val="0"/>
              <w:divBdr>
                <w:top w:val="none" w:sz="0" w:space="0" w:color="auto"/>
                <w:left w:val="none" w:sz="0" w:space="0" w:color="auto"/>
                <w:bottom w:val="none" w:sz="0" w:space="0" w:color="auto"/>
                <w:right w:val="none" w:sz="0" w:space="0" w:color="auto"/>
              </w:divBdr>
            </w:div>
            <w:div w:id="66153215">
              <w:marLeft w:val="0"/>
              <w:marRight w:val="0"/>
              <w:marTop w:val="0"/>
              <w:marBottom w:val="0"/>
              <w:divBdr>
                <w:top w:val="none" w:sz="0" w:space="0" w:color="auto"/>
                <w:left w:val="none" w:sz="0" w:space="0" w:color="auto"/>
                <w:bottom w:val="none" w:sz="0" w:space="0" w:color="auto"/>
                <w:right w:val="none" w:sz="0" w:space="0" w:color="auto"/>
              </w:divBdr>
            </w:div>
            <w:div w:id="1624652903">
              <w:marLeft w:val="0"/>
              <w:marRight w:val="0"/>
              <w:marTop w:val="0"/>
              <w:marBottom w:val="0"/>
              <w:divBdr>
                <w:top w:val="none" w:sz="0" w:space="0" w:color="auto"/>
                <w:left w:val="none" w:sz="0" w:space="0" w:color="auto"/>
                <w:bottom w:val="none" w:sz="0" w:space="0" w:color="auto"/>
                <w:right w:val="none" w:sz="0" w:space="0" w:color="auto"/>
              </w:divBdr>
            </w:div>
            <w:div w:id="1142387121">
              <w:marLeft w:val="0"/>
              <w:marRight w:val="0"/>
              <w:marTop w:val="0"/>
              <w:marBottom w:val="0"/>
              <w:divBdr>
                <w:top w:val="none" w:sz="0" w:space="0" w:color="auto"/>
                <w:left w:val="none" w:sz="0" w:space="0" w:color="auto"/>
                <w:bottom w:val="none" w:sz="0" w:space="0" w:color="auto"/>
                <w:right w:val="none" w:sz="0" w:space="0" w:color="auto"/>
              </w:divBdr>
            </w:div>
            <w:div w:id="857046093">
              <w:marLeft w:val="0"/>
              <w:marRight w:val="0"/>
              <w:marTop w:val="0"/>
              <w:marBottom w:val="0"/>
              <w:divBdr>
                <w:top w:val="none" w:sz="0" w:space="0" w:color="auto"/>
                <w:left w:val="none" w:sz="0" w:space="0" w:color="auto"/>
                <w:bottom w:val="none" w:sz="0" w:space="0" w:color="auto"/>
                <w:right w:val="none" w:sz="0" w:space="0" w:color="auto"/>
              </w:divBdr>
            </w:div>
            <w:div w:id="1266885495">
              <w:marLeft w:val="0"/>
              <w:marRight w:val="0"/>
              <w:marTop w:val="0"/>
              <w:marBottom w:val="0"/>
              <w:divBdr>
                <w:top w:val="none" w:sz="0" w:space="0" w:color="auto"/>
                <w:left w:val="none" w:sz="0" w:space="0" w:color="auto"/>
                <w:bottom w:val="none" w:sz="0" w:space="0" w:color="auto"/>
                <w:right w:val="none" w:sz="0" w:space="0" w:color="auto"/>
              </w:divBdr>
            </w:div>
            <w:div w:id="641277803">
              <w:marLeft w:val="0"/>
              <w:marRight w:val="0"/>
              <w:marTop w:val="0"/>
              <w:marBottom w:val="0"/>
              <w:divBdr>
                <w:top w:val="none" w:sz="0" w:space="0" w:color="auto"/>
                <w:left w:val="none" w:sz="0" w:space="0" w:color="auto"/>
                <w:bottom w:val="none" w:sz="0" w:space="0" w:color="auto"/>
                <w:right w:val="none" w:sz="0" w:space="0" w:color="auto"/>
              </w:divBdr>
            </w:div>
            <w:div w:id="1738505122">
              <w:marLeft w:val="0"/>
              <w:marRight w:val="0"/>
              <w:marTop w:val="0"/>
              <w:marBottom w:val="0"/>
              <w:divBdr>
                <w:top w:val="none" w:sz="0" w:space="0" w:color="auto"/>
                <w:left w:val="none" w:sz="0" w:space="0" w:color="auto"/>
                <w:bottom w:val="none" w:sz="0" w:space="0" w:color="auto"/>
                <w:right w:val="none" w:sz="0" w:space="0" w:color="auto"/>
              </w:divBdr>
            </w:div>
            <w:div w:id="613750954">
              <w:marLeft w:val="0"/>
              <w:marRight w:val="0"/>
              <w:marTop w:val="0"/>
              <w:marBottom w:val="0"/>
              <w:divBdr>
                <w:top w:val="none" w:sz="0" w:space="0" w:color="auto"/>
                <w:left w:val="none" w:sz="0" w:space="0" w:color="auto"/>
                <w:bottom w:val="none" w:sz="0" w:space="0" w:color="auto"/>
                <w:right w:val="none" w:sz="0" w:space="0" w:color="auto"/>
              </w:divBdr>
            </w:div>
            <w:div w:id="778571120">
              <w:marLeft w:val="0"/>
              <w:marRight w:val="0"/>
              <w:marTop w:val="0"/>
              <w:marBottom w:val="0"/>
              <w:divBdr>
                <w:top w:val="none" w:sz="0" w:space="0" w:color="auto"/>
                <w:left w:val="none" w:sz="0" w:space="0" w:color="auto"/>
                <w:bottom w:val="none" w:sz="0" w:space="0" w:color="auto"/>
                <w:right w:val="none" w:sz="0" w:space="0" w:color="auto"/>
              </w:divBdr>
            </w:div>
            <w:div w:id="432284123">
              <w:marLeft w:val="0"/>
              <w:marRight w:val="0"/>
              <w:marTop w:val="0"/>
              <w:marBottom w:val="0"/>
              <w:divBdr>
                <w:top w:val="none" w:sz="0" w:space="0" w:color="auto"/>
                <w:left w:val="none" w:sz="0" w:space="0" w:color="auto"/>
                <w:bottom w:val="none" w:sz="0" w:space="0" w:color="auto"/>
                <w:right w:val="none" w:sz="0" w:space="0" w:color="auto"/>
              </w:divBdr>
            </w:div>
            <w:div w:id="1535851067">
              <w:marLeft w:val="0"/>
              <w:marRight w:val="0"/>
              <w:marTop w:val="0"/>
              <w:marBottom w:val="0"/>
              <w:divBdr>
                <w:top w:val="none" w:sz="0" w:space="0" w:color="auto"/>
                <w:left w:val="none" w:sz="0" w:space="0" w:color="auto"/>
                <w:bottom w:val="none" w:sz="0" w:space="0" w:color="auto"/>
                <w:right w:val="none" w:sz="0" w:space="0" w:color="auto"/>
              </w:divBdr>
            </w:div>
            <w:div w:id="308022139">
              <w:marLeft w:val="0"/>
              <w:marRight w:val="0"/>
              <w:marTop w:val="0"/>
              <w:marBottom w:val="0"/>
              <w:divBdr>
                <w:top w:val="none" w:sz="0" w:space="0" w:color="auto"/>
                <w:left w:val="none" w:sz="0" w:space="0" w:color="auto"/>
                <w:bottom w:val="none" w:sz="0" w:space="0" w:color="auto"/>
                <w:right w:val="none" w:sz="0" w:space="0" w:color="auto"/>
              </w:divBdr>
            </w:div>
            <w:div w:id="1938365609">
              <w:marLeft w:val="0"/>
              <w:marRight w:val="0"/>
              <w:marTop w:val="0"/>
              <w:marBottom w:val="0"/>
              <w:divBdr>
                <w:top w:val="none" w:sz="0" w:space="0" w:color="auto"/>
                <w:left w:val="none" w:sz="0" w:space="0" w:color="auto"/>
                <w:bottom w:val="none" w:sz="0" w:space="0" w:color="auto"/>
                <w:right w:val="none" w:sz="0" w:space="0" w:color="auto"/>
              </w:divBdr>
            </w:div>
            <w:div w:id="396783531">
              <w:marLeft w:val="0"/>
              <w:marRight w:val="0"/>
              <w:marTop w:val="0"/>
              <w:marBottom w:val="0"/>
              <w:divBdr>
                <w:top w:val="none" w:sz="0" w:space="0" w:color="auto"/>
                <w:left w:val="none" w:sz="0" w:space="0" w:color="auto"/>
                <w:bottom w:val="none" w:sz="0" w:space="0" w:color="auto"/>
                <w:right w:val="none" w:sz="0" w:space="0" w:color="auto"/>
              </w:divBdr>
            </w:div>
            <w:div w:id="583076820">
              <w:marLeft w:val="0"/>
              <w:marRight w:val="0"/>
              <w:marTop w:val="0"/>
              <w:marBottom w:val="0"/>
              <w:divBdr>
                <w:top w:val="none" w:sz="0" w:space="0" w:color="auto"/>
                <w:left w:val="none" w:sz="0" w:space="0" w:color="auto"/>
                <w:bottom w:val="none" w:sz="0" w:space="0" w:color="auto"/>
                <w:right w:val="none" w:sz="0" w:space="0" w:color="auto"/>
              </w:divBdr>
            </w:div>
            <w:div w:id="1224484027">
              <w:marLeft w:val="0"/>
              <w:marRight w:val="0"/>
              <w:marTop w:val="0"/>
              <w:marBottom w:val="0"/>
              <w:divBdr>
                <w:top w:val="none" w:sz="0" w:space="0" w:color="auto"/>
                <w:left w:val="none" w:sz="0" w:space="0" w:color="auto"/>
                <w:bottom w:val="none" w:sz="0" w:space="0" w:color="auto"/>
                <w:right w:val="none" w:sz="0" w:space="0" w:color="auto"/>
              </w:divBdr>
            </w:div>
            <w:div w:id="524516362">
              <w:marLeft w:val="0"/>
              <w:marRight w:val="0"/>
              <w:marTop w:val="0"/>
              <w:marBottom w:val="0"/>
              <w:divBdr>
                <w:top w:val="none" w:sz="0" w:space="0" w:color="auto"/>
                <w:left w:val="none" w:sz="0" w:space="0" w:color="auto"/>
                <w:bottom w:val="none" w:sz="0" w:space="0" w:color="auto"/>
                <w:right w:val="none" w:sz="0" w:space="0" w:color="auto"/>
              </w:divBdr>
            </w:div>
            <w:div w:id="1204831746">
              <w:marLeft w:val="0"/>
              <w:marRight w:val="0"/>
              <w:marTop w:val="0"/>
              <w:marBottom w:val="0"/>
              <w:divBdr>
                <w:top w:val="none" w:sz="0" w:space="0" w:color="auto"/>
                <w:left w:val="none" w:sz="0" w:space="0" w:color="auto"/>
                <w:bottom w:val="none" w:sz="0" w:space="0" w:color="auto"/>
                <w:right w:val="none" w:sz="0" w:space="0" w:color="auto"/>
              </w:divBdr>
            </w:div>
            <w:div w:id="1255625980">
              <w:marLeft w:val="0"/>
              <w:marRight w:val="0"/>
              <w:marTop w:val="0"/>
              <w:marBottom w:val="0"/>
              <w:divBdr>
                <w:top w:val="none" w:sz="0" w:space="0" w:color="auto"/>
                <w:left w:val="none" w:sz="0" w:space="0" w:color="auto"/>
                <w:bottom w:val="none" w:sz="0" w:space="0" w:color="auto"/>
                <w:right w:val="none" w:sz="0" w:space="0" w:color="auto"/>
              </w:divBdr>
            </w:div>
            <w:div w:id="1713844946">
              <w:marLeft w:val="0"/>
              <w:marRight w:val="0"/>
              <w:marTop w:val="0"/>
              <w:marBottom w:val="0"/>
              <w:divBdr>
                <w:top w:val="none" w:sz="0" w:space="0" w:color="auto"/>
                <w:left w:val="none" w:sz="0" w:space="0" w:color="auto"/>
                <w:bottom w:val="none" w:sz="0" w:space="0" w:color="auto"/>
                <w:right w:val="none" w:sz="0" w:space="0" w:color="auto"/>
              </w:divBdr>
            </w:div>
            <w:div w:id="772014605">
              <w:marLeft w:val="0"/>
              <w:marRight w:val="0"/>
              <w:marTop w:val="0"/>
              <w:marBottom w:val="0"/>
              <w:divBdr>
                <w:top w:val="none" w:sz="0" w:space="0" w:color="auto"/>
                <w:left w:val="none" w:sz="0" w:space="0" w:color="auto"/>
                <w:bottom w:val="none" w:sz="0" w:space="0" w:color="auto"/>
                <w:right w:val="none" w:sz="0" w:space="0" w:color="auto"/>
              </w:divBdr>
            </w:div>
            <w:div w:id="726756006">
              <w:marLeft w:val="0"/>
              <w:marRight w:val="0"/>
              <w:marTop w:val="0"/>
              <w:marBottom w:val="0"/>
              <w:divBdr>
                <w:top w:val="none" w:sz="0" w:space="0" w:color="auto"/>
                <w:left w:val="none" w:sz="0" w:space="0" w:color="auto"/>
                <w:bottom w:val="none" w:sz="0" w:space="0" w:color="auto"/>
                <w:right w:val="none" w:sz="0" w:space="0" w:color="auto"/>
              </w:divBdr>
            </w:div>
            <w:div w:id="130100275">
              <w:marLeft w:val="0"/>
              <w:marRight w:val="0"/>
              <w:marTop w:val="0"/>
              <w:marBottom w:val="0"/>
              <w:divBdr>
                <w:top w:val="none" w:sz="0" w:space="0" w:color="auto"/>
                <w:left w:val="none" w:sz="0" w:space="0" w:color="auto"/>
                <w:bottom w:val="none" w:sz="0" w:space="0" w:color="auto"/>
                <w:right w:val="none" w:sz="0" w:space="0" w:color="auto"/>
              </w:divBdr>
            </w:div>
            <w:div w:id="736977394">
              <w:marLeft w:val="0"/>
              <w:marRight w:val="0"/>
              <w:marTop w:val="0"/>
              <w:marBottom w:val="0"/>
              <w:divBdr>
                <w:top w:val="none" w:sz="0" w:space="0" w:color="auto"/>
                <w:left w:val="none" w:sz="0" w:space="0" w:color="auto"/>
                <w:bottom w:val="none" w:sz="0" w:space="0" w:color="auto"/>
                <w:right w:val="none" w:sz="0" w:space="0" w:color="auto"/>
              </w:divBdr>
            </w:div>
            <w:div w:id="833106304">
              <w:marLeft w:val="0"/>
              <w:marRight w:val="0"/>
              <w:marTop w:val="0"/>
              <w:marBottom w:val="0"/>
              <w:divBdr>
                <w:top w:val="none" w:sz="0" w:space="0" w:color="auto"/>
                <w:left w:val="none" w:sz="0" w:space="0" w:color="auto"/>
                <w:bottom w:val="none" w:sz="0" w:space="0" w:color="auto"/>
                <w:right w:val="none" w:sz="0" w:space="0" w:color="auto"/>
              </w:divBdr>
            </w:div>
            <w:div w:id="463502557">
              <w:marLeft w:val="0"/>
              <w:marRight w:val="0"/>
              <w:marTop w:val="0"/>
              <w:marBottom w:val="0"/>
              <w:divBdr>
                <w:top w:val="none" w:sz="0" w:space="0" w:color="auto"/>
                <w:left w:val="none" w:sz="0" w:space="0" w:color="auto"/>
                <w:bottom w:val="none" w:sz="0" w:space="0" w:color="auto"/>
                <w:right w:val="none" w:sz="0" w:space="0" w:color="auto"/>
              </w:divBdr>
            </w:div>
            <w:div w:id="1442649069">
              <w:marLeft w:val="0"/>
              <w:marRight w:val="0"/>
              <w:marTop w:val="0"/>
              <w:marBottom w:val="0"/>
              <w:divBdr>
                <w:top w:val="none" w:sz="0" w:space="0" w:color="auto"/>
                <w:left w:val="none" w:sz="0" w:space="0" w:color="auto"/>
                <w:bottom w:val="none" w:sz="0" w:space="0" w:color="auto"/>
                <w:right w:val="none" w:sz="0" w:space="0" w:color="auto"/>
              </w:divBdr>
            </w:div>
            <w:div w:id="1849785040">
              <w:marLeft w:val="0"/>
              <w:marRight w:val="0"/>
              <w:marTop w:val="0"/>
              <w:marBottom w:val="0"/>
              <w:divBdr>
                <w:top w:val="none" w:sz="0" w:space="0" w:color="auto"/>
                <w:left w:val="none" w:sz="0" w:space="0" w:color="auto"/>
                <w:bottom w:val="none" w:sz="0" w:space="0" w:color="auto"/>
                <w:right w:val="none" w:sz="0" w:space="0" w:color="auto"/>
              </w:divBdr>
            </w:div>
            <w:div w:id="679966943">
              <w:marLeft w:val="0"/>
              <w:marRight w:val="0"/>
              <w:marTop w:val="0"/>
              <w:marBottom w:val="0"/>
              <w:divBdr>
                <w:top w:val="none" w:sz="0" w:space="0" w:color="auto"/>
                <w:left w:val="none" w:sz="0" w:space="0" w:color="auto"/>
                <w:bottom w:val="none" w:sz="0" w:space="0" w:color="auto"/>
                <w:right w:val="none" w:sz="0" w:space="0" w:color="auto"/>
              </w:divBdr>
            </w:div>
            <w:div w:id="635332179">
              <w:marLeft w:val="0"/>
              <w:marRight w:val="0"/>
              <w:marTop w:val="0"/>
              <w:marBottom w:val="0"/>
              <w:divBdr>
                <w:top w:val="none" w:sz="0" w:space="0" w:color="auto"/>
                <w:left w:val="none" w:sz="0" w:space="0" w:color="auto"/>
                <w:bottom w:val="none" w:sz="0" w:space="0" w:color="auto"/>
                <w:right w:val="none" w:sz="0" w:space="0" w:color="auto"/>
              </w:divBdr>
            </w:div>
            <w:div w:id="890576484">
              <w:marLeft w:val="0"/>
              <w:marRight w:val="0"/>
              <w:marTop w:val="0"/>
              <w:marBottom w:val="0"/>
              <w:divBdr>
                <w:top w:val="none" w:sz="0" w:space="0" w:color="auto"/>
                <w:left w:val="none" w:sz="0" w:space="0" w:color="auto"/>
                <w:bottom w:val="none" w:sz="0" w:space="0" w:color="auto"/>
                <w:right w:val="none" w:sz="0" w:space="0" w:color="auto"/>
              </w:divBdr>
            </w:div>
            <w:div w:id="2114744626">
              <w:marLeft w:val="0"/>
              <w:marRight w:val="0"/>
              <w:marTop w:val="0"/>
              <w:marBottom w:val="0"/>
              <w:divBdr>
                <w:top w:val="none" w:sz="0" w:space="0" w:color="auto"/>
                <w:left w:val="none" w:sz="0" w:space="0" w:color="auto"/>
                <w:bottom w:val="none" w:sz="0" w:space="0" w:color="auto"/>
                <w:right w:val="none" w:sz="0" w:space="0" w:color="auto"/>
              </w:divBdr>
            </w:div>
            <w:div w:id="829638342">
              <w:marLeft w:val="0"/>
              <w:marRight w:val="0"/>
              <w:marTop w:val="0"/>
              <w:marBottom w:val="0"/>
              <w:divBdr>
                <w:top w:val="none" w:sz="0" w:space="0" w:color="auto"/>
                <w:left w:val="none" w:sz="0" w:space="0" w:color="auto"/>
                <w:bottom w:val="none" w:sz="0" w:space="0" w:color="auto"/>
                <w:right w:val="none" w:sz="0" w:space="0" w:color="auto"/>
              </w:divBdr>
            </w:div>
            <w:div w:id="617564862">
              <w:marLeft w:val="0"/>
              <w:marRight w:val="0"/>
              <w:marTop w:val="0"/>
              <w:marBottom w:val="0"/>
              <w:divBdr>
                <w:top w:val="none" w:sz="0" w:space="0" w:color="auto"/>
                <w:left w:val="none" w:sz="0" w:space="0" w:color="auto"/>
                <w:bottom w:val="none" w:sz="0" w:space="0" w:color="auto"/>
                <w:right w:val="none" w:sz="0" w:space="0" w:color="auto"/>
              </w:divBdr>
            </w:div>
            <w:div w:id="1882130890">
              <w:marLeft w:val="0"/>
              <w:marRight w:val="0"/>
              <w:marTop w:val="0"/>
              <w:marBottom w:val="0"/>
              <w:divBdr>
                <w:top w:val="none" w:sz="0" w:space="0" w:color="auto"/>
                <w:left w:val="none" w:sz="0" w:space="0" w:color="auto"/>
                <w:bottom w:val="none" w:sz="0" w:space="0" w:color="auto"/>
                <w:right w:val="none" w:sz="0" w:space="0" w:color="auto"/>
              </w:divBdr>
            </w:div>
            <w:div w:id="283317959">
              <w:marLeft w:val="0"/>
              <w:marRight w:val="0"/>
              <w:marTop w:val="0"/>
              <w:marBottom w:val="0"/>
              <w:divBdr>
                <w:top w:val="none" w:sz="0" w:space="0" w:color="auto"/>
                <w:left w:val="none" w:sz="0" w:space="0" w:color="auto"/>
                <w:bottom w:val="none" w:sz="0" w:space="0" w:color="auto"/>
                <w:right w:val="none" w:sz="0" w:space="0" w:color="auto"/>
              </w:divBdr>
            </w:div>
            <w:div w:id="1531795876">
              <w:marLeft w:val="0"/>
              <w:marRight w:val="0"/>
              <w:marTop w:val="0"/>
              <w:marBottom w:val="0"/>
              <w:divBdr>
                <w:top w:val="none" w:sz="0" w:space="0" w:color="auto"/>
                <w:left w:val="none" w:sz="0" w:space="0" w:color="auto"/>
                <w:bottom w:val="none" w:sz="0" w:space="0" w:color="auto"/>
                <w:right w:val="none" w:sz="0" w:space="0" w:color="auto"/>
              </w:divBdr>
            </w:div>
            <w:div w:id="275262000">
              <w:marLeft w:val="0"/>
              <w:marRight w:val="0"/>
              <w:marTop w:val="0"/>
              <w:marBottom w:val="0"/>
              <w:divBdr>
                <w:top w:val="none" w:sz="0" w:space="0" w:color="auto"/>
                <w:left w:val="none" w:sz="0" w:space="0" w:color="auto"/>
                <w:bottom w:val="none" w:sz="0" w:space="0" w:color="auto"/>
                <w:right w:val="none" w:sz="0" w:space="0" w:color="auto"/>
              </w:divBdr>
            </w:div>
            <w:div w:id="2082633489">
              <w:marLeft w:val="0"/>
              <w:marRight w:val="0"/>
              <w:marTop w:val="0"/>
              <w:marBottom w:val="0"/>
              <w:divBdr>
                <w:top w:val="none" w:sz="0" w:space="0" w:color="auto"/>
                <w:left w:val="none" w:sz="0" w:space="0" w:color="auto"/>
                <w:bottom w:val="none" w:sz="0" w:space="0" w:color="auto"/>
                <w:right w:val="none" w:sz="0" w:space="0" w:color="auto"/>
              </w:divBdr>
            </w:div>
            <w:div w:id="22023751">
              <w:marLeft w:val="0"/>
              <w:marRight w:val="0"/>
              <w:marTop w:val="0"/>
              <w:marBottom w:val="0"/>
              <w:divBdr>
                <w:top w:val="none" w:sz="0" w:space="0" w:color="auto"/>
                <w:left w:val="none" w:sz="0" w:space="0" w:color="auto"/>
                <w:bottom w:val="none" w:sz="0" w:space="0" w:color="auto"/>
                <w:right w:val="none" w:sz="0" w:space="0" w:color="auto"/>
              </w:divBdr>
            </w:div>
            <w:div w:id="1430006057">
              <w:marLeft w:val="0"/>
              <w:marRight w:val="0"/>
              <w:marTop w:val="0"/>
              <w:marBottom w:val="0"/>
              <w:divBdr>
                <w:top w:val="none" w:sz="0" w:space="0" w:color="auto"/>
                <w:left w:val="none" w:sz="0" w:space="0" w:color="auto"/>
                <w:bottom w:val="none" w:sz="0" w:space="0" w:color="auto"/>
                <w:right w:val="none" w:sz="0" w:space="0" w:color="auto"/>
              </w:divBdr>
            </w:div>
            <w:div w:id="654992734">
              <w:marLeft w:val="0"/>
              <w:marRight w:val="0"/>
              <w:marTop w:val="0"/>
              <w:marBottom w:val="0"/>
              <w:divBdr>
                <w:top w:val="none" w:sz="0" w:space="0" w:color="auto"/>
                <w:left w:val="none" w:sz="0" w:space="0" w:color="auto"/>
                <w:bottom w:val="none" w:sz="0" w:space="0" w:color="auto"/>
                <w:right w:val="none" w:sz="0" w:space="0" w:color="auto"/>
              </w:divBdr>
            </w:div>
            <w:div w:id="1923417343">
              <w:marLeft w:val="0"/>
              <w:marRight w:val="0"/>
              <w:marTop w:val="0"/>
              <w:marBottom w:val="0"/>
              <w:divBdr>
                <w:top w:val="none" w:sz="0" w:space="0" w:color="auto"/>
                <w:left w:val="none" w:sz="0" w:space="0" w:color="auto"/>
                <w:bottom w:val="none" w:sz="0" w:space="0" w:color="auto"/>
                <w:right w:val="none" w:sz="0" w:space="0" w:color="auto"/>
              </w:divBdr>
            </w:div>
            <w:div w:id="620918365">
              <w:marLeft w:val="0"/>
              <w:marRight w:val="0"/>
              <w:marTop w:val="0"/>
              <w:marBottom w:val="0"/>
              <w:divBdr>
                <w:top w:val="none" w:sz="0" w:space="0" w:color="auto"/>
                <w:left w:val="none" w:sz="0" w:space="0" w:color="auto"/>
                <w:bottom w:val="none" w:sz="0" w:space="0" w:color="auto"/>
                <w:right w:val="none" w:sz="0" w:space="0" w:color="auto"/>
              </w:divBdr>
            </w:div>
            <w:div w:id="67382129">
              <w:marLeft w:val="0"/>
              <w:marRight w:val="0"/>
              <w:marTop w:val="0"/>
              <w:marBottom w:val="0"/>
              <w:divBdr>
                <w:top w:val="none" w:sz="0" w:space="0" w:color="auto"/>
                <w:left w:val="none" w:sz="0" w:space="0" w:color="auto"/>
                <w:bottom w:val="none" w:sz="0" w:space="0" w:color="auto"/>
                <w:right w:val="none" w:sz="0" w:space="0" w:color="auto"/>
              </w:divBdr>
            </w:div>
            <w:div w:id="371420063">
              <w:marLeft w:val="0"/>
              <w:marRight w:val="0"/>
              <w:marTop w:val="0"/>
              <w:marBottom w:val="0"/>
              <w:divBdr>
                <w:top w:val="none" w:sz="0" w:space="0" w:color="auto"/>
                <w:left w:val="none" w:sz="0" w:space="0" w:color="auto"/>
                <w:bottom w:val="none" w:sz="0" w:space="0" w:color="auto"/>
                <w:right w:val="none" w:sz="0" w:space="0" w:color="auto"/>
              </w:divBdr>
            </w:div>
            <w:div w:id="1338771464">
              <w:marLeft w:val="0"/>
              <w:marRight w:val="0"/>
              <w:marTop w:val="0"/>
              <w:marBottom w:val="0"/>
              <w:divBdr>
                <w:top w:val="none" w:sz="0" w:space="0" w:color="auto"/>
                <w:left w:val="none" w:sz="0" w:space="0" w:color="auto"/>
                <w:bottom w:val="none" w:sz="0" w:space="0" w:color="auto"/>
                <w:right w:val="none" w:sz="0" w:space="0" w:color="auto"/>
              </w:divBdr>
            </w:div>
            <w:div w:id="511651078">
              <w:marLeft w:val="0"/>
              <w:marRight w:val="0"/>
              <w:marTop w:val="0"/>
              <w:marBottom w:val="0"/>
              <w:divBdr>
                <w:top w:val="none" w:sz="0" w:space="0" w:color="auto"/>
                <w:left w:val="none" w:sz="0" w:space="0" w:color="auto"/>
                <w:bottom w:val="none" w:sz="0" w:space="0" w:color="auto"/>
                <w:right w:val="none" w:sz="0" w:space="0" w:color="auto"/>
              </w:divBdr>
            </w:div>
            <w:div w:id="1162047717">
              <w:marLeft w:val="0"/>
              <w:marRight w:val="0"/>
              <w:marTop w:val="0"/>
              <w:marBottom w:val="0"/>
              <w:divBdr>
                <w:top w:val="none" w:sz="0" w:space="0" w:color="auto"/>
                <w:left w:val="none" w:sz="0" w:space="0" w:color="auto"/>
                <w:bottom w:val="none" w:sz="0" w:space="0" w:color="auto"/>
                <w:right w:val="none" w:sz="0" w:space="0" w:color="auto"/>
              </w:divBdr>
            </w:div>
            <w:div w:id="472909619">
              <w:marLeft w:val="0"/>
              <w:marRight w:val="0"/>
              <w:marTop w:val="0"/>
              <w:marBottom w:val="0"/>
              <w:divBdr>
                <w:top w:val="none" w:sz="0" w:space="0" w:color="auto"/>
                <w:left w:val="none" w:sz="0" w:space="0" w:color="auto"/>
                <w:bottom w:val="none" w:sz="0" w:space="0" w:color="auto"/>
                <w:right w:val="none" w:sz="0" w:space="0" w:color="auto"/>
              </w:divBdr>
            </w:div>
            <w:div w:id="1084188392">
              <w:marLeft w:val="0"/>
              <w:marRight w:val="0"/>
              <w:marTop w:val="0"/>
              <w:marBottom w:val="0"/>
              <w:divBdr>
                <w:top w:val="none" w:sz="0" w:space="0" w:color="auto"/>
                <w:left w:val="none" w:sz="0" w:space="0" w:color="auto"/>
                <w:bottom w:val="none" w:sz="0" w:space="0" w:color="auto"/>
                <w:right w:val="none" w:sz="0" w:space="0" w:color="auto"/>
              </w:divBdr>
            </w:div>
            <w:div w:id="186330805">
              <w:marLeft w:val="0"/>
              <w:marRight w:val="0"/>
              <w:marTop w:val="0"/>
              <w:marBottom w:val="0"/>
              <w:divBdr>
                <w:top w:val="none" w:sz="0" w:space="0" w:color="auto"/>
                <w:left w:val="none" w:sz="0" w:space="0" w:color="auto"/>
                <w:bottom w:val="none" w:sz="0" w:space="0" w:color="auto"/>
                <w:right w:val="none" w:sz="0" w:space="0" w:color="auto"/>
              </w:divBdr>
            </w:div>
            <w:div w:id="16051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07294">
      <w:bodyDiv w:val="1"/>
      <w:marLeft w:val="0"/>
      <w:marRight w:val="0"/>
      <w:marTop w:val="0"/>
      <w:marBottom w:val="0"/>
      <w:divBdr>
        <w:top w:val="none" w:sz="0" w:space="0" w:color="auto"/>
        <w:left w:val="none" w:sz="0" w:space="0" w:color="auto"/>
        <w:bottom w:val="none" w:sz="0" w:space="0" w:color="auto"/>
        <w:right w:val="none" w:sz="0" w:space="0" w:color="auto"/>
      </w:divBdr>
      <w:divsChild>
        <w:div w:id="1453669971">
          <w:marLeft w:val="0"/>
          <w:marRight w:val="0"/>
          <w:marTop w:val="0"/>
          <w:marBottom w:val="0"/>
          <w:divBdr>
            <w:top w:val="none" w:sz="0" w:space="0" w:color="auto"/>
            <w:left w:val="none" w:sz="0" w:space="0" w:color="auto"/>
            <w:bottom w:val="none" w:sz="0" w:space="0" w:color="auto"/>
            <w:right w:val="none" w:sz="0" w:space="0" w:color="auto"/>
          </w:divBdr>
          <w:divsChild>
            <w:div w:id="579366860">
              <w:marLeft w:val="0"/>
              <w:marRight w:val="0"/>
              <w:marTop w:val="0"/>
              <w:marBottom w:val="0"/>
              <w:divBdr>
                <w:top w:val="none" w:sz="0" w:space="0" w:color="auto"/>
                <w:left w:val="none" w:sz="0" w:space="0" w:color="auto"/>
                <w:bottom w:val="none" w:sz="0" w:space="0" w:color="auto"/>
                <w:right w:val="none" w:sz="0" w:space="0" w:color="auto"/>
              </w:divBdr>
            </w:div>
            <w:div w:id="131946221">
              <w:marLeft w:val="0"/>
              <w:marRight w:val="0"/>
              <w:marTop w:val="0"/>
              <w:marBottom w:val="0"/>
              <w:divBdr>
                <w:top w:val="none" w:sz="0" w:space="0" w:color="auto"/>
                <w:left w:val="none" w:sz="0" w:space="0" w:color="auto"/>
                <w:bottom w:val="none" w:sz="0" w:space="0" w:color="auto"/>
                <w:right w:val="none" w:sz="0" w:space="0" w:color="auto"/>
              </w:divBdr>
            </w:div>
            <w:div w:id="1877231905">
              <w:marLeft w:val="0"/>
              <w:marRight w:val="0"/>
              <w:marTop w:val="0"/>
              <w:marBottom w:val="0"/>
              <w:divBdr>
                <w:top w:val="none" w:sz="0" w:space="0" w:color="auto"/>
                <w:left w:val="none" w:sz="0" w:space="0" w:color="auto"/>
                <w:bottom w:val="none" w:sz="0" w:space="0" w:color="auto"/>
                <w:right w:val="none" w:sz="0" w:space="0" w:color="auto"/>
              </w:divBdr>
            </w:div>
            <w:div w:id="458037390">
              <w:marLeft w:val="0"/>
              <w:marRight w:val="0"/>
              <w:marTop w:val="0"/>
              <w:marBottom w:val="0"/>
              <w:divBdr>
                <w:top w:val="none" w:sz="0" w:space="0" w:color="auto"/>
                <w:left w:val="none" w:sz="0" w:space="0" w:color="auto"/>
                <w:bottom w:val="none" w:sz="0" w:space="0" w:color="auto"/>
                <w:right w:val="none" w:sz="0" w:space="0" w:color="auto"/>
              </w:divBdr>
            </w:div>
            <w:div w:id="50736390">
              <w:marLeft w:val="0"/>
              <w:marRight w:val="0"/>
              <w:marTop w:val="0"/>
              <w:marBottom w:val="0"/>
              <w:divBdr>
                <w:top w:val="none" w:sz="0" w:space="0" w:color="auto"/>
                <w:left w:val="none" w:sz="0" w:space="0" w:color="auto"/>
                <w:bottom w:val="none" w:sz="0" w:space="0" w:color="auto"/>
                <w:right w:val="none" w:sz="0" w:space="0" w:color="auto"/>
              </w:divBdr>
            </w:div>
            <w:div w:id="1397321490">
              <w:marLeft w:val="0"/>
              <w:marRight w:val="0"/>
              <w:marTop w:val="0"/>
              <w:marBottom w:val="0"/>
              <w:divBdr>
                <w:top w:val="none" w:sz="0" w:space="0" w:color="auto"/>
                <w:left w:val="none" w:sz="0" w:space="0" w:color="auto"/>
                <w:bottom w:val="none" w:sz="0" w:space="0" w:color="auto"/>
                <w:right w:val="none" w:sz="0" w:space="0" w:color="auto"/>
              </w:divBdr>
            </w:div>
            <w:div w:id="579217617">
              <w:marLeft w:val="0"/>
              <w:marRight w:val="0"/>
              <w:marTop w:val="0"/>
              <w:marBottom w:val="0"/>
              <w:divBdr>
                <w:top w:val="none" w:sz="0" w:space="0" w:color="auto"/>
                <w:left w:val="none" w:sz="0" w:space="0" w:color="auto"/>
                <w:bottom w:val="none" w:sz="0" w:space="0" w:color="auto"/>
                <w:right w:val="none" w:sz="0" w:space="0" w:color="auto"/>
              </w:divBdr>
            </w:div>
            <w:div w:id="1944605693">
              <w:marLeft w:val="0"/>
              <w:marRight w:val="0"/>
              <w:marTop w:val="0"/>
              <w:marBottom w:val="0"/>
              <w:divBdr>
                <w:top w:val="none" w:sz="0" w:space="0" w:color="auto"/>
                <w:left w:val="none" w:sz="0" w:space="0" w:color="auto"/>
                <w:bottom w:val="none" w:sz="0" w:space="0" w:color="auto"/>
                <w:right w:val="none" w:sz="0" w:space="0" w:color="auto"/>
              </w:divBdr>
            </w:div>
            <w:div w:id="806047148">
              <w:marLeft w:val="0"/>
              <w:marRight w:val="0"/>
              <w:marTop w:val="0"/>
              <w:marBottom w:val="0"/>
              <w:divBdr>
                <w:top w:val="none" w:sz="0" w:space="0" w:color="auto"/>
                <w:left w:val="none" w:sz="0" w:space="0" w:color="auto"/>
                <w:bottom w:val="none" w:sz="0" w:space="0" w:color="auto"/>
                <w:right w:val="none" w:sz="0" w:space="0" w:color="auto"/>
              </w:divBdr>
            </w:div>
            <w:div w:id="1460882023">
              <w:marLeft w:val="0"/>
              <w:marRight w:val="0"/>
              <w:marTop w:val="0"/>
              <w:marBottom w:val="0"/>
              <w:divBdr>
                <w:top w:val="none" w:sz="0" w:space="0" w:color="auto"/>
                <w:left w:val="none" w:sz="0" w:space="0" w:color="auto"/>
                <w:bottom w:val="none" w:sz="0" w:space="0" w:color="auto"/>
                <w:right w:val="none" w:sz="0" w:space="0" w:color="auto"/>
              </w:divBdr>
            </w:div>
            <w:div w:id="1929188904">
              <w:marLeft w:val="0"/>
              <w:marRight w:val="0"/>
              <w:marTop w:val="0"/>
              <w:marBottom w:val="0"/>
              <w:divBdr>
                <w:top w:val="none" w:sz="0" w:space="0" w:color="auto"/>
                <w:left w:val="none" w:sz="0" w:space="0" w:color="auto"/>
                <w:bottom w:val="none" w:sz="0" w:space="0" w:color="auto"/>
                <w:right w:val="none" w:sz="0" w:space="0" w:color="auto"/>
              </w:divBdr>
            </w:div>
            <w:div w:id="339816414">
              <w:marLeft w:val="0"/>
              <w:marRight w:val="0"/>
              <w:marTop w:val="0"/>
              <w:marBottom w:val="0"/>
              <w:divBdr>
                <w:top w:val="none" w:sz="0" w:space="0" w:color="auto"/>
                <w:left w:val="none" w:sz="0" w:space="0" w:color="auto"/>
                <w:bottom w:val="none" w:sz="0" w:space="0" w:color="auto"/>
                <w:right w:val="none" w:sz="0" w:space="0" w:color="auto"/>
              </w:divBdr>
            </w:div>
            <w:div w:id="1793592155">
              <w:marLeft w:val="0"/>
              <w:marRight w:val="0"/>
              <w:marTop w:val="0"/>
              <w:marBottom w:val="0"/>
              <w:divBdr>
                <w:top w:val="none" w:sz="0" w:space="0" w:color="auto"/>
                <w:left w:val="none" w:sz="0" w:space="0" w:color="auto"/>
                <w:bottom w:val="none" w:sz="0" w:space="0" w:color="auto"/>
                <w:right w:val="none" w:sz="0" w:space="0" w:color="auto"/>
              </w:divBdr>
            </w:div>
            <w:div w:id="595939073">
              <w:marLeft w:val="0"/>
              <w:marRight w:val="0"/>
              <w:marTop w:val="0"/>
              <w:marBottom w:val="0"/>
              <w:divBdr>
                <w:top w:val="none" w:sz="0" w:space="0" w:color="auto"/>
                <w:left w:val="none" w:sz="0" w:space="0" w:color="auto"/>
                <w:bottom w:val="none" w:sz="0" w:space="0" w:color="auto"/>
                <w:right w:val="none" w:sz="0" w:space="0" w:color="auto"/>
              </w:divBdr>
            </w:div>
            <w:div w:id="1920670432">
              <w:marLeft w:val="0"/>
              <w:marRight w:val="0"/>
              <w:marTop w:val="0"/>
              <w:marBottom w:val="0"/>
              <w:divBdr>
                <w:top w:val="none" w:sz="0" w:space="0" w:color="auto"/>
                <w:left w:val="none" w:sz="0" w:space="0" w:color="auto"/>
                <w:bottom w:val="none" w:sz="0" w:space="0" w:color="auto"/>
                <w:right w:val="none" w:sz="0" w:space="0" w:color="auto"/>
              </w:divBdr>
            </w:div>
            <w:div w:id="490872266">
              <w:marLeft w:val="0"/>
              <w:marRight w:val="0"/>
              <w:marTop w:val="0"/>
              <w:marBottom w:val="0"/>
              <w:divBdr>
                <w:top w:val="none" w:sz="0" w:space="0" w:color="auto"/>
                <w:left w:val="none" w:sz="0" w:space="0" w:color="auto"/>
                <w:bottom w:val="none" w:sz="0" w:space="0" w:color="auto"/>
                <w:right w:val="none" w:sz="0" w:space="0" w:color="auto"/>
              </w:divBdr>
            </w:div>
            <w:div w:id="1901600626">
              <w:marLeft w:val="0"/>
              <w:marRight w:val="0"/>
              <w:marTop w:val="0"/>
              <w:marBottom w:val="0"/>
              <w:divBdr>
                <w:top w:val="none" w:sz="0" w:space="0" w:color="auto"/>
                <w:left w:val="none" w:sz="0" w:space="0" w:color="auto"/>
                <w:bottom w:val="none" w:sz="0" w:space="0" w:color="auto"/>
                <w:right w:val="none" w:sz="0" w:space="0" w:color="auto"/>
              </w:divBdr>
            </w:div>
            <w:div w:id="1621035209">
              <w:marLeft w:val="0"/>
              <w:marRight w:val="0"/>
              <w:marTop w:val="0"/>
              <w:marBottom w:val="0"/>
              <w:divBdr>
                <w:top w:val="none" w:sz="0" w:space="0" w:color="auto"/>
                <w:left w:val="none" w:sz="0" w:space="0" w:color="auto"/>
                <w:bottom w:val="none" w:sz="0" w:space="0" w:color="auto"/>
                <w:right w:val="none" w:sz="0" w:space="0" w:color="auto"/>
              </w:divBdr>
            </w:div>
            <w:div w:id="60711866">
              <w:marLeft w:val="0"/>
              <w:marRight w:val="0"/>
              <w:marTop w:val="0"/>
              <w:marBottom w:val="0"/>
              <w:divBdr>
                <w:top w:val="none" w:sz="0" w:space="0" w:color="auto"/>
                <w:left w:val="none" w:sz="0" w:space="0" w:color="auto"/>
                <w:bottom w:val="none" w:sz="0" w:space="0" w:color="auto"/>
                <w:right w:val="none" w:sz="0" w:space="0" w:color="auto"/>
              </w:divBdr>
            </w:div>
            <w:div w:id="1925450117">
              <w:marLeft w:val="0"/>
              <w:marRight w:val="0"/>
              <w:marTop w:val="0"/>
              <w:marBottom w:val="0"/>
              <w:divBdr>
                <w:top w:val="none" w:sz="0" w:space="0" w:color="auto"/>
                <w:left w:val="none" w:sz="0" w:space="0" w:color="auto"/>
                <w:bottom w:val="none" w:sz="0" w:space="0" w:color="auto"/>
                <w:right w:val="none" w:sz="0" w:space="0" w:color="auto"/>
              </w:divBdr>
            </w:div>
            <w:div w:id="1134297547">
              <w:marLeft w:val="0"/>
              <w:marRight w:val="0"/>
              <w:marTop w:val="0"/>
              <w:marBottom w:val="0"/>
              <w:divBdr>
                <w:top w:val="none" w:sz="0" w:space="0" w:color="auto"/>
                <w:left w:val="none" w:sz="0" w:space="0" w:color="auto"/>
                <w:bottom w:val="none" w:sz="0" w:space="0" w:color="auto"/>
                <w:right w:val="none" w:sz="0" w:space="0" w:color="auto"/>
              </w:divBdr>
            </w:div>
            <w:div w:id="1601062832">
              <w:marLeft w:val="0"/>
              <w:marRight w:val="0"/>
              <w:marTop w:val="0"/>
              <w:marBottom w:val="0"/>
              <w:divBdr>
                <w:top w:val="none" w:sz="0" w:space="0" w:color="auto"/>
                <w:left w:val="none" w:sz="0" w:space="0" w:color="auto"/>
                <w:bottom w:val="none" w:sz="0" w:space="0" w:color="auto"/>
                <w:right w:val="none" w:sz="0" w:space="0" w:color="auto"/>
              </w:divBdr>
            </w:div>
            <w:div w:id="1155297237">
              <w:marLeft w:val="0"/>
              <w:marRight w:val="0"/>
              <w:marTop w:val="0"/>
              <w:marBottom w:val="0"/>
              <w:divBdr>
                <w:top w:val="none" w:sz="0" w:space="0" w:color="auto"/>
                <w:left w:val="none" w:sz="0" w:space="0" w:color="auto"/>
                <w:bottom w:val="none" w:sz="0" w:space="0" w:color="auto"/>
                <w:right w:val="none" w:sz="0" w:space="0" w:color="auto"/>
              </w:divBdr>
            </w:div>
            <w:div w:id="1958640170">
              <w:marLeft w:val="0"/>
              <w:marRight w:val="0"/>
              <w:marTop w:val="0"/>
              <w:marBottom w:val="0"/>
              <w:divBdr>
                <w:top w:val="none" w:sz="0" w:space="0" w:color="auto"/>
                <w:left w:val="none" w:sz="0" w:space="0" w:color="auto"/>
                <w:bottom w:val="none" w:sz="0" w:space="0" w:color="auto"/>
                <w:right w:val="none" w:sz="0" w:space="0" w:color="auto"/>
              </w:divBdr>
            </w:div>
            <w:div w:id="1173256315">
              <w:marLeft w:val="0"/>
              <w:marRight w:val="0"/>
              <w:marTop w:val="0"/>
              <w:marBottom w:val="0"/>
              <w:divBdr>
                <w:top w:val="none" w:sz="0" w:space="0" w:color="auto"/>
                <w:left w:val="none" w:sz="0" w:space="0" w:color="auto"/>
                <w:bottom w:val="none" w:sz="0" w:space="0" w:color="auto"/>
                <w:right w:val="none" w:sz="0" w:space="0" w:color="auto"/>
              </w:divBdr>
            </w:div>
            <w:div w:id="591200598">
              <w:marLeft w:val="0"/>
              <w:marRight w:val="0"/>
              <w:marTop w:val="0"/>
              <w:marBottom w:val="0"/>
              <w:divBdr>
                <w:top w:val="none" w:sz="0" w:space="0" w:color="auto"/>
                <w:left w:val="none" w:sz="0" w:space="0" w:color="auto"/>
                <w:bottom w:val="none" w:sz="0" w:space="0" w:color="auto"/>
                <w:right w:val="none" w:sz="0" w:space="0" w:color="auto"/>
              </w:divBdr>
            </w:div>
            <w:div w:id="1035928170">
              <w:marLeft w:val="0"/>
              <w:marRight w:val="0"/>
              <w:marTop w:val="0"/>
              <w:marBottom w:val="0"/>
              <w:divBdr>
                <w:top w:val="none" w:sz="0" w:space="0" w:color="auto"/>
                <w:left w:val="none" w:sz="0" w:space="0" w:color="auto"/>
                <w:bottom w:val="none" w:sz="0" w:space="0" w:color="auto"/>
                <w:right w:val="none" w:sz="0" w:space="0" w:color="auto"/>
              </w:divBdr>
            </w:div>
            <w:div w:id="785855882">
              <w:marLeft w:val="0"/>
              <w:marRight w:val="0"/>
              <w:marTop w:val="0"/>
              <w:marBottom w:val="0"/>
              <w:divBdr>
                <w:top w:val="none" w:sz="0" w:space="0" w:color="auto"/>
                <w:left w:val="none" w:sz="0" w:space="0" w:color="auto"/>
                <w:bottom w:val="none" w:sz="0" w:space="0" w:color="auto"/>
                <w:right w:val="none" w:sz="0" w:space="0" w:color="auto"/>
              </w:divBdr>
            </w:div>
            <w:div w:id="34162846">
              <w:marLeft w:val="0"/>
              <w:marRight w:val="0"/>
              <w:marTop w:val="0"/>
              <w:marBottom w:val="0"/>
              <w:divBdr>
                <w:top w:val="none" w:sz="0" w:space="0" w:color="auto"/>
                <w:left w:val="none" w:sz="0" w:space="0" w:color="auto"/>
                <w:bottom w:val="none" w:sz="0" w:space="0" w:color="auto"/>
                <w:right w:val="none" w:sz="0" w:space="0" w:color="auto"/>
              </w:divBdr>
            </w:div>
            <w:div w:id="1874269157">
              <w:marLeft w:val="0"/>
              <w:marRight w:val="0"/>
              <w:marTop w:val="0"/>
              <w:marBottom w:val="0"/>
              <w:divBdr>
                <w:top w:val="none" w:sz="0" w:space="0" w:color="auto"/>
                <w:left w:val="none" w:sz="0" w:space="0" w:color="auto"/>
                <w:bottom w:val="none" w:sz="0" w:space="0" w:color="auto"/>
                <w:right w:val="none" w:sz="0" w:space="0" w:color="auto"/>
              </w:divBdr>
            </w:div>
            <w:div w:id="1064524769">
              <w:marLeft w:val="0"/>
              <w:marRight w:val="0"/>
              <w:marTop w:val="0"/>
              <w:marBottom w:val="0"/>
              <w:divBdr>
                <w:top w:val="none" w:sz="0" w:space="0" w:color="auto"/>
                <w:left w:val="none" w:sz="0" w:space="0" w:color="auto"/>
                <w:bottom w:val="none" w:sz="0" w:space="0" w:color="auto"/>
                <w:right w:val="none" w:sz="0" w:space="0" w:color="auto"/>
              </w:divBdr>
            </w:div>
            <w:div w:id="1768765416">
              <w:marLeft w:val="0"/>
              <w:marRight w:val="0"/>
              <w:marTop w:val="0"/>
              <w:marBottom w:val="0"/>
              <w:divBdr>
                <w:top w:val="none" w:sz="0" w:space="0" w:color="auto"/>
                <w:left w:val="none" w:sz="0" w:space="0" w:color="auto"/>
                <w:bottom w:val="none" w:sz="0" w:space="0" w:color="auto"/>
                <w:right w:val="none" w:sz="0" w:space="0" w:color="auto"/>
              </w:divBdr>
            </w:div>
            <w:div w:id="1515923955">
              <w:marLeft w:val="0"/>
              <w:marRight w:val="0"/>
              <w:marTop w:val="0"/>
              <w:marBottom w:val="0"/>
              <w:divBdr>
                <w:top w:val="none" w:sz="0" w:space="0" w:color="auto"/>
                <w:left w:val="none" w:sz="0" w:space="0" w:color="auto"/>
                <w:bottom w:val="none" w:sz="0" w:space="0" w:color="auto"/>
                <w:right w:val="none" w:sz="0" w:space="0" w:color="auto"/>
              </w:divBdr>
            </w:div>
            <w:div w:id="1561594495">
              <w:marLeft w:val="0"/>
              <w:marRight w:val="0"/>
              <w:marTop w:val="0"/>
              <w:marBottom w:val="0"/>
              <w:divBdr>
                <w:top w:val="none" w:sz="0" w:space="0" w:color="auto"/>
                <w:left w:val="none" w:sz="0" w:space="0" w:color="auto"/>
                <w:bottom w:val="none" w:sz="0" w:space="0" w:color="auto"/>
                <w:right w:val="none" w:sz="0" w:space="0" w:color="auto"/>
              </w:divBdr>
            </w:div>
            <w:div w:id="630671066">
              <w:marLeft w:val="0"/>
              <w:marRight w:val="0"/>
              <w:marTop w:val="0"/>
              <w:marBottom w:val="0"/>
              <w:divBdr>
                <w:top w:val="none" w:sz="0" w:space="0" w:color="auto"/>
                <w:left w:val="none" w:sz="0" w:space="0" w:color="auto"/>
                <w:bottom w:val="none" w:sz="0" w:space="0" w:color="auto"/>
                <w:right w:val="none" w:sz="0" w:space="0" w:color="auto"/>
              </w:divBdr>
            </w:div>
            <w:div w:id="1212227190">
              <w:marLeft w:val="0"/>
              <w:marRight w:val="0"/>
              <w:marTop w:val="0"/>
              <w:marBottom w:val="0"/>
              <w:divBdr>
                <w:top w:val="none" w:sz="0" w:space="0" w:color="auto"/>
                <w:left w:val="none" w:sz="0" w:space="0" w:color="auto"/>
                <w:bottom w:val="none" w:sz="0" w:space="0" w:color="auto"/>
                <w:right w:val="none" w:sz="0" w:space="0" w:color="auto"/>
              </w:divBdr>
            </w:div>
            <w:div w:id="787354641">
              <w:marLeft w:val="0"/>
              <w:marRight w:val="0"/>
              <w:marTop w:val="0"/>
              <w:marBottom w:val="0"/>
              <w:divBdr>
                <w:top w:val="none" w:sz="0" w:space="0" w:color="auto"/>
                <w:left w:val="none" w:sz="0" w:space="0" w:color="auto"/>
                <w:bottom w:val="none" w:sz="0" w:space="0" w:color="auto"/>
                <w:right w:val="none" w:sz="0" w:space="0" w:color="auto"/>
              </w:divBdr>
            </w:div>
            <w:div w:id="1274437435">
              <w:marLeft w:val="0"/>
              <w:marRight w:val="0"/>
              <w:marTop w:val="0"/>
              <w:marBottom w:val="0"/>
              <w:divBdr>
                <w:top w:val="none" w:sz="0" w:space="0" w:color="auto"/>
                <w:left w:val="none" w:sz="0" w:space="0" w:color="auto"/>
                <w:bottom w:val="none" w:sz="0" w:space="0" w:color="auto"/>
                <w:right w:val="none" w:sz="0" w:space="0" w:color="auto"/>
              </w:divBdr>
            </w:div>
            <w:div w:id="105513467">
              <w:marLeft w:val="0"/>
              <w:marRight w:val="0"/>
              <w:marTop w:val="0"/>
              <w:marBottom w:val="0"/>
              <w:divBdr>
                <w:top w:val="none" w:sz="0" w:space="0" w:color="auto"/>
                <w:left w:val="none" w:sz="0" w:space="0" w:color="auto"/>
                <w:bottom w:val="none" w:sz="0" w:space="0" w:color="auto"/>
                <w:right w:val="none" w:sz="0" w:space="0" w:color="auto"/>
              </w:divBdr>
            </w:div>
            <w:div w:id="2084906949">
              <w:marLeft w:val="0"/>
              <w:marRight w:val="0"/>
              <w:marTop w:val="0"/>
              <w:marBottom w:val="0"/>
              <w:divBdr>
                <w:top w:val="none" w:sz="0" w:space="0" w:color="auto"/>
                <w:left w:val="none" w:sz="0" w:space="0" w:color="auto"/>
                <w:bottom w:val="none" w:sz="0" w:space="0" w:color="auto"/>
                <w:right w:val="none" w:sz="0" w:space="0" w:color="auto"/>
              </w:divBdr>
            </w:div>
            <w:div w:id="1155990447">
              <w:marLeft w:val="0"/>
              <w:marRight w:val="0"/>
              <w:marTop w:val="0"/>
              <w:marBottom w:val="0"/>
              <w:divBdr>
                <w:top w:val="none" w:sz="0" w:space="0" w:color="auto"/>
                <w:left w:val="none" w:sz="0" w:space="0" w:color="auto"/>
                <w:bottom w:val="none" w:sz="0" w:space="0" w:color="auto"/>
                <w:right w:val="none" w:sz="0" w:space="0" w:color="auto"/>
              </w:divBdr>
            </w:div>
            <w:div w:id="1211570858">
              <w:marLeft w:val="0"/>
              <w:marRight w:val="0"/>
              <w:marTop w:val="0"/>
              <w:marBottom w:val="0"/>
              <w:divBdr>
                <w:top w:val="none" w:sz="0" w:space="0" w:color="auto"/>
                <w:left w:val="none" w:sz="0" w:space="0" w:color="auto"/>
                <w:bottom w:val="none" w:sz="0" w:space="0" w:color="auto"/>
                <w:right w:val="none" w:sz="0" w:space="0" w:color="auto"/>
              </w:divBdr>
            </w:div>
            <w:div w:id="22293365">
              <w:marLeft w:val="0"/>
              <w:marRight w:val="0"/>
              <w:marTop w:val="0"/>
              <w:marBottom w:val="0"/>
              <w:divBdr>
                <w:top w:val="none" w:sz="0" w:space="0" w:color="auto"/>
                <w:left w:val="none" w:sz="0" w:space="0" w:color="auto"/>
                <w:bottom w:val="none" w:sz="0" w:space="0" w:color="auto"/>
                <w:right w:val="none" w:sz="0" w:space="0" w:color="auto"/>
              </w:divBdr>
            </w:div>
            <w:div w:id="1042246591">
              <w:marLeft w:val="0"/>
              <w:marRight w:val="0"/>
              <w:marTop w:val="0"/>
              <w:marBottom w:val="0"/>
              <w:divBdr>
                <w:top w:val="none" w:sz="0" w:space="0" w:color="auto"/>
                <w:left w:val="none" w:sz="0" w:space="0" w:color="auto"/>
                <w:bottom w:val="none" w:sz="0" w:space="0" w:color="auto"/>
                <w:right w:val="none" w:sz="0" w:space="0" w:color="auto"/>
              </w:divBdr>
            </w:div>
            <w:div w:id="895432810">
              <w:marLeft w:val="0"/>
              <w:marRight w:val="0"/>
              <w:marTop w:val="0"/>
              <w:marBottom w:val="0"/>
              <w:divBdr>
                <w:top w:val="none" w:sz="0" w:space="0" w:color="auto"/>
                <w:left w:val="none" w:sz="0" w:space="0" w:color="auto"/>
                <w:bottom w:val="none" w:sz="0" w:space="0" w:color="auto"/>
                <w:right w:val="none" w:sz="0" w:space="0" w:color="auto"/>
              </w:divBdr>
            </w:div>
            <w:div w:id="1250624781">
              <w:marLeft w:val="0"/>
              <w:marRight w:val="0"/>
              <w:marTop w:val="0"/>
              <w:marBottom w:val="0"/>
              <w:divBdr>
                <w:top w:val="none" w:sz="0" w:space="0" w:color="auto"/>
                <w:left w:val="none" w:sz="0" w:space="0" w:color="auto"/>
                <w:bottom w:val="none" w:sz="0" w:space="0" w:color="auto"/>
                <w:right w:val="none" w:sz="0" w:space="0" w:color="auto"/>
              </w:divBdr>
            </w:div>
            <w:div w:id="1092824655">
              <w:marLeft w:val="0"/>
              <w:marRight w:val="0"/>
              <w:marTop w:val="0"/>
              <w:marBottom w:val="0"/>
              <w:divBdr>
                <w:top w:val="none" w:sz="0" w:space="0" w:color="auto"/>
                <w:left w:val="none" w:sz="0" w:space="0" w:color="auto"/>
                <w:bottom w:val="none" w:sz="0" w:space="0" w:color="auto"/>
                <w:right w:val="none" w:sz="0" w:space="0" w:color="auto"/>
              </w:divBdr>
            </w:div>
            <w:div w:id="419375684">
              <w:marLeft w:val="0"/>
              <w:marRight w:val="0"/>
              <w:marTop w:val="0"/>
              <w:marBottom w:val="0"/>
              <w:divBdr>
                <w:top w:val="none" w:sz="0" w:space="0" w:color="auto"/>
                <w:left w:val="none" w:sz="0" w:space="0" w:color="auto"/>
                <w:bottom w:val="none" w:sz="0" w:space="0" w:color="auto"/>
                <w:right w:val="none" w:sz="0" w:space="0" w:color="auto"/>
              </w:divBdr>
            </w:div>
            <w:div w:id="1964070197">
              <w:marLeft w:val="0"/>
              <w:marRight w:val="0"/>
              <w:marTop w:val="0"/>
              <w:marBottom w:val="0"/>
              <w:divBdr>
                <w:top w:val="none" w:sz="0" w:space="0" w:color="auto"/>
                <w:left w:val="none" w:sz="0" w:space="0" w:color="auto"/>
                <w:bottom w:val="none" w:sz="0" w:space="0" w:color="auto"/>
                <w:right w:val="none" w:sz="0" w:space="0" w:color="auto"/>
              </w:divBdr>
            </w:div>
            <w:div w:id="1675838611">
              <w:marLeft w:val="0"/>
              <w:marRight w:val="0"/>
              <w:marTop w:val="0"/>
              <w:marBottom w:val="0"/>
              <w:divBdr>
                <w:top w:val="none" w:sz="0" w:space="0" w:color="auto"/>
                <w:left w:val="none" w:sz="0" w:space="0" w:color="auto"/>
                <w:bottom w:val="none" w:sz="0" w:space="0" w:color="auto"/>
                <w:right w:val="none" w:sz="0" w:space="0" w:color="auto"/>
              </w:divBdr>
            </w:div>
            <w:div w:id="1717729212">
              <w:marLeft w:val="0"/>
              <w:marRight w:val="0"/>
              <w:marTop w:val="0"/>
              <w:marBottom w:val="0"/>
              <w:divBdr>
                <w:top w:val="none" w:sz="0" w:space="0" w:color="auto"/>
                <w:left w:val="none" w:sz="0" w:space="0" w:color="auto"/>
                <w:bottom w:val="none" w:sz="0" w:space="0" w:color="auto"/>
                <w:right w:val="none" w:sz="0" w:space="0" w:color="auto"/>
              </w:divBdr>
            </w:div>
            <w:div w:id="589899658">
              <w:marLeft w:val="0"/>
              <w:marRight w:val="0"/>
              <w:marTop w:val="0"/>
              <w:marBottom w:val="0"/>
              <w:divBdr>
                <w:top w:val="none" w:sz="0" w:space="0" w:color="auto"/>
                <w:left w:val="none" w:sz="0" w:space="0" w:color="auto"/>
                <w:bottom w:val="none" w:sz="0" w:space="0" w:color="auto"/>
                <w:right w:val="none" w:sz="0" w:space="0" w:color="auto"/>
              </w:divBdr>
            </w:div>
            <w:div w:id="1991789036">
              <w:marLeft w:val="0"/>
              <w:marRight w:val="0"/>
              <w:marTop w:val="0"/>
              <w:marBottom w:val="0"/>
              <w:divBdr>
                <w:top w:val="none" w:sz="0" w:space="0" w:color="auto"/>
                <w:left w:val="none" w:sz="0" w:space="0" w:color="auto"/>
                <w:bottom w:val="none" w:sz="0" w:space="0" w:color="auto"/>
                <w:right w:val="none" w:sz="0" w:space="0" w:color="auto"/>
              </w:divBdr>
            </w:div>
            <w:div w:id="1966304627">
              <w:marLeft w:val="0"/>
              <w:marRight w:val="0"/>
              <w:marTop w:val="0"/>
              <w:marBottom w:val="0"/>
              <w:divBdr>
                <w:top w:val="none" w:sz="0" w:space="0" w:color="auto"/>
                <w:left w:val="none" w:sz="0" w:space="0" w:color="auto"/>
                <w:bottom w:val="none" w:sz="0" w:space="0" w:color="auto"/>
                <w:right w:val="none" w:sz="0" w:space="0" w:color="auto"/>
              </w:divBdr>
            </w:div>
            <w:div w:id="1928730053">
              <w:marLeft w:val="0"/>
              <w:marRight w:val="0"/>
              <w:marTop w:val="0"/>
              <w:marBottom w:val="0"/>
              <w:divBdr>
                <w:top w:val="none" w:sz="0" w:space="0" w:color="auto"/>
                <w:left w:val="none" w:sz="0" w:space="0" w:color="auto"/>
                <w:bottom w:val="none" w:sz="0" w:space="0" w:color="auto"/>
                <w:right w:val="none" w:sz="0" w:space="0" w:color="auto"/>
              </w:divBdr>
            </w:div>
            <w:div w:id="814251422">
              <w:marLeft w:val="0"/>
              <w:marRight w:val="0"/>
              <w:marTop w:val="0"/>
              <w:marBottom w:val="0"/>
              <w:divBdr>
                <w:top w:val="none" w:sz="0" w:space="0" w:color="auto"/>
                <w:left w:val="none" w:sz="0" w:space="0" w:color="auto"/>
                <w:bottom w:val="none" w:sz="0" w:space="0" w:color="auto"/>
                <w:right w:val="none" w:sz="0" w:space="0" w:color="auto"/>
              </w:divBdr>
            </w:div>
            <w:div w:id="1372920104">
              <w:marLeft w:val="0"/>
              <w:marRight w:val="0"/>
              <w:marTop w:val="0"/>
              <w:marBottom w:val="0"/>
              <w:divBdr>
                <w:top w:val="none" w:sz="0" w:space="0" w:color="auto"/>
                <w:left w:val="none" w:sz="0" w:space="0" w:color="auto"/>
                <w:bottom w:val="none" w:sz="0" w:space="0" w:color="auto"/>
                <w:right w:val="none" w:sz="0" w:space="0" w:color="auto"/>
              </w:divBdr>
            </w:div>
            <w:div w:id="565720471">
              <w:marLeft w:val="0"/>
              <w:marRight w:val="0"/>
              <w:marTop w:val="0"/>
              <w:marBottom w:val="0"/>
              <w:divBdr>
                <w:top w:val="none" w:sz="0" w:space="0" w:color="auto"/>
                <w:left w:val="none" w:sz="0" w:space="0" w:color="auto"/>
                <w:bottom w:val="none" w:sz="0" w:space="0" w:color="auto"/>
                <w:right w:val="none" w:sz="0" w:space="0" w:color="auto"/>
              </w:divBdr>
            </w:div>
            <w:div w:id="82730746">
              <w:marLeft w:val="0"/>
              <w:marRight w:val="0"/>
              <w:marTop w:val="0"/>
              <w:marBottom w:val="0"/>
              <w:divBdr>
                <w:top w:val="none" w:sz="0" w:space="0" w:color="auto"/>
                <w:left w:val="none" w:sz="0" w:space="0" w:color="auto"/>
                <w:bottom w:val="none" w:sz="0" w:space="0" w:color="auto"/>
                <w:right w:val="none" w:sz="0" w:space="0" w:color="auto"/>
              </w:divBdr>
            </w:div>
            <w:div w:id="845903775">
              <w:marLeft w:val="0"/>
              <w:marRight w:val="0"/>
              <w:marTop w:val="0"/>
              <w:marBottom w:val="0"/>
              <w:divBdr>
                <w:top w:val="none" w:sz="0" w:space="0" w:color="auto"/>
                <w:left w:val="none" w:sz="0" w:space="0" w:color="auto"/>
                <w:bottom w:val="none" w:sz="0" w:space="0" w:color="auto"/>
                <w:right w:val="none" w:sz="0" w:space="0" w:color="auto"/>
              </w:divBdr>
            </w:div>
            <w:div w:id="766652806">
              <w:marLeft w:val="0"/>
              <w:marRight w:val="0"/>
              <w:marTop w:val="0"/>
              <w:marBottom w:val="0"/>
              <w:divBdr>
                <w:top w:val="none" w:sz="0" w:space="0" w:color="auto"/>
                <w:left w:val="none" w:sz="0" w:space="0" w:color="auto"/>
                <w:bottom w:val="none" w:sz="0" w:space="0" w:color="auto"/>
                <w:right w:val="none" w:sz="0" w:space="0" w:color="auto"/>
              </w:divBdr>
            </w:div>
            <w:div w:id="1991443147">
              <w:marLeft w:val="0"/>
              <w:marRight w:val="0"/>
              <w:marTop w:val="0"/>
              <w:marBottom w:val="0"/>
              <w:divBdr>
                <w:top w:val="none" w:sz="0" w:space="0" w:color="auto"/>
                <w:left w:val="none" w:sz="0" w:space="0" w:color="auto"/>
                <w:bottom w:val="none" w:sz="0" w:space="0" w:color="auto"/>
                <w:right w:val="none" w:sz="0" w:space="0" w:color="auto"/>
              </w:divBdr>
            </w:div>
            <w:div w:id="580607381">
              <w:marLeft w:val="0"/>
              <w:marRight w:val="0"/>
              <w:marTop w:val="0"/>
              <w:marBottom w:val="0"/>
              <w:divBdr>
                <w:top w:val="none" w:sz="0" w:space="0" w:color="auto"/>
                <w:left w:val="none" w:sz="0" w:space="0" w:color="auto"/>
                <w:bottom w:val="none" w:sz="0" w:space="0" w:color="auto"/>
                <w:right w:val="none" w:sz="0" w:space="0" w:color="auto"/>
              </w:divBdr>
            </w:div>
            <w:div w:id="1264924336">
              <w:marLeft w:val="0"/>
              <w:marRight w:val="0"/>
              <w:marTop w:val="0"/>
              <w:marBottom w:val="0"/>
              <w:divBdr>
                <w:top w:val="none" w:sz="0" w:space="0" w:color="auto"/>
                <w:left w:val="none" w:sz="0" w:space="0" w:color="auto"/>
                <w:bottom w:val="none" w:sz="0" w:space="0" w:color="auto"/>
                <w:right w:val="none" w:sz="0" w:space="0" w:color="auto"/>
              </w:divBdr>
            </w:div>
            <w:div w:id="393430447">
              <w:marLeft w:val="0"/>
              <w:marRight w:val="0"/>
              <w:marTop w:val="0"/>
              <w:marBottom w:val="0"/>
              <w:divBdr>
                <w:top w:val="none" w:sz="0" w:space="0" w:color="auto"/>
                <w:left w:val="none" w:sz="0" w:space="0" w:color="auto"/>
                <w:bottom w:val="none" w:sz="0" w:space="0" w:color="auto"/>
                <w:right w:val="none" w:sz="0" w:space="0" w:color="auto"/>
              </w:divBdr>
            </w:div>
            <w:div w:id="1471167633">
              <w:marLeft w:val="0"/>
              <w:marRight w:val="0"/>
              <w:marTop w:val="0"/>
              <w:marBottom w:val="0"/>
              <w:divBdr>
                <w:top w:val="none" w:sz="0" w:space="0" w:color="auto"/>
                <w:left w:val="none" w:sz="0" w:space="0" w:color="auto"/>
                <w:bottom w:val="none" w:sz="0" w:space="0" w:color="auto"/>
                <w:right w:val="none" w:sz="0" w:space="0" w:color="auto"/>
              </w:divBdr>
            </w:div>
            <w:div w:id="471559468">
              <w:marLeft w:val="0"/>
              <w:marRight w:val="0"/>
              <w:marTop w:val="0"/>
              <w:marBottom w:val="0"/>
              <w:divBdr>
                <w:top w:val="none" w:sz="0" w:space="0" w:color="auto"/>
                <w:left w:val="none" w:sz="0" w:space="0" w:color="auto"/>
                <w:bottom w:val="none" w:sz="0" w:space="0" w:color="auto"/>
                <w:right w:val="none" w:sz="0" w:space="0" w:color="auto"/>
              </w:divBdr>
            </w:div>
            <w:div w:id="1604680580">
              <w:marLeft w:val="0"/>
              <w:marRight w:val="0"/>
              <w:marTop w:val="0"/>
              <w:marBottom w:val="0"/>
              <w:divBdr>
                <w:top w:val="none" w:sz="0" w:space="0" w:color="auto"/>
                <w:left w:val="none" w:sz="0" w:space="0" w:color="auto"/>
                <w:bottom w:val="none" w:sz="0" w:space="0" w:color="auto"/>
                <w:right w:val="none" w:sz="0" w:space="0" w:color="auto"/>
              </w:divBdr>
            </w:div>
            <w:div w:id="716248383">
              <w:marLeft w:val="0"/>
              <w:marRight w:val="0"/>
              <w:marTop w:val="0"/>
              <w:marBottom w:val="0"/>
              <w:divBdr>
                <w:top w:val="none" w:sz="0" w:space="0" w:color="auto"/>
                <w:left w:val="none" w:sz="0" w:space="0" w:color="auto"/>
                <w:bottom w:val="none" w:sz="0" w:space="0" w:color="auto"/>
                <w:right w:val="none" w:sz="0" w:space="0" w:color="auto"/>
              </w:divBdr>
            </w:div>
            <w:div w:id="562983503">
              <w:marLeft w:val="0"/>
              <w:marRight w:val="0"/>
              <w:marTop w:val="0"/>
              <w:marBottom w:val="0"/>
              <w:divBdr>
                <w:top w:val="none" w:sz="0" w:space="0" w:color="auto"/>
                <w:left w:val="none" w:sz="0" w:space="0" w:color="auto"/>
                <w:bottom w:val="none" w:sz="0" w:space="0" w:color="auto"/>
                <w:right w:val="none" w:sz="0" w:space="0" w:color="auto"/>
              </w:divBdr>
            </w:div>
            <w:div w:id="1827630630">
              <w:marLeft w:val="0"/>
              <w:marRight w:val="0"/>
              <w:marTop w:val="0"/>
              <w:marBottom w:val="0"/>
              <w:divBdr>
                <w:top w:val="none" w:sz="0" w:space="0" w:color="auto"/>
                <w:left w:val="none" w:sz="0" w:space="0" w:color="auto"/>
                <w:bottom w:val="none" w:sz="0" w:space="0" w:color="auto"/>
                <w:right w:val="none" w:sz="0" w:space="0" w:color="auto"/>
              </w:divBdr>
            </w:div>
            <w:div w:id="1554610430">
              <w:marLeft w:val="0"/>
              <w:marRight w:val="0"/>
              <w:marTop w:val="0"/>
              <w:marBottom w:val="0"/>
              <w:divBdr>
                <w:top w:val="none" w:sz="0" w:space="0" w:color="auto"/>
                <w:left w:val="none" w:sz="0" w:space="0" w:color="auto"/>
                <w:bottom w:val="none" w:sz="0" w:space="0" w:color="auto"/>
                <w:right w:val="none" w:sz="0" w:space="0" w:color="auto"/>
              </w:divBdr>
            </w:div>
            <w:div w:id="1653170256">
              <w:marLeft w:val="0"/>
              <w:marRight w:val="0"/>
              <w:marTop w:val="0"/>
              <w:marBottom w:val="0"/>
              <w:divBdr>
                <w:top w:val="none" w:sz="0" w:space="0" w:color="auto"/>
                <w:left w:val="none" w:sz="0" w:space="0" w:color="auto"/>
                <w:bottom w:val="none" w:sz="0" w:space="0" w:color="auto"/>
                <w:right w:val="none" w:sz="0" w:space="0" w:color="auto"/>
              </w:divBdr>
            </w:div>
            <w:div w:id="1975871389">
              <w:marLeft w:val="0"/>
              <w:marRight w:val="0"/>
              <w:marTop w:val="0"/>
              <w:marBottom w:val="0"/>
              <w:divBdr>
                <w:top w:val="none" w:sz="0" w:space="0" w:color="auto"/>
                <w:left w:val="none" w:sz="0" w:space="0" w:color="auto"/>
                <w:bottom w:val="none" w:sz="0" w:space="0" w:color="auto"/>
                <w:right w:val="none" w:sz="0" w:space="0" w:color="auto"/>
              </w:divBdr>
            </w:div>
            <w:div w:id="339160478">
              <w:marLeft w:val="0"/>
              <w:marRight w:val="0"/>
              <w:marTop w:val="0"/>
              <w:marBottom w:val="0"/>
              <w:divBdr>
                <w:top w:val="none" w:sz="0" w:space="0" w:color="auto"/>
                <w:left w:val="none" w:sz="0" w:space="0" w:color="auto"/>
                <w:bottom w:val="none" w:sz="0" w:space="0" w:color="auto"/>
                <w:right w:val="none" w:sz="0" w:space="0" w:color="auto"/>
              </w:divBdr>
            </w:div>
            <w:div w:id="352153154">
              <w:marLeft w:val="0"/>
              <w:marRight w:val="0"/>
              <w:marTop w:val="0"/>
              <w:marBottom w:val="0"/>
              <w:divBdr>
                <w:top w:val="none" w:sz="0" w:space="0" w:color="auto"/>
                <w:left w:val="none" w:sz="0" w:space="0" w:color="auto"/>
                <w:bottom w:val="none" w:sz="0" w:space="0" w:color="auto"/>
                <w:right w:val="none" w:sz="0" w:space="0" w:color="auto"/>
              </w:divBdr>
            </w:div>
            <w:div w:id="47533173">
              <w:marLeft w:val="0"/>
              <w:marRight w:val="0"/>
              <w:marTop w:val="0"/>
              <w:marBottom w:val="0"/>
              <w:divBdr>
                <w:top w:val="none" w:sz="0" w:space="0" w:color="auto"/>
                <w:left w:val="none" w:sz="0" w:space="0" w:color="auto"/>
                <w:bottom w:val="none" w:sz="0" w:space="0" w:color="auto"/>
                <w:right w:val="none" w:sz="0" w:space="0" w:color="auto"/>
              </w:divBdr>
            </w:div>
            <w:div w:id="843975974">
              <w:marLeft w:val="0"/>
              <w:marRight w:val="0"/>
              <w:marTop w:val="0"/>
              <w:marBottom w:val="0"/>
              <w:divBdr>
                <w:top w:val="none" w:sz="0" w:space="0" w:color="auto"/>
                <w:left w:val="none" w:sz="0" w:space="0" w:color="auto"/>
                <w:bottom w:val="none" w:sz="0" w:space="0" w:color="auto"/>
                <w:right w:val="none" w:sz="0" w:space="0" w:color="auto"/>
              </w:divBdr>
            </w:div>
            <w:div w:id="1978486563">
              <w:marLeft w:val="0"/>
              <w:marRight w:val="0"/>
              <w:marTop w:val="0"/>
              <w:marBottom w:val="0"/>
              <w:divBdr>
                <w:top w:val="none" w:sz="0" w:space="0" w:color="auto"/>
                <w:left w:val="none" w:sz="0" w:space="0" w:color="auto"/>
                <w:bottom w:val="none" w:sz="0" w:space="0" w:color="auto"/>
                <w:right w:val="none" w:sz="0" w:space="0" w:color="auto"/>
              </w:divBdr>
            </w:div>
            <w:div w:id="444351381">
              <w:marLeft w:val="0"/>
              <w:marRight w:val="0"/>
              <w:marTop w:val="0"/>
              <w:marBottom w:val="0"/>
              <w:divBdr>
                <w:top w:val="none" w:sz="0" w:space="0" w:color="auto"/>
                <w:left w:val="none" w:sz="0" w:space="0" w:color="auto"/>
                <w:bottom w:val="none" w:sz="0" w:space="0" w:color="auto"/>
                <w:right w:val="none" w:sz="0" w:space="0" w:color="auto"/>
              </w:divBdr>
            </w:div>
            <w:div w:id="1441758882">
              <w:marLeft w:val="0"/>
              <w:marRight w:val="0"/>
              <w:marTop w:val="0"/>
              <w:marBottom w:val="0"/>
              <w:divBdr>
                <w:top w:val="none" w:sz="0" w:space="0" w:color="auto"/>
                <w:left w:val="none" w:sz="0" w:space="0" w:color="auto"/>
                <w:bottom w:val="none" w:sz="0" w:space="0" w:color="auto"/>
                <w:right w:val="none" w:sz="0" w:space="0" w:color="auto"/>
              </w:divBdr>
            </w:div>
            <w:div w:id="788550173">
              <w:marLeft w:val="0"/>
              <w:marRight w:val="0"/>
              <w:marTop w:val="0"/>
              <w:marBottom w:val="0"/>
              <w:divBdr>
                <w:top w:val="none" w:sz="0" w:space="0" w:color="auto"/>
                <w:left w:val="none" w:sz="0" w:space="0" w:color="auto"/>
                <w:bottom w:val="none" w:sz="0" w:space="0" w:color="auto"/>
                <w:right w:val="none" w:sz="0" w:space="0" w:color="auto"/>
              </w:divBdr>
            </w:div>
            <w:div w:id="1263100386">
              <w:marLeft w:val="0"/>
              <w:marRight w:val="0"/>
              <w:marTop w:val="0"/>
              <w:marBottom w:val="0"/>
              <w:divBdr>
                <w:top w:val="none" w:sz="0" w:space="0" w:color="auto"/>
                <w:left w:val="none" w:sz="0" w:space="0" w:color="auto"/>
                <w:bottom w:val="none" w:sz="0" w:space="0" w:color="auto"/>
                <w:right w:val="none" w:sz="0" w:space="0" w:color="auto"/>
              </w:divBdr>
            </w:div>
            <w:div w:id="987906364">
              <w:marLeft w:val="0"/>
              <w:marRight w:val="0"/>
              <w:marTop w:val="0"/>
              <w:marBottom w:val="0"/>
              <w:divBdr>
                <w:top w:val="none" w:sz="0" w:space="0" w:color="auto"/>
                <w:left w:val="none" w:sz="0" w:space="0" w:color="auto"/>
                <w:bottom w:val="none" w:sz="0" w:space="0" w:color="auto"/>
                <w:right w:val="none" w:sz="0" w:space="0" w:color="auto"/>
              </w:divBdr>
            </w:div>
            <w:div w:id="11442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343941967">
          <w:marLeft w:val="0"/>
          <w:marRight w:val="0"/>
          <w:marTop w:val="0"/>
          <w:marBottom w:val="0"/>
          <w:divBdr>
            <w:top w:val="none" w:sz="0" w:space="0" w:color="auto"/>
            <w:left w:val="none" w:sz="0" w:space="0" w:color="auto"/>
            <w:bottom w:val="none" w:sz="0" w:space="0" w:color="auto"/>
            <w:right w:val="none" w:sz="0" w:space="0" w:color="auto"/>
          </w:divBdr>
          <w:divsChild>
            <w:div w:id="1790053890">
              <w:marLeft w:val="0"/>
              <w:marRight w:val="0"/>
              <w:marTop w:val="0"/>
              <w:marBottom w:val="0"/>
              <w:divBdr>
                <w:top w:val="none" w:sz="0" w:space="0" w:color="auto"/>
                <w:left w:val="none" w:sz="0" w:space="0" w:color="auto"/>
                <w:bottom w:val="none" w:sz="0" w:space="0" w:color="auto"/>
                <w:right w:val="none" w:sz="0" w:space="0" w:color="auto"/>
              </w:divBdr>
            </w:div>
            <w:div w:id="2129885865">
              <w:marLeft w:val="0"/>
              <w:marRight w:val="0"/>
              <w:marTop w:val="0"/>
              <w:marBottom w:val="0"/>
              <w:divBdr>
                <w:top w:val="none" w:sz="0" w:space="0" w:color="auto"/>
                <w:left w:val="none" w:sz="0" w:space="0" w:color="auto"/>
                <w:bottom w:val="none" w:sz="0" w:space="0" w:color="auto"/>
                <w:right w:val="none" w:sz="0" w:space="0" w:color="auto"/>
              </w:divBdr>
            </w:div>
            <w:div w:id="1441409610">
              <w:marLeft w:val="0"/>
              <w:marRight w:val="0"/>
              <w:marTop w:val="0"/>
              <w:marBottom w:val="0"/>
              <w:divBdr>
                <w:top w:val="none" w:sz="0" w:space="0" w:color="auto"/>
                <w:left w:val="none" w:sz="0" w:space="0" w:color="auto"/>
                <w:bottom w:val="none" w:sz="0" w:space="0" w:color="auto"/>
                <w:right w:val="none" w:sz="0" w:space="0" w:color="auto"/>
              </w:divBdr>
            </w:div>
            <w:div w:id="1769812853">
              <w:marLeft w:val="0"/>
              <w:marRight w:val="0"/>
              <w:marTop w:val="0"/>
              <w:marBottom w:val="0"/>
              <w:divBdr>
                <w:top w:val="none" w:sz="0" w:space="0" w:color="auto"/>
                <w:left w:val="none" w:sz="0" w:space="0" w:color="auto"/>
                <w:bottom w:val="none" w:sz="0" w:space="0" w:color="auto"/>
                <w:right w:val="none" w:sz="0" w:space="0" w:color="auto"/>
              </w:divBdr>
            </w:div>
            <w:div w:id="733241409">
              <w:marLeft w:val="0"/>
              <w:marRight w:val="0"/>
              <w:marTop w:val="0"/>
              <w:marBottom w:val="0"/>
              <w:divBdr>
                <w:top w:val="none" w:sz="0" w:space="0" w:color="auto"/>
                <w:left w:val="none" w:sz="0" w:space="0" w:color="auto"/>
                <w:bottom w:val="none" w:sz="0" w:space="0" w:color="auto"/>
                <w:right w:val="none" w:sz="0" w:space="0" w:color="auto"/>
              </w:divBdr>
            </w:div>
            <w:div w:id="1291060318">
              <w:marLeft w:val="0"/>
              <w:marRight w:val="0"/>
              <w:marTop w:val="0"/>
              <w:marBottom w:val="0"/>
              <w:divBdr>
                <w:top w:val="none" w:sz="0" w:space="0" w:color="auto"/>
                <w:left w:val="none" w:sz="0" w:space="0" w:color="auto"/>
                <w:bottom w:val="none" w:sz="0" w:space="0" w:color="auto"/>
                <w:right w:val="none" w:sz="0" w:space="0" w:color="auto"/>
              </w:divBdr>
            </w:div>
            <w:div w:id="101802941">
              <w:marLeft w:val="0"/>
              <w:marRight w:val="0"/>
              <w:marTop w:val="0"/>
              <w:marBottom w:val="0"/>
              <w:divBdr>
                <w:top w:val="none" w:sz="0" w:space="0" w:color="auto"/>
                <w:left w:val="none" w:sz="0" w:space="0" w:color="auto"/>
                <w:bottom w:val="none" w:sz="0" w:space="0" w:color="auto"/>
                <w:right w:val="none" w:sz="0" w:space="0" w:color="auto"/>
              </w:divBdr>
            </w:div>
            <w:div w:id="1700935059">
              <w:marLeft w:val="0"/>
              <w:marRight w:val="0"/>
              <w:marTop w:val="0"/>
              <w:marBottom w:val="0"/>
              <w:divBdr>
                <w:top w:val="none" w:sz="0" w:space="0" w:color="auto"/>
                <w:left w:val="none" w:sz="0" w:space="0" w:color="auto"/>
                <w:bottom w:val="none" w:sz="0" w:space="0" w:color="auto"/>
                <w:right w:val="none" w:sz="0" w:space="0" w:color="auto"/>
              </w:divBdr>
            </w:div>
            <w:div w:id="1514563071">
              <w:marLeft w:val="0"/>
              <w:marRight w:val="0"/>
              <w:marTop w:val="0"/>
              <w:marBottom w:val="0"/>
              <w:divBdr>
                <w:top w:val="none" w:sz="0" w:space="0" w:color="auto"/>
                <w:left w:val="none" w:sz="0" w:space="0" w:color="auto"/>
                <w:bottom w:val="none" w:sz="0" w:space="0" w:color="auto"/>
                <w:right w:val="none" w:sz="0" w:space="0" w:color="auto"/>
              </w:divBdr>
            </w:div>
            <w:div w:id="2088842416">
              <w:marLeft w:val="0"/>
              <w:marRight w:val="0"/>
              <w:marTop w:val="0"/>
              <w:marBottom w:val="0"/>
              <w:divBdr>
                <w:top w:val="none" w:sz="0" w:space="0" w:color="auto"/>
                <w:left w:val="none" w:sz="0" w:space="0" w:color="auto"/>
                <w:bottom w:val="none" w:sz="0" w:space="0" w:color="auto"/>
                <w:right w:val="none" w:sz="0" w:space="0" w:color="auto"/>
              </w:divBdr>
            </w:div>
            <w:div w:id="1229461799">
              <w:marLeft w:val="0"/>
              <w:marRight w:val="0"/>
              <w:marTop w:val="0"/>
              <w:marBottom w:val="0"/>
              <w:divBdr>
                <w:top w:val="none" w:sz="0" w:space="0" w:color="auto"/>
                <w:left w:val="none" w:sz="0" w:space="0" w:color="auto"/>
                <w:bottom w:val="none" w:sz="0" w:space="0" w:color="auto"/>
                <w:right w:val="none" w:sz="0" w:space="0" w:color="auto"/>
              </w:divBdr>
            </w:div>
            <w:div w:id="2032222598">
              <w:marLeft w:val="0"/>
              <w:marRight w:val="0"/>
              <w:marTop w:val="0"/>
              <w:marBottom w:val="0"/>
              <w:divBdr>
                <w:top w:val="none" w:sz="0" w:space="0" w:color="auto"/>
                <w:left w:val="none" w:sz="0" w:space="0" w:color="auto"/>
                <w:bottom w:val="none" w:sz="0" w:space="0" w:color="auto"/>
                <w:right w:val="none" w:sz="0" w:space="0" w:color="auto"/>
              </w:divBdr>
            </w:div>
            <w:div w:id="1143504247">
              <w:marLeft w:val="0"/>
              <w:marRight w:val="0"/>
              <w:marTop w:val="0"/>
              <w:marBottom w:val="0"/>
              <w:divBdr>
                <w:top w:val="none" w:sz="0" w:space="0" w:color="auto"/>
                <w:left w:val="none" w:sz="0" w:space="0" w:color="auto"/>
                <w:bottom w:val="none" w:sz="0" w:space="0" w:color="auto"/>
                <w:right w:val="none" w:sz="0" w:space="0" w:color="auto"/>
              </w:divBdr>
            </w:div>
            <w:div w:id="1509634534">
              <w:marLeft w:val="0"/>
              <w:marRight w:val="0"/>
              <w:marTop w:val="0"/>
              <w:marBottom w:val="0"/>
              <w:divBdr>
                <w:top w:val="none" w:sz="0" w:space="0" w:color="auto"/>
                <w:left w:val="none" w:sz="0" w:space="0" w:color="auto"/>
                <w:bottom w:val="none" w:sz="0" w:space="0" w:color="auto"/>
                <w:right w:val="none" w:sz="0" w:space="0" w:color="auto"/>
              </w:divBdr>
            </w:div>
            <w:div w:id="1449813287">
              <w:marLeft w:val="0"/>
              <w:marRight w:val="0"/>
              <w:marTop w:val="0"/>
              <w:marBottom w:val="0"/>
              <w:divBdr>
                <w:top w:val="none" w:sz="0" w:space="0" w:color="auto"/>
                <w:left w:val="none" w:sz="0" w:space="0" w:color="auto"/>
                <w:bottom w:val="none" w:sz="0" w:space="0" w:color="auto"/>
                <w:right w:val="none" w:sz="0" w:space="0" w:color="auto"/>
              </w:divBdr>
            </w:div>
            <w:div w:id="532689856">
              <w:marLeft w:val="0"/>
              <w:marRight w:val="0"/>
              <w:marTop w:val="0"/>
              <w:marBottom w:val="0"/>
              <w:divBdr>
                <w:top w:val="none" w:sz="0" w:space="0" w:color="auto"/>
                <w:left w:val="none" w:sz="0" w:space="0" w:color="auto"/>
                <w:bottom w:val="none" w:sz="0" w:space="0" w:color="auto"/>
                <w:right w:val="none" w:sz="0" w:space="0" w:color="auto"/>
              </w:divBdr>
            </w:div>
            <w:div w:id="1779368888">
              <w:marLeft w:val="0"/>
              <w:marRight w:val="0"/>
              <w:marTop w:val="0"/>
              <w:marBottom w:val="0"/>
              <w:divBdr>
                <w:top w:val="none" w:sz="0" w:space="0" w:color="auto"/>
                <w:left w:val="none" w:sz="0" w:space="0" w:color="auto"/>
                <w:bottom w:val="none" w:sz="0" w:space="0" w:color="auto"/>
                <w:right w:val="none" w:sz="0" w:space="0" w:color="auto"/>
              </w:divBdr>
            </w:div>
            <w:div w:id="897205140">
              <w:marLeft w:val="0"/>
              <w:marRight w:val="0"/>
              <w:marTop w:val="0"/>
              <w:marBottom w:val="0"/>
              <w:divBdr>
                <w:top w:val="none" w:sz="0" w:space="0" w:color="auto"/>
                <w:left w:val="none" w:sz="0" w:space="0" w:color="auto"/>
                <w:bottom w:val="none" w:sz="0" w:space="0" w:color="auto"/>
                <w:right w:val="none" w:sz="0" w:space="0" w:color="auto"/>
              </w:divBdr>
            </w:div>
            <w:div w:id="429089848">
              <w:marLeft w:val="0"/>
              <w:marRight w:val="0"/>
              <w:marTop w:val="0"/>
              <w:marBottom w:val="0"/>
              <w:divBdr>
                <w:top w:val="none" w:sz="0" w:space="0" w:color="auto"/>
                <w:left w:val="none" w:sz="0" w:space="0" w:color="auto"/>
                <w:bottom w:val="none" w:sz="0" w:space="0" w:color="auto"/>
                <w:right w:val="none" w:sz="0" w:space="0" w:color="auto"/>
              </w:divBdr>
            </w:div>
            <w:div w:id="1794403546">
              <w:marLeft w:val="0"/>
              <w:marRight w:val="0"/>
              <w:marTop w:val="0"/>
              <w:marBottom w:val="0"/>
              <w:divBdr>
                <w:top w:val="none" w:sz="0" w:space="0" w:color="auto"/>
                <w:left w:val="none" w:sz="0" w:space="0" w:color="auto"/>
                <w:bottom w:val="none" w:sz="0" w:space="0" w:color="auto"/>
                <w:right w:val="none" w:sz="0" w:space="0" w:color="auto"/>
              </w:divBdr>
            </w:div>
            <w:div w:id="2132631276">
              <w:marLeft w:val="0"/>
              <w:marRight w:val="0"/>
              <w:marTop w:val="0"/>
              <w:marBottom w:val="0"/>
              <w:divBdr>
                <w:top w:val="none" w:sz="0" w:space="0" w:color="auto"/>
                <w:left w:val="none" w:sz="0" w:space="0" w:color="auto"/>
                <w:bottom w:val="none" w:sz="0" w:space="0" w:color="auto"/>
                <w:right w:val="none" w:sz="0" w:space="0" w:color="auto"/>
              </w:divBdr>
            </w:div>
            <w:div w:id="424422344">
              <w:marLeft w:val="0"/>
              <w:marRight w:val="0"/>
              <w:marTop w:val="0"/>
              <w:marBottom w:val="0"/>
              <w:divBdr>
                <w:top w:val="none" w:sz="0" w:space="0" w:color="auto"/>
                <w:left w:val="none" w:sz="0" w:space="0" w:color="auto"/>
                <w:bottom w:val="none" w:sz="0" w:space="0" w:color="auto"/>
                <w:right w:val="none" w:sz="0" w:space="0" w:color="auto"/>
              </w:divBdr>
            </w:div>
            <w:div w:id="722678280">
              <w:marLeft w:val="0"/>
              <w:marRight w:val="0"/>
              <w:marTop w:val="0"/>
              <w:marBottom w:val="0"/>
              <w:divBdr>
                <w:top w:val="none" w:sz="0" w:space="0" w:color="auto"/>
                <w:left w:val="none" w:sz="0" w:space="0" w:color="auto"/>
                <w:bottom w:val="none" w:sz="0" w:space="0" w:color="auto"/>
                <w:right w:val="none" w:sz="0" w:space="0" w:color="auto"/>
              </w:divBdr>
            </w:div>
            <w:div w:id="1889878112">
              <w:marLeft w:val="0"/>
              <w:marRight w:val="0"/>
              <w:marTop w:val="0"/>
              <w:marBottom w:val="0"/>
              <w:divBdr>
                <w:top w:val="none" w:sz="0" w:space="0" w:color="auto"/>
                <w:left w:val="none" w:sz="0" w:space="0" w:color="auto"/>
                <w:bottom w:val="none" w:sz="0" w:space="0" w:color="auto"/>
                <w:right w:val="none" w:sz="0" w:space="0" w:color="auto"/>
              </w:divBdr>
            </w:div>
            <w:div w:id="880899017">
              <w:marLeft w:val="0"/>
              <w:marRight w:val="0"/>
              <w:marTop w:val="0"/>
              <w:marBottom w:val="0"/>
              <w:divBdr>
                <w:top w:val="none" w:sz="0" w:space="0" w:color="auto"/>
                <w:left w:val="none" w:sz="0" w:space="0" w:color="auto"/>
                <w:bottom w:val="none" w:sz="0" w:space="0" w:color="auto"/>
                <w:right w:val="none" w:sz="0" w:space="0" w:color="auto"/>
              </w:divBdr>
            </w:div>
            <w:div w:id="519665597">
              <w:marLeft w:val="0"/>
              <w:marRight w:val="0"/>
              <w:marTop w:val="0"/>
              <w:marBottom w:val="0"/>
              <w:divBdr>
                <w:top w:val="none" w:sz="0" w:space="0" w:color="auto"/>
                <w:left w:val="none" w:sz="0" w:space="0" w:color="auto"/>
                <w:bottom w:val="none" w:sz="0" w:space="0" w:color="auto"/>
                <w:right w:val="none" w:sz="0" w:space="0" w:color="auto"/>
              </w:divBdr>
            </w:div>
            <w:div w:id="1100640140">
              <w:marLeft w:val="0"/>
              <w:marRight w:val="0"/>
              <w:marTop w:val="0"/>
              <w:marBottom w:val="0"/>
              <w:divBdr>
                <w:top w:val="none" w:sz="0" w:space="0" w:color="auto"/>
                <w:left w:val="none" w:sz="0" w:space="0" w:color="auto"/>
                <w:bottom w:val="none" w:sz="0" w:space="0" w:color="auto"/>
                <w:right w:val="none" w:sz="0" w:space="0" w:color="auto"/>
              </w:divBdr>
            </w:div>
            <w:div w:id="1982880192">
              <w:marLeft w:val="0"/>
              <w:marRight w:val="0"/>
              <w:marTop w:val="0"/>
              <w:marBottom w:val="0"/>
              <w:divBdr>
                <w:top w:val="none" w:sz="0" w:space="0" w:color="auto"/>
                <w:left w:val="none" w:sz="0" w:space="0" w:color="auto"/>
                <w:bottom w:val="none" w:sz="0" w:space="0" w:color="auto"/>
                <w:right w:val="none" w:sz="0" w:space="0" w:color="auto"/>
              </w:divBdr>
            </w:div>
            <w:div w:id="873036260">
              <w:marLeft w:val="0"/>
              <w:marRight w:val="0"/>
              <w:marTop w:val="0"/>
              <w:marBottom w:val="0"/>
              <w:divBdr>
                <w:top w:val="none" w:sz="0" w:space="0" w:color="auto"/>
                <w:left w:val="none" w:sz="0" w:space="0" w:color="auto"/>
                <w:bottom w:val="none" w:sz="0" w:space="0" w:color="auto"/>
                <w:right w:val="none" w:sz="0" w:space="0" w:color="auto"/>
              </w:divBdr>
            </w:div>
            <w:div w:id="1471943105">
              <w:marLeft w:val="0"/>
              <w:marRight w:val="0"/>
              <w:marTop w:val="0"/>
              <w:marBottom w:val="0"/>
              <w:divBdr>
                <w:top w:val="none" w:sz="0" w:space="0" w:color="auto"/>
                <w:left w:val="none" w:sz="0" w:space="0" w:color="auto"/>
                <w:bottom w:val="none" w:sz="0" w:space="0" w:color="auto"/>
                <w:right w:val="none" w:sz="0" w:space="0" w:color="auto"/>
              </w:divBdr>
            </w:div>
            <w:div w:id="748311110">
              <w:marLeft w:val="0"/>
              <w:marRight w:val="0"/>
              <w:marTop w:val="0"/>
              <w:marBottom w:val="0"/>
              <w:divBdr>
                <w:top w:val="none" w:sz="0" w:space="0" w:color="auto"/>
                <w:left w:val="none" w:sz="0" w:space="0" w:color="auto"/>
                <w:bottom w:val="none" w:sz="0" w:space="0" w:color="auto"/>
                <w:right w:val="none" w:sz="0" w:space="0" w:color="auto"/>
              </w:divBdr>
            </w:div>
            <w:div w:id="1489790220">
              <w:marLeft w:val="0"/>
              <w:marRight w:val="0"/>
              <w:marTop w:val="0"/>
              <w:marBottom w:val="0"/>
              <w:divBdr>
                <w:top w:val="none" w:sz="0" w:space="0" w:color="auto"/>
                <w:left w:val="none" w:sz="0" w:space="0" w:color="auto"/>
                <w:bottom w:val="none" w:sz="0" w:space="0" w:color="auto"/>
                <w:right w:val="none" w:sz="0" w:space="0" w:color="auto"/>
              </w:divBdr>
            </w:div>
            <w:div w:id="799423233">
              <w:marLeft w:val="0"/>
              <w:marRight w:val="0"/>
              <w:marTop w:val="0"/>
              <w:marBottom w:val="0"/>
              <w:divBdr>
                <w:top w:val="none" w:sz="0" w:space="0" w:color="auto"/>
                <w:left w:val="none" w:sz="0" w:space="0" w:color="auto"/>
                <w:bottom w:val="none" w:sz="0" w:space="0" w:color="auto"/>
                <w:right w:val="none" w:sz="0" w:space="0" w:color="auto"/>
              </w:divBdr>
            </w:div>
            <w:div w:id="511720132">
              <w:marLeft w:val="0"/>
              <w:marRight w:val="0"/>
              <w:marTop w:val="0"/>
              <w:marBottom w:val="0"/>
              <w:divBdr>
                <w:top w:val="none" w:sz="0" w:space="0" w:color="auto"/>
                <w:left w:val="none" w:sz="0" w:space="0" w:color="auto"/>
                <w:bottom w:val="none" w:sz="0" w:space="0" w:color="auto"/>
                <w:right w:val="none" w:sz="0" w:space="0" w:color="auto"/>
              </w:divBdr>
            </w:div>
            <w:div w:id="300696454">
              <w:marLeft w:val="0"/>
              <w:marRight w:val="0"/>
              <w:marTop w:val="0"/>
              <w:marBottom w:val="0"/>
              <w:divBdr>
                <w:top w:val="none" w:sz="0" w:space="0" w:color="auto"/>
                <w:left w:val="none" w:sz="0" w:space="0" w:color="auto"/>
                <w:bottom w:val="none" w:sz="0" w:space="0" w:color="auto"/>
                <w:right w:val="none" w:sz="0" w:space="0" w:color="auto"/>
              </w:divBdr>
            </w:div>
            <w:div w:id="261379877">
              <w:marLeft w:val="0"/>
              <w:marRight w:val="0"/>
              <w:marTop w:val="0"/>
              <w:marBottom w:val="0"/>
              <w:divBdr>
                <w:top w:val="none" w:sz="0" w:space="0" w:color="auto"/>
                <w:left w:val="none" w:sz="0" w:space="0" w:color="auto"/>
                <w:bottom w:val="none" w:sz="0" w:space="0" w:color="auto"/>
                <w:right w:val="none" w:sz="0" w:space="0" w:color="auto"/>
              </w:divBdr>
            </w:div>
            <w:div w:id="1181771744">
              <w:marLeft w:val="0"/>
              <w:marRight w:val="0"/>
              <w:marTop w:val="0"/>
              <w:marBottom w:val="0"/>
              <w:divBdr>
                <w:top w:val="none" w:sz="0" w:space="0" w:color="auto"/>
                <w:left w:val="none" w:sz="0" w:space="0" w:color="auto"/>
                <w:bottom w:val="none" w:sz="0" w:space="0" w:color="auto"/>
                <w:right w:val="none" w:sz="0" w:space="0" w:color="auto"/>
              </w:divBdr>
            </w:div>
            <w:div w:id="638728171">
              <w:marLeft w:val="0"/>
              <w:marRight w:val="0"/>
              <w:marTop w:val="0"/>
              <w:marBottom w:val="0"/>
              <w:divBdr>
                <w:top w:val="none" w:sz="0" w:space="0" w:color="auto"/>
                <w:left w:val="none" w:sz="0" w:space="0" w:color="auto"/>
                <w:bottom w:val="none" w:sz="0" w:space="0" w:color="auto"/>
                <w:right w:val="none" w:sz="0" w:space="0" w:color="auto"/>
              </w:divBdr>
            </w:div>
            <w:div w:id="1432045783">
              <w:marLeft w:val="0"/>
              <w:marRight w:val="0"/>
              <w:marTop w:val="0"/>
              <w:marBottom w:val="0"/>
              <w:divBdr>
                <w:top w:val="none" w:sz="0" w:space="0" w:color="auto"/>
                <w:left w:val="none" w:sz="0" w:space="0" w:color="auto"/>
                <w:bottom w:val="none" w:sz="0" w:space="0" w:color="auto"/>
                <w:right w:val="none" w:sz="0" w:space="0" w:color="auto"/>
              </w:divBdr>
            </w:div>
            <w:div w:id="1817717831">
              <w:marLeft w:val="0"/>
              <w:marRight w:val="0"/>
              <w:marTop w:val="0"/>
              <w:marBottom w:val="0"/>
              <w:divBdr>
                <w:top w:val="none" w:sz="0" w:space="0" w:color="auto"/>
                <w:left w:val="none" w:sz="0" w:space="0" w:color="auto"/>
                <w:bottom w:val="none" w:sz="0" w:space="0" w:color="auto"/>
                <w:right w:val="none" w:sz="0" w:space="0" w:color="auto"/>
              </w:divBdr>
            </w:div>
            <w:div w:id="1010259274">
              <w:marLeft w:val="0"/>
              <w:marRight w:val="0"/>
              <w:marTop w:val="0"/>
              <w:marBottom w:val="0"/>
              <w:divBdr>
                <w:top w:val="none" w:sz="0" w:space="0" w:color="auto"/>
                <w:left w:val="none" w:sz="0" w:space="0" w:color="auto"/>
                <w:bottom w:val="none" w:sz="0" w:space="0" w:color="auto"/>
                <w:right w:val="none" w:sz="0" w:space="0" w:color="auto"/>
              </w:divBdr>
            </w:div>
            <w:div w:id="554044896">
              <w:marLeft w:val="0"/>
              <w:marRight w:val="0"/>
              <w:marTop w:val="0"/>
              <w:marBottom w:val="0"/>
              <w:divBdr>
                <w:top w:val="none" w:sz="0" w:space="0" w:color="auto"/>
                <w:left w:val="none" w:sz="0" w:space="0" w:color="auto"/>
                <w:bottom w:val="none" w:sz="0" w:space="0" w:color="auto"/>
                <w:right w:val="none" w:sz="0" w:space="0" w:color="auto"/>
              </w:divBdr>
            </w:div>
            <w:div w:id="1536775119">
              <w:marLeft w:val="0"/>
              <w:marRight w:val="0"/>
              <w:marTop w:val="0"/>
              <w:marBottom w:val="0"/>
              <w:divBdr>
                <w:top w:val="none" w:sz="0" w:space="0" w:color="auto"/>
                <w:left w:val="none" w:sz="0" w:space="0" w:color="auto"/>
                <w:bottom w:val="none" w:sz="0" w:space="0" w:color="auto"/>
                <w:right w:val="none" w:sz="0" w:space="0" w:color="auto"/>
              </w:divBdr>
            </w:div>
            <w:div w:id="1040742450">
              <w:marLeft w:val="0"/>
              <w:marRight w:val="0"/>
              <w:marTop w:val="0"/>
              <w:marBottom w:val="0"/>
              <w:divBdr>
                <w:top w:val="none" w:sz="0" w:space="0" w:color="auto"/>
                <w:left w:val="none" w:sz="0" w:space="0" w:color="auto"/>
                <w:bottom w:val="none" w:sz="0" w:space="0" w:color="auto"/>
                <w:right w:val="none" w:sz="0" w:space="0" w:color="auto"/>
              </w:divBdr>
            </w:div>
            <w:div w:id="1038966643">
              <w:marLeft w:val="0"/>
              <w:marRight w:val="0"/>
              <w:marTop w:val="0"/>
              <w:marBottom w:val="0"/>
              <w:divBdr>
                <w:top w:val="none" w:sz="0" w:space="0" w:color="auto"/>
                <w:left w:val="none" w:sz="0" w:space="0" w:color="auto"/>
                <w:bottom w:val="none" w:sz="0" w:space="0" w:color="auto"/>
                <w:right w:val="none" w:sz="0" w:space="0" w:color="auto"/>
              </w:divBdr>
            </w:div>
            <w:div w:id="1459452353">
              <w:marLeft w:val="0"/>
              <w:marRight w:val="0"/>
              <w:marTop w:val="0"/>
              <w:marBottom w:val="0"/>
              <w:divBdr>
                <w:top w:val="none" w:sz="0" w:space="0" w:color="auto"/>
                <w:left w:val="none" w:sz="0" w:space="0" w:color="auto"/>
                <w:bottom w:val="none" w:sz="0" w:space="0" w:color="auto"/>
                <w:right w:val="none" w:sz="0" w:space="0" w:color="auto"/>
              </w:divBdr>
            </w:div>
            <w:div w:id="464157977">
              <w:marLeft w:val="0"/>
              <w:marRight w:val="0"/>
              <w:marTop w:val="0"/>
              <w:marBottom w:val="0"/>
              <w:divBdr>
                <w:top w:val="none" w:sz="0" w:space="0" w:color="auto"/>
                <w:left w:val="none" w:sz="0" w:space="0" w:color="auto"/>
                <w:bottom w:val="none" w:sz="0" w:space="0" w:color="auto"/>
                <w:right w:val="none" w:sz="0" w:space="0" w:color="auto"/>
              </w:divBdr>
            </w:div>
            <w:div w:id="1560282333">
              <w:marLeft w:val="0"/>
              <w:marRight w:val="0"/>
              <w:marTop w:val="0"/>
              <w:marBottom w:val="0"/>
              <w:divBdr>
                <w:top w:val="none" w:sz="0" w:space="0" w:color="auto"/>
                <w:left w:val="none" w:sz="0" w:space="0" w:color="auto"/>
                <w:bottom w:val="none" w:sz="0" w:space="0" w:color="auto"/>
                <w:right w:val="none" w:sz="0" w:space="0" w:color="auto"/>
              </w:divBdr>
            </w:div>
            <w:div w:id="581182659">
              <w:marLeft w:val="0"/>
              <w:marRight w:val="0"/>
              <w:marTop w:val="0"/>
              <w:marBottom w:val="0"/>
              <w:divBdr>
                <w:top w:val="none" w:sz="0" w:space="0" w:color="auto"/>
                <w:left w:val="none" w:sz="0" w:space="0" w:color="auto"/>
                <w:bottom w:val="none" w:sz="0" w:space="0" w:color="auto"/>
                <w:right w:val="none" w:sz="0" w:space="0" w:color="auto"/>
              </w:divBdr>
            </w:div>
            <w:div w:id="1580362882">
              <w:marLeft w:val="0"/>
              <w:marRight w:val="0"/>
              <w:marTop w:val="0"/>
              <w:marBottom w:val="0"/>
              <w:divBdr>
                <w:top w:val="none" w:sz="0" w:space="0" w:color="auto"/>
                <w:left w:val="none" w:sz="0" w:space="0" w:color="auto"/>
                <w:bottom w:val="none" w:sz="0" w:space="0" w:color="auto"/>
                <w:right w:val="none" w:sz="0" w:space="0" w:color="auto"/>
              </w:divBdr>
            </w:div>
            <w:div w:id="1296988899">
              <w:marLeft w:val="0"/>
              <w:marRight w:val="0"/>
              <w:marTop w:val="0"/>
              <w:marBottom w:val="0"/>
              <w:divBdr>
                <w:top w:val="none" w:sz="0" w:space="0" w:color="auto"/>
                <w:left w:val="none" w:sz="0" w:space="0" w:color="auto"/>
                <w:bottom w:val="none" w:sz="0" w:space="0" w:color="auto"/>
                <w:right w:val="none" w:sz="0" w:space="0" w:color="auto"/>
              </w:divBdr>
            </w:div>
            <w:div w:id="64885139">
              <w:marLeft w:val="0"/>
              <w:marRight w:val="0"/>
              <w:marTop w:val="0"/>
              <w:marBottom w:val="0"/>
              <w:divBdr>
                <w:top w:val="none" w:sz="0" w:space="0" w:color="auto"/>
                <w:left w:val="none" w:sz="0" w:space="0" w:color="auto"/>
                <w:bottom w:val="none" w:sz="0" w:space="0" w:color="auto"/>
                <w:right w:val="none" w:sz="0" w:space="0" w:color="auto"/>
              </w:divBdr>
            </w:div>
            <w:div w:id="884676330">
              <w:marLeft w:val="0"/>
              <w:marRight w:val="0"/>
              <w:marTop w:val="0"/>
              <w:marBottom w:val="0"/>
              <w:divBdr>
                <w:top w:val="none" w:sz="0" w:space="0" w:color="auto"/>
                <w:left w:val="none" w:sz="0" w:space="0" w:color="auto"/>
                <w:bottom w:val="none" w:sz="0" w:space="0" w:color="auto"/>
                <w:right w:val="none" w:sz="0" w:space="0" w:color="auto"/>
              </w:divBdr>
            </w:div>
            <w:div w:id="361439866">
              <w:marLeft w:val="0"/>
              <w:marRight w:val="0"/>
              <w:marTop w:val="0"/>
              <w:marBottom w:val="0"/>
              <w:divBdr>
                <w:top w:val="none" w:sz="0" w:space="0" w:color="auto"/>
                <w:left w:val="none" w:sz="0" w:space="0" w:color="auto"/>
                <w:bottom w:val="none" w:sz="0" w:space="0" w:color="auto"/>
                <w:right w:val="none" w:sz="0" w:space="0" w:color="auto"/>
              </w:divBdr>
            </w:div>
            <w:div w:id="777722193">
              <w:marLeft w:val="0"/>
              <w:marRight w:val="0"/>
              <w:marTop w:val="0"/>
              <w:marBottom w:val="0"/>
              <w:divBdr>
                <w:top w:val="none" w:sz="0" w:space="0" w:color="auto"/>
                <w:left w:val="none" w:sz="0" w:space="0" w:color="auto"/>
                <w:bottom w:val="none" w:sz="0" w:space="0" w:color="auto"/>
                <w:right w:val="none" w:sz="0" w:space="0" w:color="auto"/>
              </w:divBdr>
            </w:div>
            <w:div w:id="943532477">
              <w:marLeft w:val="0"/>
              <w:marRight w:val="0"/>
              <w:marTop w:val="0"/>
              <w:marBottom w:val="0"/>
              <w:divBdr>
                <w:top w:val="none" w:sz="0" w:space="0" w:color="auto"/>
                <w:left w:val="none" w:sz="0" w:space="0" w:color="auto"/>
                <w:bottom w:val="none" w:sz="0" w:space="0" w:color="auto"/>
                <w:right w:val="none" w:sz="0" w:space="0" w:color="auto"/>
              </w:divBdr>
            </w:div>
            <w:div w:id="1078550660">
              <w:marLeft w:val="0"/>
              <w:marRight w:val="0"/>
              <w:marTop w:val="0"/>
              <w:marBottom w:val="0"/>
              <w:divBdr>
                <w:top w:val="none" w:sz="0" w:space="0" w:color="auto"/>
                <w:left w:val="none" w:sz="0" w:space="0" w:color="auto"/>
                <w:bottom w:val="none" w:sz="0" w:space="0" w:color="auto"/>
                <w:right w:val="none" w:sz="0" w:space="0" w:color="auto"/>
              </w:divBdr>
            </w:div>
            <w:div w:id="1327056868">
              <w:marLeft w:val="0"/>
              <w:marRight w:val="0"/>
              <w:marTop w:val="0"/>
              <w:marBottom w:val="0"/>
              <w:divBdr>
                <w:top w:val="none" w:sz="0" w:space="0" w:color="auto"/>
                <w:left w:val="none" w:sz="0" w:space="0" w:color="auto"/>
                <w:bottom w:val="none" w:sz="0" w:space="0" w:color="auto"/>
                <w:right w:val="none" w:sz="0" w:space="0" w:color="auto"/>
              </w:divBdr>
            </w:div>
            <w:div w:id="387923517">
              <w:marLeft w:val="0"/>
              <w:marRight w:val="0"/>
              <w:marTop w:val="0"/>
              <w:marBottom w:val="0"/>
              <w:divBdr>
                <w:top w:val="none" w:sz="0" w:space="0" w:color="auto"/>
                <w:left w:val="none" w:sz="0" w:space="0" w:color="auto"/>
                <w:bottom w:val="none" w:sz="0" w:space="0" w:color="auto"/>
                <w:right w:val="none" w:sz="0" w:space="0" w:color="auto"/>
              </w:divBdr>
            </w:div>
            <w:div w:id="856119073">
              <w:marLeft w:val="0"/>
              <w:marRight w:val="0"/>
              <w:marTop w:val="0"/>
              <w:marBottom w:val="0"/>
              <w:divBdr>
                <w:top w:val="none" w:sz="0" w:space="0" w:color="auto"/>
                <w:left w:val="none" w:sz="0" w:space="0" w:color="auto"/>
                <w:bottom w:val="none" w:sz="0" w:space="0" w:color="auto"/>
                <w:right w:val="none" w:sz="0" w:space="0" w:color="auto"/>
              </w:divBdr>
            </w:div>
            <w:div w:id="1104349324">
              <w:marLeft w:val="0"/>
              <w:marRight w:val="0"/>
              <w:marTop w:val="0"/>
              <w:marBottom w:val="0"/>
              <w:divBdr>
                <w:top w:val="none" w:sz="0" w:space="0" w:color="auto"/>
                <w:left w:val="none" w:sz="0" w:space="0" w:color="auto"/>
                <w:bottom w:val="none" w:sz="0" w:space="0" w:color="auto"/>
                <w:right w:val="none" w:sz="0" w:space="0" w:color="auto"/>
              </w:divBdr>
            </w:div>
            <w:div w:id="1597714603">
              <w:marLeft w:val="0"/>
              <w:marRight w:val="0"/>
              <w:marTop w:val="0"/>
              <w:marBottom w:val="0"/>
              <w:divBdr>
                <w:top w:val="none" w:sz="0" w:space="0" w:color="auto"/>
                <w:left w:val="none" w:sz="0" w:space="0" w:color="auto"/>
                <w:bottom w:val="none" w:sz="0" w:space="0" w:color="auto"/>
                <w:right w:val="none" w:sz="0" w:space="0" w:color="auto"/>
              </w:divBdr>
            </w:div>
            <w:div w:id="590697285">
              <w:marLeft w:val="0"/>
              <w:marRight w:val="0"/>
              <w:marTop w:val="0"/>
              <w:marBottom w:val="0"/>
              <w:divBdr>
                <w:top w:val="none" w:sz="0" w:space="0" w:color="auto"/>
                <w:left w:val="none" w:sz="0" w:space="0" w:color="auto"/>
                <w:bottom w:val="none" w:sz="0" w:space="0" w:color="auto"/>
                <w:right w:val="none" w:sz="0" w:space="0" w:color="auto"/>
              </w:divBdr>
            </w:div>
            <w:div w:id="308170569">
              <w:marLeft w:val="0"/>
              <w:marRight w:val="0"/>
              <w:marTop w:val="0"/>
              <w:marBottom w:val="0"/>
              <w:divBdr>
                <w:top w:val="none" w:sz="0" w:space="0" w:color="auto"/>
                <w:left w:val="none" w:sz="0" w:space="0" w:color="auto"/>
                <w:bottom w:val="none" w:sz="0" w:space="0" w:color="auto"/>
                <w:right w:val="none" w:sz="0" w:space="0" w:color="auto"/>
              </w:divBdr>
            </w:div>
            <w:div w:id="1438479659">
              <w:marLeft w:val="0"/>
              <w:marRight w:val="0"/>
              <w:marTop w:val="0"/>
              <w:marBottom w:val="0"/>
              <w:divBdr>
                <w:top w:val="none" w:sz="0" w:space="0" w:color="auto"/>
                <w:left w:val="none" w:sz="0" w:space="0" w:color="auto"/>
                <w:bottom w:val="none" w:sz="0" w:space="0" w:color="auto"/>
                <w:right w:val="none" w:sz="0" w:space="0" w:color="auto"/>
              </w:divBdr>
            </w:div>
            <w:div w:id="312679050">
              <w:marLeft w:val="0"/>
              <w:marRight w:val="0"/>
              <w:marTop w:val="0"/>
              <w:marBottom w:val="0"/>
              <w:divBdr>
                <w:top w:val="none" w:sz="0" w:space="0" w:color="auto"/>
                <w:left w:val="none" w:sz="0" w:space="0" w:color="auto"/>
                <w:bottom w:val="none" w:sz="0" w:space="0" w:color="auto"/>
                <w:right w:val="none" w:sz="0" w:space="0" w:color="auto"/>
              </w:divBdr>
            </w:div>
            <w:div w:id="591089942">
              <w:marLeft w:val="0"/>
              <w:marRight w:val="0"/>
              <w:marTop w:val="0"/>
              <w:marBottom w:val="0"/>
              <w:divBdr>
                <w:top w:val="none" w:sz="0" w:space="0" w:color="auto"/>
                <w:left w:val="none" w:sz="0" w:space="0" w:color="auto"/>
                <w:bottom w:val="none" w:sz="0" w:space="0" w:color="auto"/>
                <w:right w:val="none" w:sz="0" w:space="0" w:color="auto"/>
              </w:divBdr>
            </w:div>
            <w:div w:id="1576931851">
              <w:marLeft w:val="0"/>
              <w:marRight w:val="0"/>
              <w:marTop w:val="0"/>
              <w:marBottom w:val="0"/>
              <w:divBdr>
                <w:top w:val="none" w:sz="0" w:space="0" w:color="auto"/>
                <w:left w:val="none" w:sz="0" w:space="0" w:color="auto"/>
                <w:bottom w:val="none" w:sz="0" w:space="0" w:color="auto"/>
                <w:right w:val="none" w:sz="0" w:space="0" w:color="auto"/>
              </w:divBdr>
            </w:div>
            <w:div w:id="963534966">
              <w:marLeft w:val="0"/>
              <w:marRight w:val="0"/>
              <w:marTop w:val="0"/>
              <w:marBottom w:val="0"/>
              <w:divBdr>
                <w:top w:val="none" w:sz="0" w:space="0" w:color="auto"/>
                <w:left w:val="none" w:sz="0" w:space="0" w:color="auto"/>
                <w:bottom w:val="none" w:sz="0" w:space="0" w:color="auto"/>
                <w:right w:val="none" w:sz="0" w:space="0" w:color="auto"/>
              </w:divBdr>
            </w:div>
            <w:div w:id="739718824">
              <w:marLeft w:val="0"/>
              <w:marRight w:val="0"/>
              <w:marTop w:val="0"/>
              <w:marBottom w:val="0"/>
              <w:divBdr>
                <w:top w:val="none" w:sz="0" w:space="0" w:color="auto"/>
                <w:left w:val="none" w:sz="0" w:space="0" w:color="auto"/>
                <w:bottom w:val="none" w:sz="0" w:space="0" w:color="auto"/>
                <w:right w:val="none" w:sz="0" w:space="0" w:color="auto"/>
              </w:divBdr>
            </w:div>
            <w:div w:id="1583025062">
              <w:marLeft w:val="0"/>
              <w:marRight w:val="0"/>
              <w:marTop w:val="0"/>
              <w:marBottom w:val="0"/>
              <w:divBdr>
                <w:top w:val="none" w:sz="0" w:space="0" w:color="auto"/>
                <w:left w:val="none" w:sz="0" w:space="0" w:color="auto"/>
                <w:bottom w:val="none" w:sz="0" w:space="0" w:color="auto"/>
                <w:right w:val="none" w:sz="0" w:space="0" w:color="auto"/>
              </w:divBdr>
            </w:div>
            <w:div w:id="1716588343">
              <w:marLeft w:val="0"/>
              <w:marRight w:val="0"/>
              <w:marTop w:val="0"/>
              <w:marBottom w:val="0"/>
              <w:divBdr>
                <w:top w:val="none" w:sz="0" w:space="0" w:color="auto"/>
                <w:left w:val="none" w:sz="0" w:space="0" w:color="auto"/>
                <w:bottom w:val="none" w:sz="0" w:space="0" w:color="auto"/>
                <w:right w:val="none" w:sz="0" w:space="0" w:color="auto"/>
              </w:divBdr>
            </w:div>
            <w:div w:id="851645866">
              <w:marLeft w:val="0"/>
              <w:marRight w:val="0"/>
              <w:marTop w:val="0"/>
              <w:marBottom w:val="0"/>
              <w:divBdr>
                <w:top w:val="none" w:sz="0" w:space="0" w:color="auto"/>
                <w:left w:val="none" w:sz="0" w:space="0" w:color="auto"/>
                <w:bottom w:val="none" w:sz="0" w:space="0" w:color="auto"/>
                <w:right w:val="none" w:sz="0" w:space="0" w:color="auto"/>
              </w:divBdr>
            </w:div>
            <w:div w:id="987635915">
              <w:marLeft w:val="0"/>
              <w:marRight w:val="0"/>
              <w:marTop w:val="0"/>
              <w:marBottom w:val="0"/>
              <w:divBdr>
                <w:top w:val="none" w:sz="0" w:space="0" w:color="auto"/>
                <w:left w:val="none" w:sz="0" w:space="0" w:color="auto"/>
                <w:bottom w:val="none" w:sz="0" w:space="0" w:color="auto"/>
                <w:right w:val="none" w:sz="0" w:space="0" w:color="auto"/>
              </w:divBdr>
            </w:div>
            <w:div w:id="782918682">
              <w:marLeft w:val="0"/>
              <w:marRight w:val="0"/>
              <w:marTop w:val="0"/>
              <w:marBottom w:val="0"/>
              <w:divBdr>
                <w:top w:val="none" w:sz="0" w:space="0" w:color="auto"/>
                <w:left w:val="none" w:sz="0" w:space="0" w:color="auto"/>
                <w:bottom w:val="none" w:sz="0" w:space="0" w:color="auto"/>
                <w:right w:val="none" w:sz="0" w:space="0" w:color="auto"/>
              </w:divBdr>
            </w:div>
            <w:div w:id="1382368912">
              <w:marLeft w:val="0"/>
              <w:marRight w:val="0"/>
              <w:marTop w:val="0"/>
              <w:marBottom w:val="0"/>
              <w:divBdr>
                <w:top w:val="none" w:sz="0" w:space="0" w:color="auto"/>
                <w:left w:val="none" w:sz="0" w:space="0" w:color="auto"/>
                <w:bottom w:val="none" w:sz="0" w:space="0" w:color="auto"/>
                <w:right w:val="none" w:sz="0" w:space="0" w:color="auto"/>
              </w:divBdr>
            </w:div>
            <w:div w:id="329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597">
      <w:bodyDiv w:val="1"/>
      <w:marLeft w:val="0"/>
      <w:marRight w:val="0"/>
      <w:marTop w:val="0"/>
      <w:marBottom w:val="0"/>
      <w:divBdr>
        <w:top w:val="none" w:sz="0" w:space="0" w:color="auto"/>
        <w:left w:val="none" w:sz="0" w:space="0" w:color="auto"/>
        <w:bottom w:val="none" w:sz="0" w:space="0" w:color="auto"/>
        <w:right w:val="none" w:sz="0" w:space="0" w:color="auto"/>
      </w:divBdr>
      <w:divsChild>
        <w:div w:id="49808179">
          <w:marLeft w:val="0"/>
          <w:marRight w:val="0"/>
          <w:marTop w:val="0"/>
          <w:marBottom w:val="0"/>
          <w:divBdr>
            <w:top w:val="none" w:sz="0" w:space="0" w:color="auto"/>
            <w:left w:val="none" w:sz="0" w:space="0" w:color="auto"/>
            <w:bottom w:val="none" w:sz="0" w:space="0" w:color="auto"/>
            <w:right w:val="none" w:sz="0" w:space="0" w:color="auto"/>
          </w:divBdr>
          <w:divsChild>
            <w:div w:id="1817182848">
              <w:marLeft w:val="0"/>
              <w:marRight w:val="0"/>
              <w:marTop w:val="0"/>
              <w:marBottom w:val="0"/>
              <w:divBdr>
                <w:top w:val="none" w:sz="0" w:space="0" w:color="auto"/>
                <w:left w:val="none" w:sz="0" w:space="0" w:color="auto"/>
                <w:bottom w:val="none" w:sz="0" w:space="0" w:color="auto"/>
                <w:right w:val="none" w:sz="0" w:space="0" w:color="auto"/>
              </w:divBdr>
            </w:div>
            <w:div w:id="20252417">
              <w:marLeft w:val="0"/>
              <w:marRight w:val="0"/>
              <w:marTop w:val="0"/>
              <w:marBottom w:val="0"/>
              <w:divBdr>
                <w:top w:val="none" w:sz="0" w:space="0" w:color="auto"/>
                <w:left w:val="none" w:sz="0" w:space="0" w:color="auto"/>
                <w:bottom w:val="none" w:sz="0" w:space="0" w:color="auto"/>
                <w:right w:val="none" w:sz="0" w:space="0" w:color="auto"/>
              </w:divBdr>
            </w:div>
            <w:div w:id="1039936861">
              <w:marLeft w:val="0"/>
              <w:marRight w:val="0"/>
              <w:marTop w:val="0"/>
              <w:marBottom w:val="0"/>
              <w:divBdr>
                <w:top w:val="none" w:sz="0" w:space="0" w:color="auto"/>
                <w:left w:val="none" w:sz="0" w:space="0" w:color="auto"/>
                <w:bottom w:val="none" w:sz="0" w:space="0" w:color="auto"/>
                <w:right w:val="none" w:sz="0" w:space="0" w:color="auto"/>
              </w:divBdr>
            </w:div>
            <w:div w:id="1443836922">
              <w:marLeft w:val="0"/>
              <w:marRight w:val="0"/>
              <w:marTop w:val="0"/>
              <w:marBottom w:val="0"/>
              <w:divBdr>
                <w:top w:val="none" w:sz="0" w:space="0" w:color="auto"/>
                <w:left w:val="none" w:sz="0" w:space="0" w:color="auto"/>
                <w:bottom w:val="none" w:sz="0" w:space="0" w:color="auto"/>
                <w:right w:val="none" w:sz="0" w:space="0" w:color="auto"/>
              </w:divBdr>
            </w:div>
            <w:div w:id="473302883">
              <w:marLeft w:val="0"/>
              <w:marRight w:val="0"/>
              <w:marTop w:val="0"/>
              <w:marBottom w:val="0"/>
              <w:divBdr>
                <w:top w:val="none" w:sz="0" w:space="0" w:color="auto"/>
                <w:left w:val="none" w:sz="0" w:space="0" w:color="auto"/>
                <w:bottom w:val="none" w:sz="0" w:space="0" w:color="auto"/>
                <w:right w:val="none" w:sz="0" w:space="0" w:color="auto"/>
              </w:divBdr>
            </w:div>
            <w:div w:id="2035492091">
              <w:marLeft w:val="0"/>
              <w:marRight w:val="0"/>
              <w:marTop w:val="0"/>
              <w:marBottom w:val="0"/>
              <w:divBdr>
                <w:top w:val="none" w:sz="0" w:space="0" w:color="auto"/>
                <w:left w:val="none" w:sz="0" w:space="0" w:color="auto"/>
                <w:bottom w:val="none" w:sz="0" w:space="0" w:color="auto"/>
                <w:right w:val="none" w:sz="0" w:space="0" w:color="auto"/>
              </w:divBdr>
            </w:div>
            <w:div w:id="1146363409">
              <w:marLeft w:val="0"/>
              <w:marRight w:val="0"/>
              <w:marTop w:val="0"/>
              <w:marBottom w:val="0"/>
              <w:divBdr>
                <w:top w:val="none" w:sz="0" w:space="0" w:color="auto"/>
                <w:left w:val="none" w:sz="0" w:space="0" w:color="auto"/>
                <w:bottom w:val="none" w:sz="0" w:space="0" w:color="auto"/>
                <w:right w:val="none" w:sz="0" w:space="0" w:color="auto"/>
              </w:divBdr>
            </w:div>
            <w:div w:id="51656449">
              <w:marLeft w:val="0"/>
              <w:marRight w:val="0"/>
              <w:marTop w:val="0"/>
              <w:marBottom w:val="0"/>
              <w:divBdr>
                <w:top w:val="none" w:sz="0" w:space="0" w:color="auto"/>
                <w:left w:val="none" w:sz="0" w:space="0" w:color="auto"/>
                <w:bottom w:val="none" w:sz="0" w:space="0" w:color="auto"/>
                <w:right w:val="none" w:sz="0" w:space="0" w:color="auto"/>
              </w:divBdr>
            </w:div>
            <w:div w:id="687145695">
              <w:marLeft w:val="0"/>
              <w:marRight w:val="0"/>
              <w:marTop w:val="0"/>
              <w:marBottom w:val="0"/>
              <w:divBdr>
                <w:top w:val="none" w:sz="0" w:space="0" w:color="auto"/>
                <w:left w:val="none" w:sz="0" w:space="0" w:color="auto"/>
                <w:bottom w:val="none" w:sz="0" w:space="0" w:color="auto"/>
                <w:right w:val="none" w:sz="0" w:space="0" w:color="auto"/>
              </w:divBdr>
            </w:div>
            <w:div w:id="945428336">
              <w:marLeft w:val="0"/>
              <w:marRight w:val="0"/>
              <w:marTop w:val="0"/>
              <w:marBottom w:val="0"/>
              <w:divBdr>
                <w:top w:val="none" w:sz="0" w:space="0" w:color="auto"/>
                <w:left w:val="none" w:sz="0" w:space="0" w:color="auto"/>
                <w:bottom w:val="none" w:sz="0" w:space="0" w:color="auto"/>
                <w:right w:val="none" w:sz="0" w:space="0" w:color="auto"/>
              </w:divBdr>
            </w:div>
            <w:div w:id="773859982">
              <w:marLeft w:val="0"/>
              <w:marRight w:val="0"/>
              <w:marTop w:val="0"/>
              <w:marBottom w:val="0"/>
              <w:divBdr>
                <w:top w:val="none" w:sz="0" w:space="0" w:color="auto"/>
                <w:left w:val="none" w:sz="0" w:space="0" w:color="auto"/>
                <w:bottom w:val="none" w:sz="0" w:space="0" w:color="auto"/>
                <w:right w:val="none" w:sz="0" w:space="0" w:color="auto"/>
              </w:divBdr>
            </w:div>
            <w:div w:id="387187749">
              <w:marLeft w:val="0"/>
              <w:marRight w:val="0"/>
              <w:marTop w:val="0"/>
              <w:marBottom w:val="0"/>
              <w:divBdr>
                <w:top w:val="none" w:sz="0" w:space="0" w:color="auto"/>
                <w:left w:val="none" w:sz="0" w:space="0" w:color="auto"/>
                <w:bottom w:val="none" w:sz="0" w:space="0" w:color="auto"/>
                <w:right w:val="none" w:sz="0" w:space="0" w:color="auto"/>
              </w:divBdr>
            </w:div>
            <w:div w:id="203448237">
              <w:marLeft w:val="0"/>
              <w:marRight w:val="0"/>
              <w:marTop w:val="0"/>
              <w:marBottom w:val="0"/>
              <w:divBdr>
                <w:top w:val="none" w:sz="0" w:space="0" w:color="auto"/>
                <w:left w:val="none" w:sz="0" w:space="0" w:color="auto"/>
                <w:bottom w:val="none" w:sz="0" w:space="0" w:color="auto"/>
                <w:right w:val="none" w:sz="0" w:space="0" w:color="auto"/>
              </w:divBdr>
            </w:div>
            <w:div w:id="194973940">
              <w:marLeft w:val="0"/>
              <w:marRight w:val="0"/>
              <w:marTop w:val="0"/>
              <w:marBottom w:val="0"/>
              <w:divBdr>
                <w:top w:val="none" w:sz="0" w:space="0" w:color="auto"/>
                <w:left w:val="none" w:sz="0" w:space="0" w:color="auto"/>
                <w:bottom w:val="none" w:sz="0" w:space="0" w:color="auto"/>
                <w:right w:val="none" w:sz="0" w:space="0" w:color="auto"/>
              </w:divBdr>
            </w:div>
            <w:div w:id="2057582962">
              <w:marLeft w:val="0"/>
              <w:marRight w:val="0"/>
              <w:marTop w:val="0"/>
              <w:marBottom w:val="0"/>
              <w:divBdr>
                <w:top w:val="none" w:sz="0" w:space="0" w:color="auto"/>
                <w:left w:val="none" w:sz="0" w:space="0" w:color="auto"/>
                <w:bottom w:val="none" w:sz="0" w:space="0" w:color="auto"/>
                <w:right w:val="none" w:sz="0" w:space="0" w:color="auto"/>
              </w:divBdr>
            </w:div>
            <w:div w:id="1927105277">
              <w:marLeft w:val="0"/>
              <w:marRight w:val="0"/>
              <w:marTop w:val="0"/>
              <w:marBottom w:val="0"/>
              <w:divBdr>
                <w:top w:val="none" w:sz="0" w:space="0" w:color="auto"/>
                <w:left w:val="none" w:sz="0" w:space="0" w:color="auto"/>
                <w:bottom w:val="none" w:sz="0" w:space="0" w:color="auto"/>
                <w:right w:val="none" w:sz="0" w:space="0" w:color="auto"/>
              </w:divBdr>
            </w:div>
            <w:div w:id="1833518631">
              <w:marLeft w:val="0"/>
              <w:marRight w:val="0"/>
              <w:marTop w:val="0"/>
              <w:marBottom w:val="0"/>
              <w:divBdr>
                <w:top w:val="none" w:sz="0" w:space="0" w:color="auto"/>
                <w:left w:val="none" w:sz="0" w:space="0" w:color="auto"/>
                <w:bottom w:val="none" w:sz="0" w:space="0" w:color="auto"/>
                <w:right w:val="none" w:sz="0" w:space="0" w:color="auto"/>
              </w:divBdr>
            </w:div>
            <w:div w:id="1447968021">
              <w:marLeft w:val="0"/>
              <w:marRight w:val="0"/>
              <w:marTop w:val="0"/>
              <w:marBottom w:val="0"/>
              <w:divBdr>
                <w:top w:val="none" w:sz="0" w:space="0" w:color="auto"/>
                <w:left w:val="none" w:sz="0" w:space="0" w:color="auto"/>
                <w:bottom w:val="none" w:sz="0" w:space="0" w:color="auto"/>
                <w:right w:val="none" w:sz="0" w:space="0" w:color="auto"/>
              </w:divBdr>
            </w:div>
            <w:div w:id="1913198948">
              <w:marLeft w:val="0"/>
              <w:marRight w:val="0"/>
              <w:marTop w:val="0"/>
              <w:marBottom w:val="0"/>
              <w:divBdr>
                <w:top w:val="none" w:sz="0" w:space="0" w:color="auto"/>
                <w:left w:val="none" w:sz="0" w:space="0" w:color="auto"/>
                <w:bottom w:val="none" w:sz="0" w:space="0" w:color="auto"/>
                <w:right w:val="none" w:sz="0" w:space="0" w:color="auto"/>
              </w:divBdr>
            </w:div>
            <w:div w:id="294944051">
              <w:marLeft w:val="0"/>
              <w:marRight w:val="0"/>
              <w:marTop w:val="0"/>
              <w:marBottom w:val="0"/>
              <w:divBdr>
                <w:top w:val="none" w:sz="0" w:space="0" w:color="auto"/>
                <w:left w:val="none" w:sz="0" w:space="0" w:color="auto"/>
                <w:bottom w:val="none" w:sz="0" w:space="0" w:color="auto"/>
                <w:right w:val="none" w:sz="0" w:space="0" w:color="auto"/>
              </w:divBdr>
            </w:div>
            <w:div w:id="896085121">
              <w:marLeft w:val="0"/>
              <w:marRight w:val="0"/>
              <w:marTop w:val="0"/>
              <w:marBottom w:val="0"/>
              <w:divBdr>
                <w:top w:val="none" w:sz="0" w:space="0" w:color="auto"/>
                <w:left w:val="none" w:sz="0" w:space="0" w:color="auto"/>
                <w:bottom w:val="none" w:sz="0" w:space="0" w:color="auto"/>
                <w:right w:val="none" w:sz="0" w:space="0" w:color="auto"/>
              </w:divBdr>
            </w:div>
            <w:div w:id="1523977246">
              <w:marLeft w:val="0"/>
              <w:marRight w:val="0"/>
              <w:marTop w:val="0"/>
              <w:marBottom w:val="0"/>
              <w:divBdr>
                <w:top w:val="none" w:sz="0" w:space="0" w:color="auto"/>
                <w:left w:val="none" w:sz="0" w:space="0" w:color="auto"/>
                <w:bottom w:val="none" w:sz="0" w:space="0" w:color="auto"/>
                <w:right w:val="none" w:sz="0" w:space="0" w:color="auto"/>
              </w:divBdr>
            </w:div>
            <w:div w:id="1657152558">
              <w:marLeft w:val="0"/>
              <w:marRight w:val="0"/>
              <w:marTop w:val="0"/>
              <w:marBottom w:val="0"/>
              <w:divBdr>
                <w:top w:val="none" w:sz="0" w:space="0" w:color="auto"/>
                <w:left w:val="none" w:sz="0" w:space="0" w:color="auto"/>
                <w:bottom w:val="none" w:sz="0" w:space="0" w:color="auto"/>
                <w:right w:val="none" w:sz="0" w:space="0" w:color="auto"/>
              </w:divBdr>
            </w:div>
            <w:div w:id="412318468">
              <w:marLeft w:val="0"/>
              <w:marRight w:val="0"/>
              <w:marTop w:val="0"/>
              <w:marBottom w:val="0"/>
              <w:divBdr>
                <w:top w:val="none" w:sz="0" w:space="0" w:color="auto"/>
                <w:left w:val="none" w:sz="0" w:space="0" w:color="auto"/>
                <w:bottom w:val="none" w:sz="0" w:space="0" w:color="auto"/>
                <w:right w:val="none" w:sz="0" w:space="0" w:color="auto"/>
              </w:divBdr>
            </w:div>
            <w:div w:id="1731534734">
              <w:marLeft w:val="0"/>
              <w:marRight w:val="0"/>
              <w:marTop w:val="0"/>
              <w:marBottom w:val="0"/>
              <w:divBdr>
                <w:top w:val="none" w:sz="0" w:space="0" w:color="auto"/>
                <w:left w:val="none" w:sz="0" w:space="0" w:color="auto"/>
                <w:bottom w:val="none" w:sz="0" w:space="0" w:color="auto"/>
                <w:right w:val="none" w:sz="0" w:space="0" w:color="auto"/>
              </w:divBdr>
            </w:div>
            <w:div w:id="428084040">
              <w:marLeft w:val="0"/>
              <w:marRight w:val="0"/>
              <w:marTop w:val="0"/>
              <w:marBottom w:val="0"/>
              <w:divBdr>
                <w:top w:val="none" w:sz="0" w:space="0" w:color="auto"/>
                <w:left w:val="none" w:sz="0" w:space="0" w:color="auto"/>
                <w:bottom w:val="none" w:sz="0" w:space="0" w:color="auto"/>
                <w:right w:val="none" w:sz="0" w:space="0" w:color="auto"/>
              </w:divBdr>
            </w:div>
            <w:div w:id="1123887110">
              <w:marLeft w:val="0"/>
              <w:marRight w:val="0"/>
              <w:marTop w:val="0"/>
              <w:marBottom w:val="0"/>
              <w:divBdr>
                <w:top w:val="none" w:sz="0" w:space="0" w:color="auto"/>
                <w:left w:val="none" w:sz="0" w:space="0" w:color="auto"/>
                <w:bottom w:val="none" w:sz="0" w:space="0" w:color="auto"/>
                <w:right w:val="none" w:sz="0" w:space="0" w:color="auto"/>
              </w:divBdr>
            </w:div>
            <w:div w:id="157812428">
              <w:marLeft w:val="0"/>
              <w:marRight w:val="0"/>
              <w:marTop w:val="0"/>
              <w:marBottom w:val="0"/>
              <w:divBdr>
                <w:top w:val="none" w:sz="0" w:space="0" w:color="auto"/>
                <w:left w:val="none" w:sz="0" w:space="0" w:color="auto"/>
                <w:bottom w:val="none" w:sz="0" w:space="0" w:color="auto"/>
                <w:right w:val="none" w:sz="0" w:space="0" w:color="auto"/>
              </w:divBdr>
            </w:div>
            <w:div w:id="1082025389">
              <w:marLeft w:val="0"/>
              <w:marRight w:val="0"/>
              <w:marTop w:val="0"/>
              <w:marBottom w:val="0"/>
              <w:divBdr>
                <w:top w:val="none" w:sz="0" w:space="0" w:color="auto"/>
                <w:left w:val="none" w:sz="0" w:space="0" w:color="auto"/>
                <w:bottom w:val="none" w:sz="0" w:space="0" w:color="auto"/>
                <w:right w:val="none" w:sz="0" w:space="0" w:color="auto"/>
              </w:divBdr>
            </w:div>
            <w:div w:id="967396964">
              <w:marLeft w:val="0"/>
              <w:marRight w:val="0"/>
              <w:marTop w:val="0"/>
              <w:marBottom w:val="0"/>
              <w:divBdr>
                <w:top w:val="none" w:sz="0" w:space="0" w:color="auto"/>
                <w:left w:val="none" w:sz="0" w:space="0" w:color="auto"/>
                <w:bottom w:val="none" w:sz="0" w:space="0" w:color="auto"/>
                <w:right w:val="none" w:sz="0" w:space="0" w:color="auto"/>
              </w:divBdr>
            </w:div>
            <w:div w:id="1665547896">
              <w:marLeft w:val="0"/>
              <w:marRight w:val="0"/>
              <w:marTop w:val="0"/>
              <w:marBottom w:val="0"/>
              <w:divBdr>
                <w:top w:val="none" w:sz="0" w:space="0" w:color="auto"/>
                <w:left w:val="none" w:sz="0" w:space="0" w:color="auto"/>
                <w:bottom w:val="none" w:sz="0" w:space="0" w:color="auto"/>
                <w:right w:val="none" w:sz="0" w:space="0" w:color="auto"/>
              </w:divBdr>
            </w:div>
            <w:div w:id="495808124">
              <w:marLeft w:val="0"/>
              <w:marRight w:val="0"/>
              <w:marTop w:val="0"/>
              <w:marBottom w:val="0"/>
              <w:divBdr>
                <w:top w:val="none" w:sz="0" w:space="0" w:color="auto"/>
                <w:left w:val="none" w:sz="0" w:space="0" w:color="auto"/>
                <w:bottom w:val="none" w:sz="0" w:space="0" w:color="auto"/>
                <w:right w:val="none" w:sz="0" w:space="0" w:color="auto"/>
              </w:divBdr>
            </w:div>
            <w:div w:id="930548520">
              <w:marLeft w:val="0"/>
              <w:marRight w:val="0"/>
              <w:marTop w:val="0"/>
              <w:marBottom w:val="0"/>
              <w:divBdr>
                <w:top w:val="none" w:sz="0" w:space="0" w:color="auto"/>
                <w:left w:val="none" w:sz="0" w:space="0" w:color="auto"/>
                <w:bottom w:val="none" w:sz="0" w:space="0" w:color="auto"/>
                <w:right w:val="none" w:sz="0" w:space="0" w:color="auto"/>
              </w:divBdr>
            </w:div>
            <w:div w:id="2095590894">
              <w:marLeft w:val="0"/>
              <w:marRight w:val="0"/>
              <w:marTop w:val="0"/>
              <w:marBottom w:val="0"/>
              <w:divBdr>
                <w:top w:val="none" w:sz="0" w:space="0" w:color="auto"/>
                <w:left w:val="none" w:sz="0" w:space="0" w:color="auto"/>
                <w:bottom w:val="none" w:sz="0" w:space="0" w:color="auto"/>
                <w:right w:val="none" w:sz="0" w:space="0" w:color="auto"/>
              </w:divBdr>
            </w:div>
            <w:div w:id="459348488">
              <w:marLeft w:val="0"/>
              <w:marRight w:val="0"/>
              <w:marTop w:val="0"/>
              <w:marBottom w:val="0"/>
              <w:divBdr>
                <w:top w:val="none" w:sz="0" w:space="0" w:color="auto"/>
                <w:left w:val="none" w:sz="0" w:space="0" w:color="auto"/>
                <w:bottom w:val="none" w:sz="0" w:space="0" w:color="auto"/>
                <w:right w:val="none" w:sz="0" w:space="0" w:color="auto"/>
              </w:divBdr>
            </w:div>
            <w:div w:id="666328809">
              <w:marLeft w:val="0"/>
              <w:marRight w:val="0"/>
              <w:marTop w:val="0"/>
              <w:marBottom w:val="0"/>
              <w:divBdr>
                <w:top w:val="none" w:sz="0" w:space="0" w:color="auto"/>
                <w:left w:val="none" w:sz="0" w:space="0" w:color="auto"/>
                <w:bottom w:val="none" w:sz="0" w:space="0" w:color="auto"/>
                <w:right w:val="none" w:sz="0" w:space="0" w:color="auto"/>
              </w:divBdr>
            </w:div>
            <w:div w:id="825169889">
              <w:marLeft w:val="0"/>
              <w:marRight w:val="0"/>
              <w:marTop w:val="0"/>
              <w:marBottom w:val="0"/>
              <w:divBdr>
                <w:top w:val="none" w:sz="0" w:space="0" w:color="auto"/>
                <w:left w:val="none" w:sz="0" w:space="0" w:color="auto"/>
                <w:bottom w:val="none" w:sz="0" w:space="0" w:color="auto"/>
                <w:right w:val="none" w:sz="0" w:space="0" w:color="auto"/>
              </w:divBdr>
            </w:div>
            <w:div w:id="566035268">
              <w:marLeft w:val="0"/>
              <w:marRight w:val="0"/>
              <w:marTop w:val="0"/>
              <w:marBottom w:val="0"/>
              <w:divBdr>
                <w:top w:val="none" w:sz="0" w:space="0" w:color="auto"/>
                <w:left w:val="none" w:sz="0" w:space="0" w:color="auto"/>
                <w:bottom w:val="none" w:sz="0" w:space="0" w:color="auto"/>
                <w:right w:val="none" w:sz="0" w:space="0" w:color="auto"/>
              </w:divBdr>
            </w:div>
            <w:div w:id="1466049708">
              <w:marLeft w:val="0"/>
              <w:marRight w:val="0"/>
              <w:marTop w:val="0"/>
              <w:marBottom w:val="0"/>
              <w:divBdr>
                <w:top w:val="none" w:sz="0" w:space="0" w:color="auto"/>
                <w:left w:val="none" w:sz="0" w:space="0" w:color="auto"/>
                <w:bottom w:val="none" w:sz="0" w:space="0" w:color="auto"/>
                <w:right w:val="none" w:sz="0" w:space="0" w:color="auto"/>
              </w:divBdr>
            </w:div>
            <w:div w:id="1585722467">
              <w:marLeft w:val="0"/>
              <w:marRight w:val="0"/>
              <w:marTop w:val="0"/>
              <w:marBottom w:val="0"/>
              <w:divBdr>
                <w:top w:val="none" w:sz="0" w:space="0" w:color="auto"/>
                <w:left w:val="none" w:sz="0" w:space="0" w:color="auto"/>
                <w:bottom w:val="none" w:sz="0" w:space="0" w:color="auto"/>
                <w:right w:val="none" w:sz="0" w:space="0" w:color="auto"/>
              </w:divBdr>
            </w:div>
            <w:div w:id="1153719270">
              <w:marLeft w:val="0"/>
              <w:marRight w:val="0"/>
              <w:marTop w:val="0"/>
              <w:marBottom w:val="0"/>
              <w:divBdr>
                <w:top w:val="none" w:sz="0" w:space="0" w:color="auto"/>
                <w:left w:val="none" w:sz="0" w:space="0" w:color="auto"/>
                <w:bottom w:val="none" w:sz="0" w:space="0" w:color="auto"/>
                <w:right w:val="none" w:sz="0" w:space="0" w:color="auto"/>
              </w:divBdr>
            </w:div>
            <w:div w:id="611937524">
              <w:marLeft w:val="0"/>
              <w:marRight w:val="0"/>
              <w:marTop w:val="0"/>
              <w:marBottom w:val="0"/>
              <w:divBdr>
                <w:top w:val="none" w:sz="0" w:space="0" w:color="auto"/>
                <w:left w:val="none" w:sz="0" w:space="0" w:color="auto"/>
                <w:bottom w:val="none" w:sz="0" w:space="0" w:color="auto"/>
                <w:right w:val="none" w:sz="0" w:space="0" w:color="auto"/>
              </w:divBdr>
            </w:div>
            <w:div w:id="2125726461">
              <w:marLeft w:val="0"/>
              <w:marRight w:val="0"/>
              <w:marTop w:val="0"/>
              <w:marBottom w:val="0"/>
              <w:divBdr>
                <w:top w:val="none" w:sz="0" w:space="0" w:color="auto"/>
                <w:left w:val="none" w:sz="0" w:space="0" w:color="auto"/>
                <w:bottom w:val="none" w:sz="0" w:space="0" w:color="auto"/>
                <w:right w:val="none" w:sz="0" w:space="0" w:color="auto"/>
              </w:divBdr>
            </w:div>
            <w:div w:id="943807034">
              <w:marLeft w:val="0"/>
              <w:marRight w:val="0"/>
              <w:marTop w:val="0"/>
              <w:marBottom w:val="0"/>
              <w:divBdr>
                <w:top w:val="none" w:sz="0" w:space="0" w:color="auto"/>
                <w:left w:val="none" w:sz="0" w:space="0" w:color="auto"/>
                <w:bottom w:val="none" w:sz="0" w:space="0" w:color="auto"/>
                <w:right w:val="none" w:sz="0" w:space="0" w:color="auto"/>
              </w:divBdr>
            </w:div>
            <w:div w:id="1972324415">
              <w:marLeft w:val="0"/>
              <w:marRight w:val="0"/>
              <w:marTop w:val="0"/>
              <w:marBottom w:val="0"/>
              <w:divBdr>
                <w:top w:val="none" w:sz="0" w:space="0" w:color="auto"/>
                <w:left w:val="none" w:sz="0" w:space="0" w:color="auto"/>
                <w:bottom w:val="none" w:sz="0" w:space="0" w:color="auto"/>
                <w:right w:val="none" w:sz="0" w:space="0" w:color="auto"/>
              </w:divBdr>
            </w:div>
            <w:div w:id="915820708">
              <w:marLeft w:val="0"/>
              <w:marRight w:val="0"/>
              <w:marTop w:val="0"/>
              <w:marBottom w:val="0"/>
              <w:divBdr>
                <w:top w:val="none" w:sz="0" w:space="0" w:color="auto"/>
                <w:left w:val="none" w:sz="0" w:space="0" w:color="auto"/>
                <w:bottom w:val="none" w:sz="0" w:space="0" w:color="auto"/>
                <w:right w:val="none" w:sz="0" w:space="0" w:color="auto"/>
              </w:divBdr>
            </w:div>
            <w:div w:id="1423255836">
              <w:marLeft w:val="0"/>
              <w:marRight w:val="0"/>
              <w:marTop w:val="0"/>
              <w:marBottom w:val="0"/>
              <w:divBdr>
                <w:top w:val="none" w:sz="0" w:space="0" w:color="auto"/>
                <w:left w:val="none" w:sz="0" w:space="0" w:color="auto"/>
                <w:bottom w:val="none" w:sz="0" w:space="0" w:color="auto"/>
                <w:right w:val="none" w:sz="0" w:space="0" w:color="auto"/>
              </w:divBdr>
            </w:div>
            <w:div w:id="794444716">
              <w:marLeft w:val="0"/>
              <w:marRight w:val="0"/>
              <w:marTop w:val="0"/>
              <w:marBottom w:val="0"/>
              <w:divBdr>
                <w:top w:val="none" w:sz="0" w:space="0" w:color="auto"/>
                <w:left w:val="none" w:sz="0" w:space="0" w:color="auto"/>
                <w:bottom w:val="none" w:sz="0" w:space="0" w:color="auto"/>
                <w:right w:val="none" w:sz="0" w:space="0" w:color="auto"/>
              </w:divBdr>
            </w:div>
            <w:div w:id="1011562290">
              <w:marLeft w:val="0"/>
              <w:marRight w:val="0"/>
              <w:marTop w:val="0"/>
              <w:marBottom w:val="0"/>
              <w:divBdr>
                <w:top w:val="none" w:sz="0" w:space="0" w:color="auto"/>
                <w:left w:val="none" w:sz="0" w:space="0" w:color="auto"/>
                <w:bottom w:val="none" w:sz="0" w:space="0" w:color="auto"/>
                <w:right w:val="none" w:sz="0" w:space="0" w:color="auto"/>
              </w:divBdr>
            </w:div>
            <w:div w:id="406803676">
              <w:marLeft w:val="0"/>
              <w:marRight w:val="0"/>
              <w:marTop w:val="0"/>
              <w:marBottom w:val="0"/>
              <w:divBdr>
                <w:top w:val="none" w:sz="0" w:space="0" w:color="auto"/>
                <w:left w:val="none" w:sz="0" w:space="0" w:color="auto"/>
                <w:bottom w:val="none" w:sz="0" w:space="0" w:color="auto"/>
                <w:right w:val="none" w:sz="0" w:space="0" w:color="auto"/>
              </w:divBdr>
            </w:div>
            <w:div w:id="465467058">
              <w:marLeft w:val="0"/>
              <w:marRight w:val="0"/>
              <w:marTop w:val="0"/>
              <w:marBottom w:val="0"/>
              <w:divBdr>
                <w:top w:val="none" w:sz="0" w:space="0" w:color="auto"/>
                <w:left w:val="none" w:sz="0" w:space="0" w:color="auto"/>
                <w:bottom w:val="none" w:sz="0" w:space="0" w:color="auto"/>
                <w:right w:val="none" w:sz="0" w:space="0" w:color="auto"/>
              </w:divBdr>
            </w:div>
            <w:div w:id="980113344">
              <w:marLeft w:val="0"/>
              <w:marRight w:val="0"/>
              <w:marTop w:val="0"/>
              <w:marBottom w:val="0"/>
              <w:divBdr>
                <w:top w:val="none" w:sz="0" w:space="0" w:color="auto"/>
                <w:left w:val="none" w:sz="0" w:space="0" w:color="auto"/>
                <w:bottom w:val="none" w:sz="0" w:space="0" w:color="auto"/>
                <w:right w:val="none" w:sz="0" w:space="0" w:color="auto"/>
              </w:divBdr>
            </w:div>
            <w:div w:id="132912378">
              <w:marLeft w:val="0"/>
              <w:marRight w:val="0"/>
              <w:marTop w:val="0"/>
              <w:marBottom w:val="0"/>
              <w:divBdr>
                <w:top w:val="none" w:sz="0" w:space="0" w:color="auto"/>
                <w:left w:val="none" w:sz="0" w:space="0" w:color="auto"/>
                <w:bottom w:val="none" w:sz="0" w:space="0" w:color="auto"/>
                <w:right w:val="none" w:sz="0" w:space="0" w:color="auto"/>
              </w:divBdr>
            </w:div>
            <w:div w:id="926426622">
              <w:marLeft w:val="0"/>
              <w:marRight w:val="0"/>
              <w:marTop w:val="0"/>
              <w:marBottom w:val="0"/>
              <w:divBdr>
                <w:top w:val="none" w:sz="0" w:space="0" w:color="auto"/>
                <w:left w:val="none" w:sz="0" w:space="0" w:color="auto"/>
                <w:bottom w:val="none" w:sz="0" w:space="0" w:color="auto"/>
                <w:right w:val="none" w:sz="0" w:space="0" w:color="auto"/>
              </w:divBdr>
            </w:div>
            <w:div w:id="96564900">
              <w:marLeft w:val="0"/>
              <w:marRight w:val="0"/>
              <w:marTop w:val="0"/>
              <w:marBottom w:val="0"/>
              <w:divBdr>
                <w:top w:val="none" w:sz="0" w:space="0" w:color="auto"/>
                <w:left w:val="none" w:sz="0" w:space="0" w:color="auto"/>
                <w:bottom w:val="none" w:sz="0" w:space="0" w:color="auto"/>
                <w:right w:val="none" w:sz="0" w:space="0" w:color="auto"/>
              </w:divBdr>
            </w:div>
            <w:div w:id="641469704">
              <w:marLeft w:val="0"/>
              <w:marRight w:val="0"/>
              <w:marTop w:val="0"/>
              <w:marBottom w:val="0"/>
              <w:divBdr>
                <w:top w:val="none" w:sz="0" w:space="0" w:color="auto"/>
                <w:left w:val="none" w:sz="0" w:space="0" w:color="auto"/>
                <w:bottom w:val="none" w:sz="0" w:space="0" w:color="auto"/>
                <w:right w:val="none" w:sz="0" w:space="0" w:color="auto"/>
              </w:divBdr>
            </w:div>
            <w:div w:id="1859156426">
              <w:marLeft w:val="0"/>
              <w:marRight w:val="0"/>
              <w:marTop w:val="0"/>
              <w:marBottom w:val="0"/>
              <w:divBdr>
                <w:top w:val="none" w:sz="0" w:space="0" w:color="auto"/>
                <w:left w:val="none" w:sz="0" w:space="0" w:color="auto"/>
                <w:bottom w:val="none" w:sz="0" w:space="0" w:color="auto"/>
                <w:right w:val="none" w:sz="0" w:space="0" w:color="auto"/>
              </w:divBdr>
            </w:div>
            <w:div w:id="1666591732">
              <w:marLeft w:val="0"/>
              <w:marRight w:val="0"/>
              <w:marTop w:val="0"/>
              <w:marBottom w:val="0"/>
              <w:divBdr>
                <w:top w:val="none" w:sz="0" w:space="0" w:color="auto"/>
                <w:left w:val="none" w:sz="0" w:space="0" w:color="auto"/>
                <w:bottom w:val="none" w:sz="0" w:space="0" w:color="auto"/>
                <w:right w:val="none" w:sz="0" w:space="0" w:color="auto"/>
              </w:divBdr>
            </w:div>
            <w:div w:id="1308820779">
              <w:marLeft w:val="0"/>
              <w:marRight w:val="0"/>
              <w:marTop w:val="0"/>
              <w:marBottom w:val="0"/>
              <w:divBdr>
                <w:top w:val="none" w:sz="0" w:space="0" w:color="auto"/>
                <w:left w:val="none" w:sz="0" w:space="0" w:color="auto"/>
                <w:bottom w:val="none" w:sz="0" w:space="0" w:color="auto"/>
                <w:right w:val="none" w:sz="0" w:space="0" w:color="auto"/>
              </w:divBdr>
            </w:div>
            <w:div w:id="1510950262">
              <w:marLeft w:val="0"/>
              <w:marRight w:val="0"/>
              <w:marTop w:val="0"/>
              <w:marBottom w:val="0"/>
              <w:divBdr>
                <w:top w:val="none" w:sz="0" w:space="0" w:color="auto"/>
                <w:left w:val="none" w:sz="0" w:space="0" w:color="auto"/>
                <w:bottom w:val="none" w:sz="0" w:space="0" w:color="auto"/>
                <w:right w:val="none" w:sz="0" w:space="0" w:color="auto"/>
              </w:divBdr>
            </w:div>
            <w:div w:id="1667398628">
              <w:marLeft w:val="0"/>
              <w:marRight w:val="0"/>
              <w:marTop w:val="0"/>
              <w:marBottom w:val="0"/>
              <w:divBdr>
                <w:top w:val="none" w:sz="0" w:space="0" w:color="auto"/>
                <w:left w:val="none" w:sz="0" w:space="0" w:color="auto"/>
                <w:bottom w:val="none" w:sz="0" w:space="0" w:color="auto"/>
                <w:right w:val="none" w:sz="0" w:space="0" w:color="auto"/>
              </w:divBdr>
            </w:div>
            <w:div w:id="2048286708">
              <w:marLeft w:val="0"/>
              <w:marRight w:val="0"/>
              <w:marTop w:val="0"/>
              <w:marBottom w:val="0"/>
              <w:divBdr>
                <w:top w:val="none" w:sz="0" w:space="0" w:color="auto"/>
                <w:left w:val="none" w:sz="0" w:space="0" w:color="auto"/>
                <w:bottom w:val="none" w:sz="0" w:space="0" w:color="auto"/>
                <w:right w:val="none" w:sz="0" w:space="0" w:color="auto"/>
              </w:divBdr>
            </w:div>
            <w:div w:id="935283498">
              <w:marLeft w:val="0"/>
              <w:marRight w:val="0"/>
              <w:marTop w:val="0"/>
              <w:marBottom w:val="0"/>
              <w:divBdr>
                <w:top w:val="none" w:sz="0" w:space="0" w:color="auto"/>
                <w:left w:val="none" w:sz="0" w:space="0" w:color="auto"/>
                <w:bottom w:val="none" w:sz="0" w:space="0" w:color="auto"/>
                <w:right w:val="none" w:sz="0" w:space="0" w:color="auto"/>
              </w:divBdr>
            </w:div>
            <w:div w:id="804935081">
              <w:marLeft w:val="0"/>
              <w:marRight w:val="0"/>
              <w:marTop w:val="0"/>
              <w:marBottom w:val="0"/>
              <w:divBdr>
                <w:top w:val="none" w:sz="0" w:space="0" w:color="auto"/>
                <w:left w:val="none" w:sz="0" w:space="0" w:color="auto"/>
                <w:bottom w:val="none" w:sz="0" w:space="0" w:color="auto"/>
                <w:right w:val="none" w:sz="0" w:space="0" w:color="auto"/>
              </w:divBdr>
            </w:div>
            <w:div w:id="1316490563">
              <w:marLeft w:val="0"/>
              <w:marRight w:val="0"/>
              <w:marTop w:val="0"/>
              <w:marBottom w:val="0"/>
              <w:divBdr>
                <w:top w:val="none" w:sz="0" w:space="0" w:color="auto"/>
                <w:left w:val="none" w:sz="0" w:space="0" w:color="auto"/>
                <w:bottom w:val="none" w:sz="0" w:space="0" w:color="auto"/>
                <w:right w:val="none" w:sz="0" w:space="0" w:color="auto"/>
              </w:divBdr>
            </w:div>
            <w:div w:id="1354646123">
              <w:marLeft w:val="0"/>
              <w:marRight w:val="0"/>
              <w:marTop w:val="0"/>
              <w:marBottom w:val="0"/>
              <w:divBdr>
                <w:top w:val="none" w:sz="0" w:space="0" w:color="auto"/>
                <w:left w:val="none" w:sz="0" w:space="0" w:color="auto"/>
                <w:bottom w:val="none" w:sz="0" w:space="0" w:color="auto"/>
                <w:right w:val="none" w:sz="0" w:space="0" w:color="auto"/>
              </w:divBdr>
            </w:div>
            <w:div w:id="260846392">
              <w:marLeft w:val="0"/>
              <w:marRight w:val="0"/>
              <w:marTop w:val="0"/>
              <w:marBottom w:val="0"/>
              <w:divBdr>
                <w:top w:val="none" w:sz="0" w:space="0" w:color="auto"/>
                <w:left w:val="none" w:sz="0" w:space="0" w:color="auto"/>
                <w:bottom w:val="none" w:sz="0" w:space="0" w:color="auto"/>
                <w:right w:val="none" w:sz="0" w:space="0" w:color="auto"/>
              </w:divBdr>
            </w:div>
            <w:div w:id="24989296">
              <w:marLeft w:val="0"/>
              <w:marRight w:val="0"/>
              <w:marTop w:val="0"/>
              <w:marBottom w:val="0"/>
              <w:divBdr>
                <w:top w:val="none" w:sz="0" w:space="0" w:color="auto"/>
                <w:left w:val="none" w:sz="0" w:space="0" w:color="auto"/>
                <w:bottom w:val="none" w:sz="0" w:space="0" w:color="auto"/>
                <w:right w:val="none" w:sz="0" w:space="0" w:color="auto"/>
              </w:divBdr>
            </w:div>
            <w:div w:id="1289969188">
              <w:marLeft w:val="0"/>
              <w:marRight w:val="0"/>
              <w:marTop w:val="0"/>
              <w:marBottom w:val="0"/>
              <w:divBdr>
                <w:top w:val="none" w:sz="0" w:space="0" w:color="auto"/>
                <w:left w:val="none" w:sz="0" w:space="0" w:color="auto"/>
                <w:bottom w:val="none" w:sz="0" w:space="0" w:color="auto"/>
                <w:right w:val="none" w:sz="0" w:space="0" w:color="auto"/>
              </w:divBdr>
            </w:div>
            <w:div w:id="813982523">
              <w:marLeft w:val="0"/>
              <w:marRight w:val="0"/>
              <w:marTop w:val="0"/>
              <w:marBottom w:val="0"/>
              <w:divBdr>
                <w:top w:val="none" w:sz="0" w:space="0" w:color="auto"/>
                <w:left w:val="none" w:sz="0" w:space="0" w:color="auto"/>
                <w:bottom w:val="none" w:sz="0" w:space="0" w:color="auto"/>
                <w:right w:val="none" w:sz="0" w:space="0" w:color="auto"/>
              </w:divBdr>
            </w:div>
            <w:div w:id="2146963728">
              <w:marLeft w:val="0"/>
              <w:marRight w:val="0"/>
              <w:marTop w:val="0"/>
              <w:marBottom w:val="0"/>
              <w:divBdr>
                <w:top w:val="none" w:sz="0" w:space="0" w:color="auto"/>
                <w:left w:val="none" w:sz="0" w:space="0" w:color="auto"/>
                <w:bottom w:val="none" w:sz="0" w:space="0" w:color="auto"/>
                <w:right w:val="none" w:sz="0" w:space="0" w:color="auto"/>
              </w:divBdr>
            </w:div>
            <w:div w:id="652223908">
              <w:marLeft w:val="0"/>
              <w:marRight w:val="0"/>
              <w:marTop w:val="0"/>
              <w:marBottom w:val="0"/>
              <w:divBdr>
                <w:top w:val="none" w:sz="0" w:space="0" w:color="auto"/>
                <w:left w:val="none" w:sz="0" w:space="0" w:color="auto"/>
                <w:bottom w:val="none" w:sz="0" w:space="0" w:color="auto"/>
                <w:right w:val="none" w:sz="0" w:space="0" w:color="auto"/>
              </w:divBdr>
            </w:div>
            <w:div w:id="514005074">
              <w:marLeft w:val="0"/>
              <w:marRight w:val="0"/>
              <w:marTop w:val="0"/>
              <w:marBottom w:val="0"/>
              <w:divBdr>
                <w:top w:val="none" w:sz="0" w:space="0" w:color="auto"/>
                <w:left w:val="none" w:sz="0" w:space="0" w:color="auto"/>
                <w:bottom w:val="none" w:sz="0" w:space="0" w:color="auto"/>
                <w:right w:val="none" w:sz="0" w:space="0" w:color="auto"/>
              </w:divBdr>
            </w:div>
            <w:div w:id="80760299">
              <w:marLeft w:val="0"/>
              <w:marRight w:val="0"/>
              <w:marTop w:val="0"/>
              <w:marBottom w:val="0"/>
              <w:divBdr>
                <w:top w:val="none" w:sz="0" w:space="0" w:color="auto"/>
                <w:left w:val="none" w:sz="0" w:space="0" w:color="auto"/>
                <w:bottom w:val="none" w:sz="0" w:space="0" w:color="auto"/>
                <w:right w:val="none" w:sz="0" w:space="0" w:color="auto"/>
              </w:divBdr>
            </w:div>
            <w:div w:id="1485119303">
              <w:marLeft w:val="0"/>
              <w:marRight w:val="0"/>
              <w:marTop w:val="0"/>
              <w:marBottom w:val="0"/>
              <w:divBdr>
                <w:top w:val="none" w:sz="0" w:space="0" w:color="auto"/>
                <w:left w:val="none" w:sz="0" w:space="0" w:color="auto"/>
                <w:bottom w:val="none" w:sz="0" w:space="0" w:color="auto"/>
                <w:right w:val="none" w:sz="0" w:space="0" w:color="auto"/>
              </w:divBdr>
            </w:div>
            <w:div w:id="2020619246">
              <w:marLeft w:val="0"/>
              <w:marRight w:val="0"/>
              <w:marTop w:val="0"/>
              <w:marBottom w:val="0"/>
              <w:divBdr>
                <w:top w:val="none" w:sz="0" w:space="0" w:color="auto"/>
                <w:left w:val="none" w:sz="0" w:space="0" w:color="auto"/>
                <w:bottom w:val="none" w:sz="0" w:space="0" w:color="auto"/>
                <w:right w:val="none" w:sz="0" w:space="0" w:color="auto"/>
              </w:divBdr>
            </w:div>
            <w:div w:id="1143036634">
              <w:marLeft w:val="0"/>
              <w:marRight w:val="0"/>
              <w:marTop w:val="0"/>
              <w:marBottom w:val="0"/>
              <w:divBdr>
                <w:top w:val="none" w:sz="0" w:space="0" w:color="auto"/>
                <w:left w:val="none" w:sz="0" w:space="0" w:color="auto"/>
                <w:bottom w:val="none" w:sz="0" w:space="0" w:color="auto"/>
                <w:right w:val="none" w:sz="0" w:space="0" w:color="auto"/>
              </w:divBdr>
            </w:div>
            <w:div w:id="151482535">
              <w:marLeft w:val="0"/>
              <w:marRight w:val="0"/>
              <w:marTop w:val="0"/>
              <w:marBottom w:val="0"/>
              <w:divBdr>
                <w:top w:val="none" w:sz="0" w:space="0" w:color="auto"/>
                <w:left w:val="none" w:sz="0" w:space="0" w:color="auto"/>
                <w:bottom w:val="none" w:sz="0" w:space="0" w:color="auto"/>
                <w:right w:val="none" w:sz="0" w:space="0" w:color="auto"/>
              </w:divBdr>
            </w:div>
            <w:div w:id="1566837921">
              <w:marLeft w:val="0"/>
              <w:marRight w:val="0"/>
              <w:marTop w:val="0"/>
              <w:marBottom w:val="0"/>
              <w:divBdr>
                <w:top w:val="none" w:sz="0" w:space="0" w:color="auto"/>
                <w:left w:val="none" w:sz="0" w:space="0" w:color="auto"/>
                <w:bottom w:val="none" w:sz="0" w:space="0" w:color="auto"/>
                <w:right w:val="none" w:sz="0" w:space="0" w:color="auto"/>
              </w:divBdr>
            </w:div>
            <w:div w:id="297302418">
              <w:marLeft w:val="0"/>
              <w:marRight w:val="0"/>
              <w:marTop w:val="0"/>
              <w:marBottom w:val="0"/>
              <w:divBdr>
                <w:top w:val="none" w:sz="0" w:space="0" w:color="auto"/>
                <w:left w:val="none" w:sz="0" w:space="0" w:color="auto"/>
                <w:bottom w:val="none" w:sz="0" w:space="0" w:color="auto"/>
                <w:right w:val="none" w:sz="0" w:space="0" w:color="auto"/>
              </w:divBdr>
            </w:div>
            <w:div w:id="130052024">
              <w:marLeft w:val="0"/>
              <w:marRight w:val="0"/>
              <w:marTop w:val="0"/>
              <w:marBottom w:val="0"/>
              <w:divBdr>
                <w:top w:val="none" w:sz="0" w:space="0" w:color="auto"/>
                <w:left w:val="none" w:sz="0" w:space="0" w:color="auto"/>
                <w:bottom w:val="none" w:sz="0" w:space="0" w:color="auto"/>
                <w:right w:val="none" w:sz="0" w:space="0" w:color="auto"/>
              </w:divBdr>
            </w:div>
            <w:div w:id="216281400">
              <w:marLeft w:val="0"/>
              <w:marRight w:val="0"/>
              <w:marTop w:val="0"/>
              <w:marBottom w:val="0"/>
              <w:divBdr>
                <w:top w:val="none" w:sz="0" w:space="0" w:color="auto"/>
                <w:left w:val="none" w:sz="0" w:space="0" w:color="auto"/>
                <w:bottom w:val="none" w:sz="0" w:space="0" w:color="auto"/>
                <w:right w:val="none" w:sz="0" w:space="0" w:color="auto"/>
              </w:divBdr>
            </w:div>
            <w:div w:id="970666850">
              <w:marLeft w:val="0"/>
              <w:marRight w:val="0"/>
              <w:marTop w:val="0"/>
              <w:marBottom w:val="0"/>
              <w:divBdr>
                <w:top w:val="none" w:sz="0" w:space="0" w:color="auto"/>
                <w:left w:val="none" w:sz="0" w:space="0" w:color="auto"/>
                <w:bottom w:val="none" w:sz="0" w:space="0" w:color="auto"/>
                <w:right w:val="none" w:sz="0" w:space="0" w:color="auto"/>
              </w:divBdr>
            </w:div>
            <w:div w:id="1377583109">
              <w:marLeft w:val="0"/>
              <w:marRight w:val="0"/>
              <w:marTop w:val="0"/>
              <w:marBottom w:val="0"/>
              <w:divBdr>
                <w:top w:val="none" w:sz="0" w:space="0" w:color="auto"/>
                <w:left w:val="none" w:sz="0" w:space="0" w:color="auto"/>
                <w:bottom w:val="none" w:sz="0" w:space="0" w:color="auto"/>
                <w:right w:val="none" w:sz="0" w:space="0" w:color="auto"/>
              </w:divBdr>
            </w:div>
            <w:div w:id="5864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6868">
      <w:bodyDiv w:val="1"/>
      <w:marLeft w:val="0"/>
      <w:marRight w:val="0"/>
      <w:marTop w:val="0"/>
      <w:marBottom w:val="0"/>
      <w:divBdr>
        <w:top w:val="none" w:sz="0" w:space="0" w:color="auto"/>
        <w:left w:val="none" w:sz="0" w:space="0" w:color="auto"/>
        <w:bottom w:val="none" w:sz="0" w:space="0" w:color="auto"/>
        <w:right w:val="none" w:sz="0" w:space="0" w:color="auto"/>
      </w:divBdr>
      <w:divsChild>
        <w:div w:id="1701658857">
          <w:marLeft w:val="0"/>
          <w:marRight w:val="0"/>
          <w:marTop w:val="0"/>
          <w:marBottom w:val="0"/>
          <w:divBdr>
            <w:top w:val="none" w:sz="0" w:space="0" w:color="auto"/>
            <w:left w:val="none" w:sz="0" w:space="0" w:color="auto"/>
            <w:bottom w:val="none" w:sz="0" w:space="0" w:color="auto"/>
            <w:right w:val="none" w:sz="0" w:space="0" w:color="auto"/>
          </w:divBdr>
          <w:divsChild>
            <w:div w:id="180820926">
              <w:marLeft w:val="0"/>
              <w:marRight w:val="0"/>
              <w:marTop w:val="0"/>
              <w:marBottom w:val="0"/>
              <w:divBdr>
                <w:top w:val="none" w:sz="0" w:space="0" w:color="auto"/>
                <w:left w:val="none" w:sz="0" w:space="0" w:color="auto"/>
                <w:bottom w:val="none" w:sz="0" w:space="0" w:color="auto"/>
                <w:right w:val="none" w:sz="0" w:space="0" w:color="auto"/>
              </w:divBdr>
            </w:div>
            <w:div w:id="1312521446">
              <w:marLeft w:val="0"/>
              <w:marRight w:val="0"/>
              <w:marTop w:val="0"/>
              <w:marBottom w:val="0"/>
              <w:divBdr>
                <w:top w:val="none" w:sz="0" w:space="0" w:color="auto"/>
                <w:left w:val="none" w:sz="0" w:space="0" w:color="auto"/>
                <w:bottom w:val="none" w:sz="0" w:space="0" w:color="auto"/>
                <w:right w:val="none" w:sz="0" w:space="0" w:color="auto"/>
              </w:divBdr>
            </w:div>
            <w:div w:id="780992586">
              <w:marLeft w:val="0"/>
              <w:marRight w:val="0"/>
              <w:marTop w:val="0"/>
              <w:marBottom w:val="0"/>
              <w:divBdr>
                <w:top w:val="none" w:sz="0" w:space="0" w:color="auto"/>
                <w:left w:val="none" w:sz="0" w:space="0" w:color="auto"/>
                <w:bottom w:val="none" w:sz="0" w:space="0" w:color="auto"/>
                <w:right w:val="none" w:sz="0" w:space="0" w:color="auto"/>
              </w:divBdr>
            </w:div>
            <w:div w:id="496464200">
              <w:marLeft w:val="0"/>
              <w:marRight w:val="0"/>
              <w:marTop w:val="0"/>
              <w:marBottom w:val="0"/>
              <w:divBdr>
                <w:top w:val="none" w:sz="0" w:space="0" w:color="auto"/>
                <w:left w:val="none" w:sz="0" w:space="0" w:color="auto"/>
                <w:bottom w:val="none" w:sz="0" w:space="0" w:color="auto"/>
                <w:right w:val="none" w:sz="0" w:space="0" w:color="auto"/>
              </w:divBdr>
            </w:div>
            <w:div w:id="235165787">
              <w:marLeft w:val="0"/>
              <w:marRight w:val="0"/>
              <w:marTop w:val="0"/>
              <w:marBottom w:val="0"/>
              <w:divBdr>
                <w:top w:val="none" w:sz="0" w:space="0" w:color="auto"/>
                <w:left w:val="none" w:sz="0" w:space="0" w:color="auto"/>
                <w:bottom w:val="none" w:sz="0" w:space="0" w:color="auto"/>
                <w:right w:val="none" w:sz="0" w:space="0" w:color="auto"/>
              </w:divBdr>
            </w:div>
            <w:div w:id="1232084238">
              <w:marLeft w:val="0"/>
              <w:marRight w:val="0"/>
              <w:marTop w:val="0"/>
              <w:marBottom w:val="0"/>
              <w:divBdr>
                <w:top w:val="none" w:sz="0" w:space="0" w:color="auto"/>
                <w:left w:val="none" w:sz="0" w:space="0" w:color="auto"/>
                <w:bottom w:val="none" w:sz="0" w:space="0" w:color="auto"/>
                <w:right w:val="none" w:sz="0" w:space="0" w:color="auto"/>
              </w:divBdr>
            </w:div>
            <w:div w:id="806433257">
              <w:marLeft w:val="0"/>
              <w:marRight w:val="0"/>
              <w:marTop w:val="0"/>
              <w:marBottom w:val="0"/>
              <w:divBdr>
                <w:top w:val="none" w:sz="0" w:space="0" w:color="auto"/>
                <w:left w:val="none" w:sz="0" w:space="0" w:color="auto"/>
                <w:bottom w:val="none" w:sz="0" w:space="0" w:color="auto"/>
                <w:right w:val="none" w:sz="0" w:space="0" w:color="auto"/>
              </w:divBdr>
            </w:div>
            <w:div w:id="1366559875">
              <w:marLeft w:val="0"/>
              <w:marRight w:val="0"/>
              <w:marTop w:val="0"/>
              <w:marBottom w:val="0"/>
              <w:divBdr>
                <w:top w:val="none" w:sz="0" w:space="0" w:color="auto"/>
                <w:left w:val="none" w:sz="0" w:space="0" w:color="auto"/>
                <w:bottom w:val="none" w:sz="0" w:space="0" w:color="auto"/>
                <w:right w:val="none" w:sz="0" w:space="0" w:color="auto"/>
              </w:divBdr>
            </w:div>
            <w:div w:id="452142076">
              <w:marLeft w:val="0"/>
              <w:marRight w:val="0"/>
              <w:marTop w:val="0"/>
              <w:marBottom w:val="0"/>
              <w:divBdr>
                <w:top w:val="none" w:sz="0" w:space="0" w:color="auto"/>
                <w:left w:val="none" w:sz="0" w:space="0" w:color="auto"/>
                <w:bottom w:val="none" w:sz="0" w:space="0" w:color="auto"/>
                <w:right w:val="none" w:sz="0" w:space="0" w:color="auto"/>
              </w:divBdr>
            </w:div>
            <w:div w:id="2133664874">
              <w:marLeft w:val="0"/>
              <w:marRight w:val="0"/>
              <w:marTop w:val="0"/>
              <w:marBottom w:val="0"/>
              <w:divBdr>
                <w:top w:val="none" w:sz="0" w:space="0" w:color="auto"/>
                <w:left w:val="none" w:sz="0" w:space="0" w:color="auto"/>
                <w:bottom w:val="none" w:sz="0" w:space="0" w:color="auto"/>
                <w:right w:val="none" w:sz="0" w:space="0" w:color="auto"/>
              </w:divBdr>
            </w:div>
            <w:div w:id="69742325">
              <w:marLeft w:val="0"/>
              <w:marRight w:val="0"/>
              <w:marTop w:val="0"/>
              <w:marBottom w:val="0"/>
              <w:divBdr>
                <w:top w:val="none" w:sz="0" w:space="0" w:color="auto"/>
                <w:left w:val="none" w:sz="0" w:space="0" w:color="auto"/>
                <w:bottom w:val="none" w:sz="0" w:space="0" w:color="auto"/>
                <w:right w:val="none" w:sz="0" w:space="0" w:color="auto"/>
              </w:divBdr>
            </w:div>
            <w:div w:id="296834078">
              <w:marLeft w:val="0"/>
              <w:marRight w:val="0"/>
              <w:marTop w:val="0"/>
              <w:marBottom w:val="0"/>
              <w:divBdr>
                <w:top w:val="none" w:sz="0" w:space="0" w:color="auto"/>
                <w:left w:val="none" w:sz="0" w:space="0" w:color="auto"/>
                <w:bottom w:val="none" w:sz="0" w:space="0" w:color="auto"/>
                <w:right w:val="none" w:sz="0" w:space="0" w:color="auto"/>
              </w:divBdr>
            </w:div>
            <w:div w:id="710306541">
              <w:marLeft w:val="0"/>
              <w:marRight w:val="0"/>
              <w:marTop w:val="0"/>
              <w:marBottom w:val="0"/>
              <w:divBdr>
                <w:top w:val="none" w:sz="0" w:space="0" w:color="auto"/>
                <w:left w:val="none" w:sz="0" w:space="0" w:color="auto"/>
                <w:bottom w:val="none" w:sz="0" w:space="0" w:color="auto"/>
                <w:right w:val="none" w:sz="0" w:space="0" w:color="auto"/>
              </w:divBdr>
            </w:div>
            <w:div w:id="757945912">
              <w:marLeft w:val="0"/>
              <w:marRight w:val="0"/>
              <w:marTop w:val="0"/>
              <w:marBottom w:val="0"/>
              <w:divBdr>
                <w:top w:val="none" w:sz="0" w:space="0" w:color="auto"/>
                <w:left w:val="none" w:sz="0" w:space="0" w:color="auto"/>
                <w:bottom w:val="none" w:sz="0" w:space="0" w:color="auto"/>
                <w:right w:val="none" w:sz="0" w:space="0" w:color="auto"/>
              </w:divBdr>
            </w:div>
            <w:div w:id="1134252299">
              <w:marLeft w:val="0"/>
              <w:marRight w:val="0"/>
              <w:marTop w:val="0"/>
              <w:marBottom w:val="0"/>
              <w:divBdr>
                <w:top w:val="none" w:sz="0" w:space="0" w:color="auto"/>
                <w:left w:val="none" w:sz="0" w:space="0" w:color="auto"/>
                <w:bottom w:val="none" w:sz="0" w:space="0" w:color="auto"/>
                <w:right w:val="none" w:sz="0" w:space="0" w:color="auto"/>
              </w:divBdr>
            </w:div>
            <w:div w:id="936523924">
              <w:marLeft w:val="0"/>
              <w:marRight w:val="0"/>
              <w:marTop w:val="0"/>
              <w:marBottom w:val="0"/>
              <w:divBdr>
                <w:top w:val="none" w:sz="0" w:space="0" w:color="auto"/>
                <w:left w:val="none" w:sz="0" w:space="0" w:color="auto"/>
                <w:bottom w:val="none" w:sz="0" w:space="0" w:color="auto"/>
                <w:right w:val="none" w:sz="0" w:space="0" w:color="auto"/>
              </w:divBdr>
            </w:div>
            <w:div w:id="323553041">
              <w:marLeft w:val="0"/>
              <w:marRight w:val="0"/>
              <w:marTop w:val="0"/>
              <w:marBottom w:val="0"/>
              <w:divBdr>
                <w:top w:val="none" w:sz="0" w:space="0" w:color="auto"/>
                <w:left w:val="none" w:sz="0" w:space="0" w:color="auto"/>
                <w:bottom w:val="none" w:sz="0" w:space="0" w:color="auto"/>
                <w:right w:val="none" w:sz="0" w:space="0" w:color="auto"/>
              </w:divBdr>
            </w:div>
            <w:div w:id="626088818">
              <w:marLeft w:val="0"/>
              <w:marRight w:val="0"/>
              <w:marTop w:val="0"/>
              <w:marBottom w:val="0"/>
              <w:divBdr>
                <w:top w:val="none" w:sz="0" w:space="0" w:color="auto"/>
                <w:left w:val="none" w:sz="0" w:space="0" w:color="auto"/>
                <w:bottom w:val="none" w:sz="0" w:space="0" w:color="auto"/>
                <w:right w:val="none" w:sz="0" w:space="0" w:color="auto"/>
              </w:divBdr>
            </w:div>
            <w:div w:id="1015960246">
              <w:marLeft w:val="0"/>
              <w:marRight w:val="0"/>
              <w:marTop w:val="0"/>
              <w:marBottom w:val="0"/>
              <w:divBdr>
                <w:top w:val="none" w:sz="0" w:space="0" w:color="auto"/>
                <w:left w:val="none" w:sz="0" w:space="0" w:color="auto"/>
                <w:bottom w:val="none" w:sz="0" w:space="0" w:color="auto"/>
                <w:right w:val="none" w:sz="0" w:space="0" w:color="auto"/>
              </w:divBdr>
            </w:div>
            <w:div w:id="1033963924">
              <w:marLeft w:val="0"/>
              <w:marRight w:val="0"/>
              <w:marTop w:val="0"/>
              <w:marBottom w:val="0"/>
              <w:divBdr>
                <w:top w:val="none" w:sz="0" w:space="0" w:color="auto"/>
                <w:left w:val="none" w:sz="0" w:space="0" w:color="auto"/>
                <w:bottom w:val="none" w:sz="0" w:space="0" w:color="auto"/>
                <w:right w:val="none" w:sz="0" w:space="0" w:color="auto"/>
              </w:divBdr>
            </w:div>
            <w:div w:id="1907913734">
              <w:marLeft w:val="0"/>
              <w:marRight w:val="0"/>
              <w:marTop w:val="0"/>
              <w:marBottom w:val="0"/>
              <w:divBdr>
                <w:top w:val="none" w:sz="0" w:space="0" w:color="auto"/>
                <w:left w:val="none" w:sz="0" w:space="0" w:color="auto"/>
                <w:bottom w:val="none" w:sz="0" w:space="0" w:color="auto"/>
                <w:right w:val="none" w:sz="0" w:space="0" w:color="auto"/>
              </w:divBdr>
            </w:div>
            <w:div w:id="786700425">
              <w:marLeft w:val="0"/>
              <w:marRight w:val="0"/>
              <w:marTop w:val="0"/>
              <w:marBottom w:val="0"/>
              <w:divBdr>
                <w:top w:val="none" w:sz="0" w:space="0" w:color="auto"/>
                <w:left w:val="none" w:sz="0" w:space="0" w:color="auto"/>
                <w:bottom w:val="none" w:sz="0" w:space="0" w:color="auto"/>
                <w:right w:val="none" w:sz="0" w:space="0" w:color="auto"/>
              </w:divBdr>
            </w:div>
            <w:div w:id="1322545057">
              <w:marLeft w:val="0"/>
              <w:marRight w:val="0"/>
              <w:marTop w:val="0"/>
              <w:marBottom w:val="0"/>
              <w:divBdr>
                <w:top w:val="none" w:sz="0" w:space="0" w:color="auto"/>
                <w:left w:val="none" w:sz="0" w:space="0" w:color="auto"/>
                <w:bottom w:val="none" w:sz="0" w:space="0" w:color="auto"/>
                <w:right w:val="none" w:sz="0" w:space="0" w:color="auto"/>
              </w:divBdr>
            </w:div>
            <w:div w:id="696739456">
              <w:marLeft w:val="0"/>
              <w:marRight w:val="0"/>
              <w:marTop w:val="0"/>
              <w:marBottom w:val="0"/>
              <w:divBdr>
                <w:top w:val="none" w:sz="0" w:space="0" w:color="auto"/>
                <w:left w:val="none" w:sz="0" w:space="0" w:color="auto"/>
                <w:bottom w:val="none" w:sz="0" w:space="0" w:color="auto"/>
                <w:right w:val="none" w:sz="0" w:space="0" w:color="auto"/>
              </w:divBdr>
            </w:div>
            <w:div w:id="1715885093">
              <w:marLeft w:val="0"/>
              <w:marRight w:val="0"/>
              <w:marTop w:val="0"/>
              <w:marBottom w:val="0"/>
              <w:divBdr>
                <w:top w:val="none" w:sz="0" w:space="0" w:color="auto"/>
                <w:left w:val="none" w:sz="0" w:space="0" w:color="auto"/>
                <w:bottom w:val="none" w:sz="0" w:space="0" w:color="auto"/>
                <w:right w:val="none" w:sz="0" w:space="0" w:color="auto"/>
              </w:divBdr>
            </w:div>
            <w:div w:id="974799722">
              <w:marLeft w:val="0"/>
              <w:marRight w:val="0"/>
              <w:marTop w:val="0"/>
              <w:marBottom w:val="0"/>
              <w:divBdr>
                <w:top w:val="none" w:sz="0" w:space="0" w:color="auto"/>
                <w:left w:val="none" w:sz="0" w:space="0" w:color="auto"/>
                <w:bottom w:val="none" w:sz="0" w:space="0" w:color="auto"/>
                <w:right w:val="none" w:sz="0" w:space="0" w:color="auto"/>
              </w:divBdr>
            </w:div>
            <w:div w:id="1553543797">
              <w:marLeft w:val="0"/>
              <w:marRight w:val="0"/>
              <w:marTop w:val="0"/>
              <w:marBottom w:val="0"/>
              <w:divBdr>
                <w:top w:val="none" w:sz="0" w:space="0" w:color="auto"/>
                <w:left w:val="none" w:sz="0" w:space="0" w:color="auto"/>
                <w:bottom w:val="none" w:sz="0" w:space="0" w:color="auto"/>
                <w:right w:val="none" w:sz="0" w:space="0" w:color="auto"/>
              </w:divBdr>
            </w:div>
            <w:div w:id="1531456148">
              <w:marLeft w:val="0"/>
              <w:marRight w:val="0"/>
              <w:marTop w:val="0"/>
              <w:marBottom w:val="0"/>
              <w:divBdr>
                <w:top w:val="none" w:sz="0" w:space="0" w:color="auto"/>
                <w:left w:val="none" w:sz="0" w:space="0" w:color="auto"/>
                <w:bottom w:val="none" w:sz="0" w:space="0" w:color="auto"/>
                <w:right w:val="none" w:sz="0" w:space="0" w:color="auto"/>
              </w:divBdr>
            </w:div>
            <w:div w:id="1939017972">
              <w:marLeft w:val="0"/>
              <w:marRight w:val="0"/>
              <w:marTop w:val="0"/>
              <w:marBottom w:val="0"/>
              <w:divBdr>
                <w:top w:val="none" w:sz="0" w:space="0" w:color="auto"/>
                <w:left w:val="none" w:sz="0" w:space="0" w:color="auto"/>
                <w:bottom w:val="none" w:sz="0" w:space="0" w:color="auto"/>
                <w:right w:val="none" w:sz="0" w:space="0" w:color="auto"/>
              </w:divBdr>
            </w:div>
            <w:div w:id="1838882208">
              <w:marLeft w:val="0"/>
              <w:marRight w:val="0"/>
              <w:marTop w:val="0"/>
              <w:marBottom w:val="0"/>
              <w:divBdr>
                <w:top w:val="none" w:sz="0" w:space="0" w:color="auto"/>
                <w:left w:val="none" w:sz="0" w:space="0" w:color="auto"/>
                <w:bottom w:val="none" w:sz="0" w:space="0" w:color="auto"/>
                <w:right w:val="none" w:sz="0" w:space="0" w:color="auto"/>
              </w:divBdr>
            </w:div>
            <w:div w:id="619149509">
              <w:marLeft w:val="0"/>
              <w:marRight w:val="0"/>
              <w:marTop w:val="0"/>
              <w:marBottom w:val="0"/>
              <w:divBdr>
                <w:top w:val="none" w:sz="0" w:space="0" w:color="auto"/>
                <w:left w:val="none" w:sz="0" w:space="0" w:color="auto"/>
                <w:bottom w:val="none" w:sz="0" w:space="0" w:color="auto"/>
                <w:right w:val="none" w:sz="0" w:space="0" w:color="auto"/>
              </w:divBdr>
            </w:div>
            <w:div w:id="935869530">
              <w:marLeft w:val="0"/>
              <w:marRight w:val="0"/>
              <w:marTop w:val="0"/>
              <w:marBottom w:val="0"/>
              <w:divBdr>
                <w:top w:val="none" w:sz="0" w:space="0" w:color="auto"/>
                <w:left w:val="none" w:sz="0" w:space="0" w:color="auto"/>
                <w:bottom w:val="none" w:sz="0" w:space="0" w:color="auto"/>
                <w:right w:val="none" w:sz="0" w:space="0" w:color="auto"/>
              </w:divBdr>
            </w:div>
            <w:div w:id="1784425447">
              <w:marLeft w:val="0"/>
              <w:marRight w:val="0"/>
              <w:marTop w:val="0"/>
              <w:marBottom w:val="0"/>
              <w:divBdr>
                <w:top w:val="none" w:sz="0" w:space="0" w:color="auto"/>
                <w:left w:val="none" w:sz="0" w:space="0" w:color="auto"/>
                <w:bottom w:val="none" w:sz="0" w:space="0" w:color="auto"/>
                <w:right w:val="none" w:sz="0" w:space="0" w:color="auto"/>
              </w:divBdr>
            </w:div>
            <w:div w:id="1317606282">
              <w:marLeft w:val="0"/>
              <w:marRight w:val="0"/>
              <w:marTop w:val="0"/>
              <w:marBottom w:val="0"/>
              <w:divBdr>
                <w:top w:val="none" w:sz="0" w:space="0" w:color="auto"/>
                <w:left w:val="none" w:sz="0" w:space="0" w:color="auto"/>
                <w:bottom w:val="none" w:sz="0" w:space="0" w:color="auto"/>
                <w:right w:val="none" w:sz="0" w:space="0" w:color="auto"/>
              </w:divBdr>
            </w:div>
            <w:div w:id="688986782">
              <w:marLeft w:val="0"/>
              <w:marRight w:val="0"/>
              <w:marTop w:val="0"/>
              <w:marBottom w:val="0"/>
              <w:divBdr>
                <w:top w:val="none" w:sz="0" w:space="0" w:color="auto"/>
                <w:left w:val="none" w:sz="0" w:space="0" w:color="auto"/>
                <w:bottom w:val="none" w:sz="0" w:space="0" w:color="auto"/>
                <w:right w:val="none" w:sz="0" w:space="0" w:color="auto"/>
              </w:divBdr>
            </w:div>
            <w:div w:id="725685160">
              <w:marLeft w:val="0"/>
              <w:marRight w:val="0"/>
              <w:marTop w:val="0"/>
              <w:marBottom w:val="0"/>
              <w:divBdr>
                <w:top w:val="none" w:sz="0" w:space="0" w:color="auto"/>
                <w:left w:val="none" w:sz="0" w:space="0" w:color="auto"/>
                <w:bottom w:val="none" w:sz="0" w:space="0" w:color="auto"/>
                <w:right w:val="none" w:sz="0" w:space="0" w:color="auto"/>
              </w:divBdr>
            </w:div>
            <w:div w:id="854418505">
              <w:marLeft w:val="0"/>
              <w:marRight w:val="0"/>
              <w:marTop w:val="0"/>
              <w:marBottom w:val="0"/>
              <w:divBdr>
                <w:top w:val="none" w:sz="0" w:space="0" w:color="auto"/>
                <w:left w:val="none" w:sz="0" w:space="0" w:color="auto"/>
                <w:bottom w:val="none" w:sz="0" w:space="0" w:color="auto"/>
                <w:right w:val="none" w:sz="0" w:space="0" w:color="auto"/>
              </w:divBdr>
            </w:div>
            <w:div w:id="1852790782">
              <w:marLeft w:val="0"/>
              <w:marRight w:val="0"/>
              <w:marTop w:val="0"/>
              <w:marBottom w:val="0"/>
              <w:divBdr>
                <w:top w:val="none" w:sz="0" w:space="0" w:color="auto"/>
                <w:left w:val="none" w:sz="0" w:space="0" w:color="auto"/>
                <w:bottom w:val="none" w:sz="0" w:space="0" w:color="auto"/>
                <w:right w:val="none" w:sz="0" w:space="0" w:color="auto"/>
              </w:divBdr>
            </w:div>
            <w:div w:id="1616252112">
              <w:marLeft w:val="0"/>
              <w:marRight w:val="0"/>
              <w:marTop w:val="0"/>
              <w:marBottom w:val="0"/>
              <w:divBdr>
                <w:top w:val="none" w:sz="0" w:space="0" w:color="auto"/>
                <w:left w:val="none" w:sz="0" w:space="0" w:color="auto"/>
                <w:bottom w:val="none" w:sz="0" w:space="0" w:color="auto"/>
                <w:right w:val="none" w:sz="0" w:space="0" w:color="auto"/>
              </w:divBdr>
            </w:div>
            <w:div w:id="495220994">
              <w:marLeft w:val="0"/>
              <w:marRight w:val="0"/>
              <w:marTop w:val="0"/>
              <w:marBottom w:val="0"/>
              <w:divBdr>
                <w:top w:val="none" w:sz="0" w:space="0" w:color="auto"/>
                <w:left w:val="none" w:sz="0" w:space="0" w:color="auto"/>
                <w:bottom w:val="none" w:sz="0" w:space="0" w:color="auto"/>
                <w:right w:val="none" w:sz="0" w:space="0" w:color="auto"/>
              </w:divBdr>
            </w:div>
            <w:div w:id="1525436541">
              <w:marLeft w:val="0"/>
              <w:marRight w:val="0"/>
              <w:marTop w:val="0"/>
              <w:marBottom w:val="0"/>
              <w:divBdr>
                <w:top w:val="none" w:sz="0" w:space="0" w:color="auto"/>
                <w:left w:val="none" w:sz="0" w:space="0" w:color="auto"/>
                <w:bottom w:val="none" w:sz="0" w:space="0" w:color="auto"/>
                <w:right w:val="none" w:sz="0" w:space="0" w:color="auto"/>
              </w:divBdr>
            </w:div>
            <w:div w:id="1728408937">
              <w:marLeft w:val="0"/>
              <w:marRight w:val="0"/>
              <w:marTop w:val="0"/>
              <w:marBottom w:val="0"/>
              <w:divBdr>
                <w:top w:val="none" w:sz="0" w:space="0" w:color="auto"/>
                <w:left w:val="none" w:sz="0" w:space="0" w:color="auto"/>
                <w:bottom w:val="none" w:sz="0" w:space="0" w:color="auto"/>
                <w:right w:val="none" w:sz="0" w:space="0" w:color="auto"/>
              </w:divBdr>
            </w:div>
            <w:div w:id="2134203604">
              <w:marLeft w:val="0"/>
              <w:marRight w:val="0"/>
              <w:marTop w:val="0"/>
              <w:marBottom w:val="0"/>
              <w:divBdr>
                <w:top w:val="none" w:sz="0" w:space="0" w:color="auto"/>
                <w:left w:val="none" w:sz="0" w:space="0" w:color="auto"/>
                <w:bottom w:val="none" w:sz="0" w:space="0" w:color="auto"/>
                <w:right w:val="none" w:sz="0" w:space="0" w:color="auto"/>
              </w:divBdr>
            </w:div>
            <w:div w:id="1720325976">
              <w:marLeft w:val="0"/>
              <w:marRight w:val="0"/>
              <w:marTop w:val="0"/>
              <w:marBottom w:val="0"/>
              <w:divBdr>
                <w:top w:val="none" w:sz="0" w:space="0" w:color="auto"/>
                <w:left w:val="none" w:sz="0" w:space="0" w:color="auto"/>
                <w:bottom w:val="none" w:sz="0" w:space="0" w:color="auto"/>
                <w:right w:val="none" w:sz="0" w:space="0" w:color="auto"/>
              </w:divBdr>
            </w:div>
            <w:div w:id="738213183">
              <w:marLeft w:val="0"/>
              <w:marRight w:val="0"/>
              <w:marTop w:val="0"/>
              <w:marBottom w:val="0"/>
              <w:divBdr>
                <w:top w:val="none" w:sz="0" w:space="0" w:color="auto"/>
                <w:left w:val="none" w:sz="0" w:space="0" w:color="auto"/>
                <w:bottom w:val="none" w:sz="0" w:space="0" w:color="auto"/>
                <w:right w:val="none" w:sz="0" w:space="0" w:color="auto"/>
              </w:divBdr>
            </w:div>
            <w:div w:id="660079153">
              <w:marLeft w:val="0"/>
              <w:marRight w:val="0"/>
              <w:marTop w:val="0"/>
              <w:marBottom w:val="0"/>
              <w:divBdr>
                <w:top w:val="none" w:sz="0" w:space="0" w:color="auto"/>
                <w:left w:val="none" w:sz="0" w:space="0" w:color="auto"/>
                <w:bottom w:val="none" w:sz="0" w:space="0" w:color="auto"/>
                <w:right w:val="none" w:sz="0" w:space="0" w:color="auto"/>
              </w:divBdr>
            </w:div>
            <w:div w:id="449324619">
              <w:marLeft w:val="0"/>
              <w:marRight w:val="0"/>
              <w:marTop w:val="0"/>
              <w:marBottom w:val="0"/>
              <w:divBdr>
                <w:top w:val="none" w:sz="0" w:space="0" w:color="auto"/>
                <w:left w:val="none" w:sz="0" w:space="0" w:color="auto"/>
                <w:bottom w:val="none" w:sz="0" w:space="0" w:color="auto"/>
                <w:right w:val="none" w:sz="0" w:space="0" w:color="auto"/>
              </w:divBdr>
            </w:div>
            <w:div w:id="224923154">
              <w:marLeft w:val="0"/>
              <w:marRight w:val="0"/>
              <w:marTop w:val="0"/>
              <w:marBottom w:val="0"/>
              <w:divBdr>
                <w:top w:val="none" w:sz="0" w:space="0" w:color="auto"/>
                <w:left w:val="none" w:sz="0" w:space="0" w:color="auto"/>
                <w:bottom w:val="none" w:sz="0" w:space="0" w:color="auto"/>
                <w:right w:val="none" w:sz="0" w:space="0" w:color="auto"/>
              </w:divBdr>
            </w:div>
            <w:div w:id="1123577839">
              <w:marLeft w:val="0"/>
              <w:marRight w:val="0"/>
              <w:marTop w:val="0"/>
              <w:marBottom w:val="0"/>
              <w:divBdr>
                <w:top w:val="none" w:sz="0" w:space="0" w:color="auto"/>
                <w:left w:val="none" w:sz="0" w:space="0" w:color="auto"/>
                <w:bottom w:val="none" w:sz="0" w:space="0" w:color="auto"/>
                <w:right w:val="none" w:sz="0" w:space="0" w:color="auto"/>
              </w:divBdr>
            </w:div>
            <w:div w:id="1106116856">
              <w:marLeft w:val="0"/>
              <w:marRight w:val="0"/>
              <w:marTop w:val="0"/>
              <w:marBottom w:val="0"/>
              <w:divBdr>
                <w:top w:val="none" w:sz="0" w:space="0" w:color="auto"/>
                <w:left w:val="none" w:sz="0" w:space="0" w:color="auto"/>
                <w:bottom w:val="none" w:sz="0" w:space="0" w:color="auto"/>
                <w:right w:val="none" w:sz="0" w:space="0" w:color="auto"/>
              </w:divBdr>
            </w:div>
            <w:div w:id="606472108">
              <w:marLeft w:val="0"/>
              <w:marRight w:val="0"/>
              <w:marTop w:val="0"/>
              <w:marBottom w:val="0"/>
              <w:divBdr>
                <w:top w:val="none" w:sz="0" w:space="0" w:color="auto"/>
                <w:left w:val="none" w:sz="0" w:space="0" w:color="auto"/>
                <w:bottom w:val="none" w:sz="0" w:space="0" w:color="auto"/>
                <w:right w:val="none" w:sz="0" w:space="0" w:color="auto"/>
              </w:divBdr>
            </w:div>
            <w:div w:id="1482312994">
              <w:marLeft w:val="0"/>
              <w:marRight w:val="0"/>
              <w:marTop w:val="0"/>
              <w:marBottom w:val="0"/>
              <w:divBdr>
                <w:top w:val="none" w:sz="0" w:space="0" w:color="auto"/>
                <w:left w:val="none" w:sz="0" w:space="0" w:color="auto"/>
                <w:bottom w:val="none" w:sz="0" w:space="0" w:color="auto"/>
                <w:right w:val="none" w:sz="0" w:space="0" w:color="auto"/>
              </w:divBdr>
            </w:div>
            <w:div w:id="909852458">
              <w:marLeft w:val="0"/>
              <w:marRight w:val="0"/>
              <w:marTop w:val="0"/>
              <w:marBottom w:val="0"/>
              <w:divBdr>
                <w:top w:val="none" w:sz="0" w:space="0" w:color="auto"/>
                <w:left w:val="none" w:sz="0" w:space="0" w:color="auto"/>
                <w:bottom w:val="none" w:sz="0" w:space="0" w:color="auto"/>
                <w:right w:val="none" w:sz="0" w:space="0" w:color="auto"/>
              </w:divBdr>
            </w:div>
            <w:div w:id="1090546573">
              <w:marLeft w:val="0"/>
              <w:marRight w:val="0"/>
              <w:marTop w:val="0"/>
              <w:marBottom w:val="0"/>
              <w:divBdr>
                <w:top w:val="none" w:sz="0" w:space="0" w:color="auto"/>
                <w:left w:val="none" w:sz="0" w:space="0" w:color="auto"/>
                <w:bottom w:val="none" w:sz="0" w:space="0" w:color="auto"/>
                <w:right w:val="none" w:sz="0" w:space="0" w:color="auto"/>
              </w:divBdr>
            </w:div>
            <w:div w:id="530188998">
              <w:marLeft w:val="0"/>
              <w:marRight w:val="0"/>
              <w:marTop w:val="0"/>
              <w:marBottom w:val="0"/>
              <w:divBdr>
                <w:top w:val="none" w:sz="0" w:space="0" w:color="auto"/>
                <w:left w:val="none" w:sz="0" w:space="0" w:color="auto"/>
                <w:bottom w:val="none" w:sz="0" w:space="0" w:color="auto"/>
                <w:right w:val="none" w:sz="0" w:space="0" w:color="auto"/>
              </w:divBdr>
            </w:div>
            <w:div w:id="1420368459">
              <w:marLeft w:val="0"/>
              <w:marRight w:val="0"/>
              <w:marTop w:val="0"/>
              <w:marBottom w:val="0"/>
              <w:divBdr>
                <w:top w:val="none" w:sz="0" w:space="0" w:color="auto"/>
                <w:left w:val="none" w:sz="0" w:space="0" w:color="auto"/>
                <w:bottom w:val="none" w:sz="0" w:space="0" w:color="auto"/>
                <w:right w:val="none" w:sz="0" w:space="0" w:color="auto"/>
              </w:divBdr>
            </w:div>
            <w:div w:id="971517960">
              <w:marLeft w:val="0"/>
              <w:marRight w:val="0"/>
              <w:marTop w:val="0"/>
              <w:marBottom w:val="0"/>
              <w:divBdr>
                <w:top w:val="none" w:sz="0" w:space="0" w:color="auto"/>
                <w:left w:val="none" w:sz="0" w:space="0" w:color="auto"/>
                <w:bottom w:val="none" w:sz="0" w:space="0" w:color="auto"/>
                <w:right w:val="none" w:sz="0" w:space="0" w:color="auto"/>
              </w:divBdr>
            </w:div>
            <w:div w:id="729302386">
              <w:marLeft w:val="0"/>
              <w:marRight w:val="0"/>
              <w:marTop w:val="0"/>
              <w:marBottom w:val="0"/>
              <w:divBdr>
                <w:top w:val="none" w:sz="0" w:space="0" w:color="auto"/>
                <w:left w:val="none" w:sz="0" w:space="0" w:color="auto"/>
                <w:bottom w:val="none" w:sz="0" w:space="0" w:color="auto"/>
                <w:right w:val="none" w:sz="0" w:space="0" w:color="auto"/>
              </w:divBdr>
            </w:div>
            <w:div w:id="881290169">
              <w:marLeft w:val="0"/>
              <w:marRight w:val="0"/>
              <w:marTop w:val="0"/>
              <w:marBottom w:val="0"/>
              <w:divBdr>
                <w:top w:val="none" w:sz="0" w:space="0" w:color="auto"/>
                <w:left w:val="none" w:sz="0" w:space="0" w:color="auto"/>
                <w:bottom w:val="none" w:sz="0" w:space="0" w:color="auto"/>
                <w:right w:val="none" w:sz="0" w:space="0" w:color="auto"/>
              </w:divBdr>
            </w:div>
            <w:div w:id="1021781969">
              <w:marLeft w:val="0"/>
              <w:marRight w:val="0"/>
              <w:marTop w:val="0"/>
              <w:marBottom w:val="0"/>
              <w:divBdr>
                <w:top w:val="none" w:sz="0" w:space="0" w:color="auto"/>
                <w:left w:val="none" w:sz="0" w:space="0" w:color="auto"/>
                <w:bottom w:val="none" w:sz="0" w:space="0" w:color="auto"/>
                <w:right w:val="none" w:sz="0" w:space="0" w:color="auto"/>
              </w:divBdr>
            </w:div>
            <w:div w:id="201598330">
              <w:marLeft w:val="0"/>
              <w:marRight w:val="0"/>
              <w:marTop w:val="0"/>
              <w:marBottom w:val="0"/>
              <w:divBdr>
                <w:top w:val="none" w:sz="0" w:space="0" w:color="auto"/>
                <w:left w:val="none" w:sz="0" w:space="0" w:color="auto"/>
                <w:bottom w:val="none" w:sz="0" w:space="0" w:color="auto"/>
                <w:right w:val="none" w:sz="0" w:space="0" w:color="auto"/>
              </w:divBdr>
            </w:div>
            <w:div w:id="1603370678">
              <w:marLeft w:val="0"/>
              <w:marRight w:val="0"/>
              <w:marTop w:val="0"/>
              <w:marBottom w:val="0"/>
              <w:divBdr>
                <w:top w:val="none" w:sz="0" w:space="0" w:color="auto"/>
                <w:left w:val="none" w:sz="0" w:space="0" w:color="auto"/>
                <w:bottom w:val="none" w:sz="0" w:space="0" w:color="auto"/>
                <w:right w:val="none" w:sz="0" w:space="0" w:color="auto"/>
              </w:divBdr>
            </w:div>
            <w:div w:id="1028019760">
              <w:marLeft w:val="0"/>
              <w:marRight w:val="0"/>
              <w:marTop w:val="0"/>
              <w:marBottom w:val="0"/>
              <w:divBdr>
                <w:top w:val="none" w:sz="0" w:space="0" w:color="auto"/>
                <w:left w:val="none" w:sz="0" w:space="0" w:color="auto"/>
                <w:bottom w:val="none" w:sz="0" w:space="0" w:color="auto"/>
                <w:right w:val="none" w:sz="0" w:space="0" w:color="auto"/>
              </w:divBdr>
            </w:div>
            <w:div w:id="432938777">
              <w:marLeft w:val="0"/>
              <w:marRight w:val="0"/>
              <w:marTop w:val="0"/>
              <w:marBottom w:val="0"/>
              <w:divBdr>
                <w:top w:val="none" w:sz="0" w:space="0" w:color="auto"/>
                <w:left w:val="none" w:sz="0" w:space="0" w:color="auto"/>
                <w:bottom w:val="none" w:sz="0" w:space="0" w:color="auto"/>
                <w:right w:val="none" w:sz="0" w:space="0" w:color="auto"/>
              </w:divBdr>
            </w:div>
            <w:div w:id="412090817">
              <w:marLeft w:val="0"/>
              <w:marRight w:val="0"/>
              <w:marTop w:val="0"/>
              <w:marBottom w:val="0"/>
              <w:divBdr>
                <w:top w:val="none" w:sz="0" w:space="0" w:color="auto"/>
                <w:left w:val="none" w:sz="0" w:space="0" w:color="auto"/>
                <w:bottom w:val="none" w:sz="0" w:space="0" w:color="auto"/>
                <w:right w:val="none" w:sz="0" w:space="0" w:color="auto"/>
              </w:divBdr>
            </w:div>
            <w:div w:id="1175337679">
              <w:marLeft w:val="0"/>
              <w:marRight w:val="0"/>
              <w:marTop w:val="0"/>
              <w:marBottom w:val="0"/>
              <w:divBdr>
                <w:top w:val="none" w:sz="0" w:space="0" w:color="auto"/>
                <w:left w:val="none" w:sz="0" w:space="0" w:color="auto"/>
                <w:bottom w:val="none" w:sz="0" w:space="0" w:color="auto"/>
                <w:right w:val="none" w:sz="0" w:space="0" w:color="auto"/>
              </w:divBdr>
            </w:div>
            <w:div w:id="585463414">
              <w:marLeft w:val="0"/>
              <w:marRight w:val="0"/>
              <w:marTop w:val="0"/>
              <w:marBottom w:val="0"/>
              <w:divBdr>
                <w:top w:val="none" w:sz="0" w:space="0" w:color="auto"/>
                <w:left w:val="none" w:sz="0" w:space="0" w:color="auto"/>
                <w:bottom w:val="none" w:sz="0" w:space="0" w:color="auto"/>
                <w:right w:val="none" w:sz="0" w:space="0" w:color="auto"/>
              </w:divBdr>
            </w:div>
            <w:div w:id="1204513148">
              <w:marLeft w:val="0"/>
              <w:marRight w:val="0"/>
              <w:marTop w:val="0"/>
              <w:marBottom w:val="0"/>
              <w:divBdr>
                <w:top w:val="none" w:sz="0" w:space="0" w:color="auto"/>
                <w:left w:val="none" w:sz="0" w:space="0" w:color="auto"/>
                <w:bottom w:val="none" w:sz="0" w:space="0" w:color="auto"/>
                <w:right w:val="none" w:sz="0" w:space="0" w:color="auto"/>
              </w:divBdr>
            </w:div>
            <w:div w:id="1862434392">
              <w:marLeft w:val="0"/>
              <w:marRight w:val="0"/>
              <w:marTop w:val="0"/>
              <w:marBottom w:val="0"/>
              <w:divBdr>
                <w:top w:val="none" w:sz="0" w:space="0" w:color="auto"/>
                <w:left w:val="none" w:sz="0" w:space="0" w:color="auto"/>
                <w:bottom w:val="none" w:sz="0" w:space="0" w:color="auto"/>
                <w:right w:val="none" w:sz="0" w:space="0" w:color="auto"/>
              </w:divBdr>
            </w:div>
            <w:div w:id="556476956">
              <w:marLeft w:val="0"/>
              <w:marRight w:val="0"/>
              <w:marTop w:val="0"/>
              <w:marBottom w:val="0"/>
              <w:divBdr>
                <w:top w:val="none" w:sz="0" w:space="0" w:color="auto"/>
                <w:left w:val="none" w:sz="0" w:space="0" w:color="auto"/>
                <w:bottom w:val="none" w:sz="0" w:space="0" w:color="auto"/>
                <w:right w:val="none" w:sz="0" w:space="0" w:color="auto"/>
              </w:divBdr>
            </w:div>
            <w:div w:id="184057769">
              <w:marLeft w:val="0"/>
              <w:marRight w:val="0"/>
              <w:marTop w:val="0"/>
              <w:marBottom w:val="0"/>
              <w:divBdr>
                <w:top w:val="none" w:sz="0" w:space="0" w:color="auto"/>
                <w:left w:val="none" w:sz="0" w:space="0" w:color="auto"/>
                <w:bottom w:val="none" w:sz="0" w:space="0" w:color="auto"/>
                <w:right w:val="none" w:sz="0" w:space="0" w:color="auto"/>
              </w:divBdr>
            </w:div>
            <w:div w:id="449520340">
              <w:marLeft w:val="0"/>
              <w:marRight w:val="0"/>
              <w:marTop w:val="0"/>
              <w:marBottom w:val="0"/>
              <w:divBdr>
                <w:top w:val="none" w:sz="0" w:space="0" w:color="auto"/>
                <w:left w:val="none" w:sz="0" w:space="0" w:color="auto"/>
                <w:bottom w:val="none" w:sz="0" w:space="0" w:color="auto"/>
                <w:right w:val="none" w:sz="0" w:space="0" w:color="auto"/>
              </w:divBdr>
            </w:div>
            <w:div w:id="517281720">
              <w:marLeft w:val="0"/>
              <w:marRight w:val="0"/>
              <w:marTop w:val="0"/>
              <w:marBottom w:val="0"/>
              <w:divBdr>
                <w:top w:val="none" w:sz="0" w:space="0" w:color="auto"/>
                <w:left w:val="none" w:sz="0" w:space="0" w:color="auto"/>
                <w:bottom w:val="none" w:sz="0" w:space="0" w:color="auto"/>
                <w:right w:val="none" w:sz="0" w:space="0" w:color="auto"/>
              </w:divBdr>
            </w:div>
            <w:div w:id="103892833">
              <w:marLeft w:val="0"/>
              <w:marRight w:val="0"/>
              <w:marTop w:val="0"/>
              <w:marBottom w:val="0"/>
              <w:divBdr>
                <w:top w:val="none" w:sz="0" w:space="0" w:color="auto"/>
                <w:left w:val="none" w:sz="0" w:space="0" w:color="auto"/>
                <w:bottom w:val="none" w:sz="0" w:space="0" w:color="auto"/>
                <w:right w:val="none" w:sz="0" w:space="0" w:color="auto"/>
              </w:divBdr>
            </w:div>
            <w:div w:id="1637489521">
              <w:marLeft w:val="0"/>
              <w:marRight w:val="0"/>
              <w:marTop w:val="0"/>
              <w:marBottom w:val="0"/>
              <w:divBdr>
                <w:top w:val="none" w:sz="0" w:space="0" w:color="auto"/>
                <w:left w:val="none" w:sz="0" w:space="0" w:color="auto"/>
                <w:bottom w:val="none" w:sz="0" w:space="0" w:color="auto"/>
                <w:right w:val="none" w:sz="0" w:space="0" w:color="auto"/>
              </w:divBdr>
            </w:div>
            <w:div w:id="1167207391">
              <w:marLeft w:val="0"/>
              <w:marRight w:val="0"/>
              <w:marTop w:val="0"/>
              <w:marBottom w:val="0"/>
              <w:divBdr>
                <w:top w:val="none" w:sz="0" w:space="0" w:color="auto"/>
                <w:left w:val="none" w:sz="0" w:space="0" w:color="auto"/>
                <w:bottom w:val="none" w:sz="0" w:space="0" w:color="auto"/>
                <w:right w:val="none" w:sz="0" w:space="0" w:color="auto"/>
              </w:divBdr>
            </w:div>
            <w:div w:id="672994265">
              <w:marLeft w:val="0"/>
              <w:marRight w:val="0"/>
              <w:marTop w:val="0"/>
              <w:marBottom w:val="0"/>
              <w:divBdr>
                <w:top w:val="none" w:sz="0" w:space="0" w:color="auto"/>
                <w:left w:val="none" w:sz="0" w:space="0" w:color="auto"/>
                <w:bottom w:val="none" w:sz="0" w:space="0" w:color="auto"/>
                <w:right w:val="none" w:sz="0" w:space="0" w:color="auto"/>
              </w:divBdr>
            </w:div>
            <w:div w:id="208079668">
              <w:marLeft w:val="0"/>
              <w:marRight w:val="0"/>
              <w:marTop w:val="0"/>
              <w:marBottom w:val="0"/>
              <w:divBdr>
                <w:top w:val="none" w:sz="0" w:space="0" w:color="auto"/>
                <w:left w:val="none" w:sz="0" w:space="0" w:color="auto"/>
                <w:bottom w:val="none" w:sz="0" w:space="0" w:color="auto"/>
                <w:right w:val="none" w:sz="0" w:space="0" w:color="auto"/>
              </w:divBdr>
            </w:div>
            <w:div w:id="1374185354">
              <w:marLeft w:val="0"/>
              <w:marRight w:val="0"/>
              <w:marTop w:val="0"/>
              <w:marBottom w:val="0"/>
              <w:divBdr>
                <w:top w:val="none" w:sz="0" w:space="0" w:color="auto"/>
                <w:left w:val="none" w:sz="0" w:space="0" w:color="auto"/>
                <w:bottom w:val="none" w:sz="0" w:space="0" w:color="auto"/>
                <w:right w:val="none" w:sz="0" w:space="0" w:color="auto"/>
              </w:divBdr>
            </w:div>
            <w:div w:id="1061440948">
              <w:marLeft w:val="0"/>
              <w:marRight w:val="0"/>
              <w:marTop w:val="0"/>
              <w:marBottom w:val="0"/>
              <w:divBdr>
                <w:top w:val="none" w:sz="0" w:space="0" w:color="auto"/>
                <w:left w:val="none" w:sz="0" w:space="0" w:color="auto"/>
                <w:bottom w:val="none" w:sz="0" w:space="0" w:color="auto"/>
                <w:right w:val="none" w:sz="0" w:space="0" w:color="auto"/>
              </w:divBdr>
            </w:div>
            <w:div w:id="5129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820">
      <w:bodyDiv w:val="1"/>
      <w:marLeft w:val="0"/>
      <w:marRight w:val="0"/>
      <w:marTop w:val="0"/>
      <w:marBottom w:val="0"/>
      <w:divBdr>
        <w:top w:val="none" w:sz="0" w:space="0" w:color="auto"/>
        <w:left w:val="none" w:sz="0" w:space="0" w:color="auto"/>
        <w:bottom w:val="none" w:sz="0" w:space="0" w:color="auto"/>
        <w:right w:val="none" w:sz="0" w:space="0" w:color="auto"/>
      </w:divBdr>
      <w:divsChild>
        <w:div w:id="106438603">
          <w:marLeft w:val="0"/>
          <w:marRight w:val="0"/>
          <w:marTop w:val="0"/>
          <w:marBottom w:val="0"/>
          <w:divBdr>
            <w:top w:val="none" w:sz="0" w:space="0" w:color="auto"/>
            <w:left w:val="none" w:sz="0" w:space="0" w:color="auto"/>
            <w:bottom w:val="none" w:sz="0" w:space="0" w:color="auto"/>
            <w:right w:val="none" w:sz="0" w:space="0" w:color="auto"/>
          </w:divBdr>
          <w:divsChild>
            <w:div w:id="1678844796">
              <w:marLeft w:val="0"/>
              <w:marRight w:val="0"/>
              <w:marTop w:val="0"/>
              <w:marBottom w:val="0"/>
              <w:divBdr>
                <w:top w:val="none" w:sz="0" w:space="0" w:color="auto"/>
                <w:left w:val="none" w:sz="0" w:space="0" w:color="auto"/>
                <w:bottom w:val="none" w:sz="0" w:space="0" w:color="auto"/>
                <w:right w:val="none" w:sz="0" w:space="0" w:color="auto"/>
              </w:divBdr>
            </w:div>
            <w:div w:id="1642882373">
              <w:marLeft w:val="0"/>
              <w:marRight w:val="0"/>
              <w:marTop w:val="0"/>
              <w:marBottom w:val="0"/>
              <w:divBdr>
                <w:top w:val="none" w:sz="0" w:space="0" w:color="auto"/>
                <w:left w:val="none" w:sz="0" w:space="0" w:color="auto"/>
                <w:bottom w:val="none" w:sz="0" w:space="0" w:color="auto"/>
                <w:right w:val="none" w:sz="0" w:space="0" w:color="auto"/>
              </w:divBdr>
            </w:div>
            <w:div w:id="940065199">
              <w:marLeft w:val="0"/>
              <w:marRight w:val="0"/>
              <w:marTop w:val="0"/>
              <w:marBottom w:val="0"/>
              <w:divBdr>
                <w:top w:val="none" w:sz="0" w:space="0" w:color="auto"/>
                <w:left w:val="none" w:sz="0" w:space="0" w:color="auto"/>
                <w:bottom w:val="none" w:sz="0" w:space="0" w:color="auto"/>
                <w:right w:val="none" w:sz="0" w:space="0" w:color="auto"/>
              </w:divBdr>
            </w:div>
            <w:div w:id="2074573024">
              <w:marLeft w:val="0"/>
              <w:marRight w:val="0"/>
              <w:marTop w:val="0"/>
              <w:marBottom w:val="0"/>
              <w:divBdr>
                <w:top w:val="none" w:sz="0" w:space="0" w:color="auto"/>
                <w:left w:val="none" w:sz="0" w:space="0" w:color="auto"/>
                <w:bottom w:val="none" w:sz="0" w:space="0" w:color="auto"/>
                <w:right w:val="none" w:sz="0" w:space="0" w:color="auto"/>
              </w:divBdr>
            </w:div>
            <w:div w:id="1663511885">
              <w:marLeft w:val="0"/>
              <w:marRight w:val="0"/>
              <w:marTop w:val="0"/>
              <w:marBottom w:val="0"/>
              <w:divBdr>
                <w:top w:val="none" w:sz="0" w:space="0" w:color="auto"/>
                <w:left w:val="none" w:sz="0" w:space="0" w:color="auto"/>
                <w:bottom w:val="none" w:sz="0" w:space="0" w:color="auto"/>
                <w:right w:val="none" w:sz="0" w:space="0" w:color="auto"/>
              </w:divBdr>
            </w:div>
            <w:div w:id="73628277">
              <w:marLeft w:val="0"/>
              <w:marRight w:val="0"/>
              <w:marTop w:val="0"/>
              <w:marBottom w:val="0"/>
              <w:divBdr>
                <w:top w:val="none" w:sz="0" w:space="0" w:color="auto"/>
                <w:left w:val="none" w:sz="0" w:space="0" w:color="auto"/>
                <w:bottom w:val="none" w:sz="0" w:space="0" w:color="auto"/>
                <w:right w:val="none" w:sz="0" w:space="0" w:color="auto"/>
              </w:divBdr>
            </w:div>
            <w:div w:id="67268088">
              <w:marLeft w:val="0"/>
              <w:marRight w:val="0"/>
              <w:marTop w:val="0"/>
              <w:marBottom w:val="0"/>
              <w:divBdr>
                <w:top w:val="none" w:sz="0" w:space="0" w:color="auto"/>
                <w:left w:val="none" w:sz="0" w:space="0" w:color="auto"/>
                <w:bottom w:val="none" w:sz="0" w:space="0" w:color="auto"/>
                <w:right w:val="none" w:sz="0" w:space="0" w:color="auto"/>
              </w:divBdr>
            </w:div>
            <w:div w:id="2053919036">
              <w:marLeft w:val="0"/>
              <w:marRight w:val="0"/>
              <w:marTop w:val="0"/>
              <w:marBottom w:val="0"/>
              <w:divBdr>
                <w:top w:val="none" w:sz="0" w:space="0" w:color="auto"/>
                <w:left w:val="none" w:sz="0" w:space="0" w:color="auto"/>
                <w:bottom w:val="none" w:sz="0" w:space="0" w:color="auto"/>
                <w:right w:val="none" w:sz="0" w:space="0" w:color="auto"/>
              </w:divBdr>
            </w:div>
            <w:div w:id="340161383">
              <w:marLeft w:val="0"/>
              <w:marRight w:val="0"/>
              <w:marTop w:val="0"/>
              <w:marBottom w:val="0"/>
              <w:divBdr>
                <w:top w:val="none" w:sz="0" w:space="0" w:color="auto"/>
                <w:left w:val="none" w:sz="0" w:space="0" w:color="auto"/>
                <w:bottom w:val="none" w:sz="0" w:space="0" w:color="auto"/>
                <w:right w:val="none" w:sz="0" w:space="0" w:color="auto"/>
              </w:divBdr>
            </w:div>
            <w:div w:id="1676225874">
              <w:marLeft w:val="0"/>
              <w:marRight w:val="0"/>
              <w:marTop w:val="0"/>
              <w:marBottom w:val="0"/>
              <w:divBdr>
                <w:top w:val="none" w:sz="0" w:space="0" w:color="auto"/>
                <w:left w:val="none" w:sz="0" w:space="0" w:color="auto"/>
                <w:bottom w:val="none" w:sz="0" w:space="0" w:color="auto"/>
                <w:right w:val="none" w:sz="0" w:space="0" w:color="auto"/>
              </w:divBdr>
            </w:div>
            <w:div w:id="877592582">
              <w:marLeft w:val="0"/>
              <w:marRight w:val="0"/>
              <w:marTop w:val="0"/>
              <w:marBottom w:val="0"/>
              <w:divBdr>
                <w:top w:val="none" w:sz="0" w:space="0" w:color="auto"/>
                <w:left w:val="none" w:sz="0" w:space="0" w:color="auto"/>
                <w:bottom w:val="none" w:sz="0" w:space="0" w:color="auto"/>
                <w:right w:val="none" w:sz="0" w:space="0" w:color="auto"/>
              </w:divBdr>
            </w:div>
            <w:div w:id="1533885627">
              <w:marLeft w:val="0"/>
              <w:marRight w:val="0"/>
              <w:marTop w:val="0"/>
              <w:marBottom w:val="0"/>
              <w:divBdr>
                <w:top w:val="none" w:sz="0" w:space="0" w:color="auto"/>
                <w:left w:val="none" w:sz="0" w:space="0" w:color="auto"/>
                <w:bottom w:val="none" w:sz="0" w:space="0" w:color="auto"/>
                <w:right w:val="none" w:sz="0" w:space="0" w:color="auto"/>
              </w:divBdr>
            </w:div>
            <w:div w:id="1617566386">
              <w:marLeft w:val="0"/>
              <w:marRight w:val="0"/>
              <w:marTop w:val="0"/>
              <w:marBottom w:val="0"/>
              <w:divBdr>
                <w:top w:val="none" w:sz="0" w:space="0" w:color="auto"/>
                <w:left w:val="none" w:sz="0" w:space="0" w:color="auto"/>
                <w:bottom w:val="none" w:sz="0" w:space="0" w:color="auto"/>
                <w:right w:val="none" w:sz="0" w:space="0" w:color="auto"/>
              </w:divBdr>
            </w:div>
            <w:div w:id="559755104">
              <w:marLeft w:val="0"/>
              <w:marRight w:val="0"/>
              <w:marTop w:val="0"/>
              <w:marBottom w:val="0"/>
              <w:divBdr>
                <w:top w:val="none" w:sz="0" w:space="0" w:color="auto"/>
                <w:left w:val="none" w:sz="0" w:space="0" w:color="auto"/>
                <w:bottom w:val="none" w:sz="0" w:space="0" w:color="auto"/>
                <w:right w:val="none" w:sz="0" w:space="0" w:color="auto"/>
              </w:divBdr>
            </w:div>
            <w:div w:id="83690129">
              <w:marLeft w:val="0"/>
              <w:marRight w:val="0"/>
              <w:marTop w:val="0"/>
              <w:marBottom w:val="0"/>
              <w:divBdr>
                <w:top w:val="none" w:sz="0" w:space="0" w:color="auto"/>
                <w:left w:val="none" w:sz="0" w:space="0" w:color="auto"/>
                <w:bottom w:val="none" w:sz="0" w:space="0" w:color="auto"/>
                <w:right w:val="none" w:sz="0" w:space="0" w:color="auto"/>
              </w:divBdr>
            </w:div>
            <w:div w:id="2136097155">
              <w:marLeft w:val="0"/>
              <w:marRight w:val="0"/>
              <w:marTop w:val="0"/>
              <w:marBottom w:val="0"/>
              <w:divBdr>
                <w:top w:val="none" w:sz="0" w:space="0" w:color="auto"/>
                <w:left w:val="none" w:sz="0" w:space="0" w:color="auto"/>
                <w:bottom w:val="none" w:sz="0" w:space="0" w:color="auto"/>
                <w:right w:val="none" w:sz="0" w:space="0" w:color="auto"/>
              </w:divBdr>
            </w:div>
            <w:div w:id="1309894363">
              <w:marLeft w:val="0"/>
              <w:marRight w:val="0"/>
              <w:marTop w:val="0"/>
              <w:marBottom w:val="0"/>
              <w:divBdr>
                <w:top w:val="none" w:sz="0" w:space="0" w:color="auto"/>
                <w:left w:val="none" w:sz="0" w:space="0" w:color="auto"/>
                <w:bottom w:val="none" w:sz="0" w:space="0" w:color="auto"/>
                <w:right w:val="none" w:sz="0" w:space="0" w:color="auto"/>
              </w:divBdr>
            </w:div>
            <w:div w:id="382296455">
              <w:marLeft w:val="0"/>
              <w:marRight w:val="0"/>
              <w:marTop w:val="0"/>
              <w:marBottom w:val="0"/>
              <w:divBdr>
                <w:top w:val="none" w:sz="0" w:space="0" w:color="auto"/>
                <w:left w:val="none" w:sz="0" w:space="0" w:color="auto"/>
                <w:bottom w:val="none" w:sz="0" w:space="0" w:color="auto"/>
                <w:right w:val="none" w:sz="0" w:space="0" w:color="auto"/>
              </w:divBdr>
            </w:div>
            <w:div w:id="734428799">
              <w:marLeft w:val="0"/>
              <w:marRight w:val="0"/>
              <w:marTop w:val="0"/>
              <w:marBottom w:val="0"/>
              <w:divBdr>
                <w:top w:val="none" w:sz="0" w:space="0" w:color="auto"/>
                <w:left w:val="none" w:sz="0" w:space="0" w:color="auto"/>
                <w:bottom w:val="none" w:sz="0" w:space="0" w:color="auto"/>
                <w:right w:val="none" w:sz="0" w:space="0" w:color="auto"/>
              </w:divBdr>
            </w:div>
            <w:div w:id="210267545">
              <w:marLeft w:val="0"/>
              <w:marRight w:val="0"/>
              <w:marTop w:val="0"/>
              <w:marBottom w:val="0"/>
              <w:divBdr>
                <w:top w:val="none" w:sz="0" w:space="0" w:color="auto"/>
                <w:left w:val="none" w:sz="0" w:space="0" w:color="auto"/>
                <w:bottom w:val="none" w:sz="0" w:space="0" w:color="auto"/>
                <w:right w:val="none" w:sz="0" w:space="0" w:color="auto"/>
              </w:divBdr>
            </w:div>
            <w:div w:id="471866672">
              <w:marLeft w:val="0"/>
              <w:marRight w:val="0"/>
              <w:marTop w:val="0"/>
              <w:marBottom w:val="0"/>
              <w:divBdr>
                <w:top w:val="none" w:sz="0" w:space="0" w:color="auto"/>
                <w:left w:val="none" w:sz="0" w:space="0" w:color="auto"/>
                <w:bottom w:val="none" w:sz="0" w:space="0" w:color="auto"/>
                <w:right w:val="none" w:sz="0" w:space="0" w:color="auto"/>
              </w:divBdr>
            </w:div>
            <w:div w:id="1382052378">
              <w:marLeft w:val="0"/>
              <w:marRight w:val="0"/>
              <w:marTop w:val="0"/>
              <w:marBottom w:val="0"/>
              <w:divBdr>
                <w:top w:val="none" w:sz="0" w:space="0" w:color="auto"/>
                <w:left w:val="none" w:sz="0" w:space="0" w:color="auto"/>
                <w:bottom w:val="none" w:sz="0" w:space="0" w:color="auto"/>
                <w:right w:val="none" w:sz="0" w:space="0" w:color="auto"/>
              </w:divBdr>
            </w:div>
            <w:div w:id="1760053359">
              <w:marLeft w:val="0"/>
              <w:marRight w:val="0"/>
              <w:marTop w:val="0"/>
              <w:marBottom w:val="0"/>
              <w:divBdr>
                <w:top w:val="none" w:sz="0" w:space="0" w:color="auto"/>
                <w:left w:val="none" w:sz="0" w:space="0" w:color="auto"/>
                <w:bottom w:val="none" w:sz="0" w:space="0" w:color="auto"/>
                <w:right w:val="none" w:sz="0" w:space="0" w:color="auto"/>
              </w:divBdr>
            </w:div>
            <w:div w:id="1687052161">
              <w:marLeft w:val="0"/>
              <w:marRight w:val="0"/>
              <w:marTop w:val="0"/>
              <w:marBottom w:val="0"/>
              <w:divBdr>
                <w:top w:val="none" w:sz="0" w:space="0" w:color="auto"/>
                <w:left w:val="none" w:sz="0" w:space="0" w:color="auto"/>
                <w:bottom w:val="none" w:sz="0" w:space="0" w:color="auto"/>
                <w:right w:val="none" w:sz="0" w:space="0" w:color="auto"/>
              </w:divBdr>
            </w:div>
            <w:div w:id="10961803">
              <w:marLeft w:val="0"/>
              <w:marRight w:val="0"/>
              <w:marTop w:val="0"/>
              <w:marBottom w:val="0"/>
              <w:divBdr>
                <w:top w:val="none" w:sz="0" w:space="0" w:color="auto"/>
                <w:left w:val="none" w:sz="0" w:space="0" w:color="auto"/>
                <w:bottom w:val="none" w:sz="0" w:space="0" w:color="auto"/>
                <w:right w:val="none" w:sz="0" w:space="0" w:color="auto"/>
              </w:divBdr>
            </w:div>
            <w:div w:id="952247742">
              <w:marLeft w:val="0"/>
              <w:marRight w:val="0"/>
              <w:marTop w:val="0"/>
              <w:marBottom w:val="0"/>
              <w:divBdr>
                <w:top w:val="none" w:sz="0" w:space="0" w:color="auto"/>
                <w:left w:val="none" w:sz="0" w:space="0" w:color="auto"/>
                <w:bottom w:val="none" w:sz="0" w:space="0" w:color="auto"/>
                <w:right w:val="none" w:sz="0" w:space="0" w:color="auto"/>
              </w:divBdr>
            </w:div>
            <w:div w:id="1973055311">
              <w:marLeft w:val="0"/>
              <w:marRight w:val="0"/>
              <w:marTop w:val="0"/>
              <w:marBottom w:val="0"/>
              <w:divBdr>
                <w:top w:val="none" w:sz="0" w:space="0" w:color="auto"/>
                <w:left w:val="none" w:sz="0" w:space="0" w:color="auto"/>
                <w:bottom w:val="none" w:sz="0" w:space="0" w:color="auto"/>
                <w:right w:val="none" w:sz="0" w:space="0" w:color="auto"/>
              </w:divBdr>
            </w:div>
            <w:div w:id="1270427577">
              <w:marLeft w:val="0"/>
              <w:marRight w:val="0"/>
              <w:marTop w:val="0"/>
              <w:marBottom w:val="0"/>
              <w:divBdr>
                <w:top w:val="none" w:sz="0" w:space="0" w:color="auto"/>
                <w:left w:val="none" w:sz="0" w:space="0" w:color="auto"/>
                <w:bottom w:val="none" w:sz="0" w:space="0" w:color="auto"/>
                <w:right w:val="none" w:sz="0" w:space="0" w:color="auto"/>
              </w:divBdr>
            </w:div>
            <w:div w:id="1687828703">
              <w:marLeft w:val="0"/>
              <w:marRight w:val="0"/>
              <w:marTop w:val="0"/>
              <w:marBottom w:val="0"/>
              <w:divBdr>
                <w:top w:val="none" w:sz="0" w:space="0" w:color="auto"/>
                <w:left w:val="none" w:sz="0" w:space="0" w:color="auto"/>
                <w:bottom w:val="none" w:sz="0" w:space="0" w:color="auto"/>
                <w:right w:val="none" w:sz="0" w:space="0" w:color="auto"/>
              </w:divBdr>
            </w:div>
            <w:div w:id="1250388610">
              <w:marLeft w:val="0"/>
              <w:marRight w:val="0"/>
              <w:marTop w:val="0"/>
              <w:marBottom w:val="0"/>
              <w:divBdr>
                <w:top w:val="none" w:sz="0" w:space="0" w:color="auto"/>
                <w:left w:val="none" w:sz="0" w:space="0" w:color="auto"/>
                <w:bottom w:val="none" w:sz="0" w:space="0" w:color="auto"/>
                <w:right w:val="none" w:sz="0" w:space="0" w:color="auto"/>
              </w:divBdr>
            </w:div>
            <w:div w:id="679042924">
              <w:marLeft w:val="0"/>
              <w:marRight w:val="0"/>
              <w:marTop w:val="0"/>
              <w:marBottom w:val="0"/>
              <w:divBdr>
                <w:top w:val="none" w:sz="0" w:space="0" w:color="auto"/>
                <w:left w:val="none" w:sz="0" w:space="0" w:color="auto"/>
                <w:bottom w:val="none" w:sz="0" w:space="0" w:color="auto"/>
                <w:right w:val="none" w:sz="0" w:space="0" w:color="auto"/>
              </w:divBdr>
            </w:div>
            <w:div w:id="1665208486">
              <w:marLeft w:val="0"/>
              <w:marRight w:val="0"/>
              <w:marTop w:val="0"/>
              <w:marBottom w:val="0"/>
              <w:divBdr>
                <w:top w:val="none" w:sz="0" w:space="0" w:color="auto"/>
                <w:left w:val="none" w:sz="0" w:space="0" w:color="auto"/>
                <w:bottom w:val="none" w:sz="0" w:space="0" w:color="auto"/>
                <w:right w:val="none" w:sz="0" w:space="0" w:color="auto"/>
              </w:divBdr>
            </w:div>
            <w:div w:id="985278358">
              <w:marLeft w:val="0"/>
              <w:marRight w:val="0"/>
              <w:marTop w:val="0"/>
              <w:marBottom w:val="0"/>
              <w:divBdr>
                <w:top w:val="none" w:sz="0" w:space="0" w:color="auto"/>
                <w:left w:val="none" w:sz="0" w:space="0" w:color="auto"/>
                <w:bottom w:val="none" w:sz="0" w:space="0" w:color="auto"/>
                <w:right w:val="none" w:sz="0" w:space="0" w:color="auto"/>
              </w:divBdr>
            </w:div>
            <w:div w:id="816915890">
              <w:marLeft w:val="0"/>
              <w:marRight w:val="0"/>
              <w:marTop w:val="0"/>
              <w:marBottom w:val="0"/>
              <w:divBdr>
                <w:top w:val="none" w:sz="0" w:space="0" w:color="auto"/>
                <w:left w:val="none" w:sz="0" w:space="0" w:color="auto"/>
                <w:bottom w:val="none" w:sz="0" w:space="0" w:color="auto"/>
                <w:right w:val="none" w:sz="0" w:space="0" w:color="auto"/>
              </w:divBdr>
            </w:div>
            <w:div w:id="1055468626">
              <w:marLeft w:val="0"/>
              <w:marRight w:val="0"/>
              <w:marTop w:val="0"/>
              <w:marBottom w:val="0"/>
              <w:divBdr>
                <w:top w:val="none" w:sz="0" w:space="0" w:color="auto"/>
                <w:left w:val="none" w:sz="0" w:space="0" w:color="auto"/>
                <w:bottom w:val="none" w:sz="0" w:space="0" w:color="auto"/>
                <w:right w:val="none" w:sz="0" w:space="0" w:color="auto"/>
              </w:divBdr>
            </w:div>
            <w:div w:id="1522628466">
              <w:marLeft w:val="0"/>
              <w:marRight w:val="0"/>
              <w:marTop w:val="0"/>
              <w:marBottom w:val="0"/>
              <w:divBdr>
                <w:top w:val="none" w:sz="0" w:space="0" w:color="auto"/>
                <w:left w:val="none" w:sz="0" w:space="0" w:color="auto"/>
                <w:bottom w:val="none" w:sz="0" w:space="0" w:color="auto"/>
                <w:right w:val="none" w:sz="0" w:space="0" w:color="auto"/>
              </w:divBdr>
            </w:div>
            <w:div w:id="161556065">
              <w:marLeft w:val="0"/>
              <w:marRight w:val="0"/>
              <w:marTop w:val="0"/>
              <w:marBottom w:val="0"/>
              <w:divBdr>
                <w:top w:val="none" w:sz="0" w:space="0" w:color="auto"/>
                <w:left w:val="none" w:sz="0" w:space="0" w:color="auto"/>
                <w:bottom w:val="none" w:sz="0" w:space="0" w:color="auto"/>
                <w:right w:val="none" w:sz="0" w:space="0" w:color="auto"/>
              </w:divBdr>
            </w:div>
            <w:div w:id="1531380930">
              <w:marLeft w:val="0"/>
              <w:marRight w:val="0"/>
              <w:marTop w:val="0"/>
              <w:marBottom w:val="0"/>
              <w:divBdr>
                <w:top w:val="none" w:sz="0" w:space="0" w:color="auto"/>
                <w:left w:val="none" w:sz="0" w:space="0" w:color="auto"/>
                <w:bottom w:val="none" w:sz="0" w:space="0" w:color="auto"/>
                <w:right w:val="none" w:sz="0" w:space="0" w:color="auto"/>
              </w:divBdr>
            </w:div>
            <w:div w:id="2134398649">
              <w:marLeft w:val="0"/>
              <w:marRight w:val="0"/>
              <w:marTop w:val="0"/>
              <w:marBottom w:val="0"/>
              <w:divBdr>
                <w:top w:val="none" w:sz="0" w:space="0" w:color="auto"/>
                <w:left w:val="none" w:sz="0" w:space="0" w:color="auto"/>
                <w:bottom w:val="none" w:sz="0" w:space="0" w:color="auto"/>
                <w:right w:val="none" w:sz="0" w:space="0" w:color="auto"/>
              </w:divBdr>
            </w:div>
            <w:div w:id="660474723">
              <w:marLeft w:val="0"/>
              <w:marRight w:val="0"/>
              <w:marTop w:val="0"/>
              <w:marBottom w:val="0"/>
              <w:divBdr>
                <w:top w:val="none" w:sz="0" w:space="0" w:color="auto"/>
                <w:left w:val="none" w:sz="0" w:space="0" w:color="auto"/>
                <w:bottom w:val="none" w:sz="0" w:space="0" w:color="auto"/>
                <w:right w:val="none" w:sz="0" w:space="0" w:color="auto"/>
              </w:divBdr>
            </w:div>
            <w:div w:id="1693412967">
              <w:marLeft w:val="0"/>
              <w:marRight w:val="0"/>
              <w:marTop w:val="0"/>
              <w:marBottom w:val="0"/>
              <w:divBdr>
                <w:top w:val="none" w:sz="0" w:space="0" w:color="auto"/>
                <w:left w:val="none" w:sz="0" w:space="0" w:color="auto"/>
                <w:bottom w:val="none" w:sz="0" w:space="0" w:color="auto"/>
                <w:right w:val="none" w:sz="0" w:space="0" w:color="auto"/>
              </w:divBdr>
            </w:div>
            <w:div w:id="277028188">
              <w:marLeft w:val="0"/>
              <w:marRight w:val="0"/>
              <w:marTop w:val="0"/>
              <w:marBottom w:val="0"/>
              <w:divBdr>
                <w:top w:val="none" w:sz="0" w:space="0" w:color="auto"/>
                <w:left w:val="none" w:sz="0" w:space="0" w:color="auto"/>
                <w:bottom w:val="none" w:sz="0" w:space="0" w:color="auto"/>
                <w:right w:val="none" w:sz="0" w:space="0" w:color="auto"/>
              </w:divBdr>
            </w:div>
            <w:div w:id="1964116110">
              <w:marLeft w:val="0"/>
              <w:marRight w:val="0"/>
              <w:marTop w:val="0"/>
              <w:marBottom w:val="0"/>
              <w:divBdr>
                <w:top w:val="none" w:sz="0" w:space="0" w:color="auto"/>
                <w:left w:val="none" w:sz="0" w:space="0" w:color="auto"/>
                <w:bottom w:val="none" w:sz="0" w:space="0" w:color="auto"/>
                <w:right w:val="none" w:sz="0" w:space="0" w:color="auto"/>
              </w:divBdr>
            </w:div>
            <w:div w:id="653140946">
              <w:marLeft w:val="0"/>
              <w:marRight w:val="0"/>
              <w:marTop w:val="0"/>
              <w:marBottom w:val="0"/>
              <w:divBdr>
                <w:top w:val="none" w:sz="0" w:space="0" w:color="auto"/>
                <w:left w:val="none" w:sz="0" w:space="0" w:color="auto"/>
                <w:bottom w:val="none" w:sz="0" w:space="0" w:color="auto"/>
                <w:right w:val="none" w:sz="0" w:space="0" w:color="auto"/>
              </w:divBdr>
            </w:div>
            <w:div w:id="1216505386">
              <w:marLeft w:val="0"/>
              <w:marRight w:val="0"/>
              <w:marTop w:val="0"/>
              <w:marBottom w:val="0"/>
              <w:divBdr>
                <w:top w:val="none" w:sz="0" w:space="0" w:color="auto"/>
                <w:left w:val="none" w:sz="0" w:space="0" w:color="auto"/>
                <w:bottom w:val="none" w:sz="0" w:space="0" w:color="auto"/>
                <w:right w:val="none" w:sz="0" w:space="0" w:color="auto"/>
              </w:divBdr>
            </w:div>
            <w:div w:id="1829125582">
              <w:marLeft w:val="0"/>
              <w:marRight w:val="0"/>
              <w:marTop w:val="0"/>
              <w:marBottom w:val="0"/>
              <w:divBdr>
                <w:top w:val="none" w:sz="0" w:space="0" w:color="auto"/>
                <w:left w:val="none" w:sz="0" w:space="0" w:color="auto"/>
                <w:bottom w:val="none" w:sz="0" w:space="0" w:color="auto"/>
                <w:right w:val="none" w:sz="0" w:space="0" w:color="auto"/>
              </w:divBdr>
            </w:div>
            <w:div w:id="742096616">
              <w:marLeft w:val="0"/>
              <w:marRight w:val="0"/>
              <w:marTop w:val="0"/>
              <w:marBottom w:val="0"/>
              <w:divBdr>
                <w:top w:val="none" w:sz="0" w:space="0" w:color="auto"/>
                <w:left w:val="none" w:sz="0" w:space="0" w:color="auto"/>
                <w:bottom w:val="none" w:sz="0" w:space="0" w:color="auto"/>
                <w:right w:val="none" w:sz="0" w:space="0" w:color="auto"/>
              </w:divBdr>
            </w:div>
            <w:div w:id="815026600">
              <w:marLeft w:val="0"/>
              <w:marRight w:val="0"/>
              <w:marTop w:val="0"/>
              <w:marBottom w:val="0"/>
              <w:divBdr>
                <w:top w:val="none" w:sz="0" w:space="0" w:color="auto"/>
                <w:left w:val="none" w:sz="0" w:space="0" w:color="auto"/>
                <w:bottom w:val="none" w:sz="0" w:space="0" w:color="auto"/>
                <w:right w:val="none" w:sz="0" w:space="0" w:color="auto"/>
              </w:divBdr>
            </w:div>
            <w:div w:id="958147469">
              <w:marLeft w:val="0"/>
              <w:marRight w:val="0"/>
              <w:marTop w:val="0"/>
              <w:marBottom w:val="0"/>
              <w:divBdr>
                <w:top w:val="none" w:sz="0" w:space="0" w:color="auto"/>
                <w:left w:val="none" w:sz="0" w:space="0" w:color="auto"/>
                <w:bottom w:val="none" w:sz="0" w:space="0" w:color="auto"/>
                <w:right w:val="none" w:sz="0" w:space="0" w:color="auto"/>
              </w:divBdr>
            </w:div>
            <w:div w:id="1613170560">
              <w:marLeft w:val="0"/>
              <w:marRight w:val="0"/>
              <w:marTop w:val="0"/>
              <w:marBottom w:val="0"/>
              <w:divBdr>
                <w:top w:val="none" w:sz="0" w:space="0" w:color="auto"/>
                <w:left w:val="none" w:sz="0" w:space="0" w:color="auto"/>
                <w:bottom w:val="none" w:sz="0" w:space="0" w:color="auto"/>
                <w:right w:val="none" w:sz="0" w:space="0" w:color="auto"/>
              </w:divBdr>
            </w:div>
            <w:div w:id="850609343">
              <w:marLeft w:val="0"/>
              <w:marRight w:val="0"/>
              <w:marTop w:val="0"/>
              <w:marBottom w:val="0"/>
              <w:divBdr>
                <w:top w:val="none" w:sz="0" w:space="0" w:color="auto"/>
                <w:left w:val="none" w:sz="0" w:space="0" w:color="auto"/>
                <w:bottom w:val="none" w:sz="0" w:space="0" w:color="auto"/>
                <w:right w:val="none" w:sz="0" w:space="0" w:color="auto"/>
              </w:divBdr>
            </w:div>
            <w:div w:id="2144691660">
              <w:marLeft w:val="0"/>
              <w:marRight w:val="0"/>
              <w:marTop w:val="0"/>
              <w:marBottom w:val="0"/>
              <w:divBdr>
                <w:top w:val="none" w:sz="0" w:space="0" w:color="auto"/>
                <w:left w:val="none" w:sz="0" w:space="0" w:color="auto"/>
                <w:bottom w:val="none" w:sz="0" w:space="0" w:color="auto"/>
                <w:right w:val="none" w:sz="0" w:space="0" w:color="auto"/>
              </w:divBdr>
            </w:div>
            <w:div w:id="1685741451">
              <w:marLeft w:val="0"/>
              <w:marRight w:val="0"/>
              <w:marTop w:val="0"/>
              <w:marBottom w:val="0"/>
              <w:divBdr>
                <w:top w:val="none" w:sz="0" w:space="0" w:color="auto"/>
                <w:left w:val="none" w:sz="0" w:space="0" w:color="auto"/>
                <w:bottom w:val="none" w:sz="0" w:space="0" w:color="auto"/>
                <w:right w:val="none" w:sz="0" w:space="0" w:color="auto"/>
              </w:divBdr>
            </w:div>
            <w:div w:id="173961505">
              <w:marLeft w:val="0"/>
              <w:marRight w:val="0"/>
              <w:marTop w:val="0"/>
              <w:marBottom w:val="0"/>
              <w:divBdr>
                <w:top w:val="none" w:sz="0" w:space="0" w:color="auto"/>
                <w:left w:val="none" w:sz="0" w:space="0" w:color="auto"/>
                <w:bottom w:val="none" w:sz="0" w:space="0" w:color="auto"/>
                <w:right w:val="none" w:sz="0" w:space="0" w:color="auto"/>
              </w:divBdr>
            </w:div>
            <w:div w:id="853111293">
              <w:marLeft w:val="0"/>
              <w:marRight w:val="0"/>
              <w:marTop w:val="0"/>
              <w:marBottom w:val="0"/>
              <w:divBdr>
                <w:top w:val="none" w:sz="0" w:space="0" w:color="auto"/>
                <w:left w:val="none" w:sz="0" w:space="0" w:color="auto"/>
                <w:bottom w:val="none" w:sz="0" w:space="0" w:color="auto"/>
                <w:right w:val="none" w:sz="0" w:space="0" w:color="auto"/>
              </w:divBdr>
            </w:div>
            <w:div w:id="470253159">
              <w:marLeft w:val="0"/>
              <w:marRight w:val="0"/>
              <w:marTop w:val="0"/>
              <w:marBottom w:val="0"/>
              <w:divBdr>
                <w:top w:val="none" w:sz="0" w:space="0" w:color="auto"/>
                <w:left w:val="none" w:sz="0" w:space="0" w:color="auto"/>
                <w:bottom w:val="none" w:sz="0" w:space="0" w:color="auto"/>
                <w:right w:val="none" w:sz="0" w:space="0" w:color="auto"/>
              </w:divBdr>
            </w:div>
            <w:div w:id="1460614186">
              <w:marLeft w:val="0"/>
              <w:marRight w:val="0"/>
              <w:marTop w:val="0"/>
              <w:marBottom w:val="0"/>
              <w:divBdr>
                <w:top w:val="none" w:sz="0" w:space="0" w:color="auto"/>
                <w:left w:val="none" w:sz="0" w:space="0" w:color="auto"/>
                <w:bottom w:val="none" w:sz="0" w:space="0" w:color="auto"/>
                <w:right w:val="none" w:sz="0" w:space="0" w:color="auto"/>
              </w:divBdr>
            </w:div>
            <w:div w:id="1352874809">
              <w:marLeft w:val="0"/>
              <w:marRight w:val="0"/>
              <w:marTop w:val="0"/>
              <w:marBottom w:val="0"/>
              <w:divBdr>
                <w:top w:val="none" w:sz="0" w:space="0" w:color="auto"/>
                <w:left w:val="none" w:sz="0" w:space="0" w:color="auto"/>
                <w:bottom w:val="none" w:sz="0" w:space="0" w:color="auto"/>
                <w:right w:val="none" w:sz="0" w:space="0" w:color="auto"/>
              </w:divBdr>
            </w:div>
            <w:div w:id="60444101">
              <w:marLeft w:val="0"/>
              <w:marRight w:val="0"/>
              <w:marTop w:val="0"/>
              <w:marBottom w:val="0"/>
              <w:divBdr>
                <w:top w:val="none" w:sz="0" w:space="0" w:color="auto"/>
                <w:left w:val="none" w:sz="0" w:space="0" w:color="auto"/>
                <w:bottom w:val="none" w:sz="0" w:space="0" w:color="auto"/>
                <w:right w:val="none" w:sz="0" w:space="0" w:color="auto"/>
              </w:divBdr>
            </w:div>
            <w:div w:id="564610527">
              <w:marLeft w:val="0"/>
              <w:marRight w:val="0"/>
              <w:marTop w:val="0"/>
              <w:marBottom w:val="0"/>
              <w:divBdr>
                <w:top w:val="none" w:sz="0" w:space="0" w:color="auto"/>
                <w:left w:val="none" w:sz="0" w:space="0" w:color="auto"/>
                <w:bottom w:val="none" w:sz="0" w:space="0" w:color="auto"/>
                <w:right w:val="none" w:sz="0" w:space="0" w:color="auto"/>
              </w:divBdr>
            </w:div>
            <w:div w:id="132068199">
              <w:marLeft w:val="0"/>
              <w:marRight w:val="0"/>
              <w:marTop w:val="0"/>
              <w:marBottom w:val="0"/>
              <w:divBdr>
                <w:top w:val="none" w:sz="0" w:space="0" w:color="auto"/>
                <w:left w:val="none" w:sz="0" w:space="0" w:color="auto"/>
                <w:bottom w:val="none" w:sz="0" w:space="0" w:color="auto"/>
                <w:right w:val="none" w:sz="0" w:space="0" w:color="auto"/>
              </w:divBdr>
            </w:div>
            <w:div w:id="510994530">
              <w:marLeft w:val="0"/>
              <w:marRight w:val="0"/>
              <w:marTop w:val="0"/>
              <w:marBottom w:val="0"/>
              <w:divBdr>
                <w:top w:val="none" w:sz="0" w:space="0" w:color="auto"/>
                <w:left w:val="none" w:sz="0" w:space="0" w:color="auto"/>
                <w:bottom w:val="none" w:sz="0" w:space="0" w:color="auto"/>
                <w:right w:val="none" w:sz="0" w:space="0" w:color="auto"/>
              </w:divBdr>
            </w:div>
            <w:div w:id="1332873213">
              <w:marLeft w:val="0"/>
              <w:marRight w:val="0"/>
              <w:marTop w:val="0"/>
              <w:marBottom w:val="0"/>
              <w:divBdr>
                <w:top w:val="none" w:sz="0" w:space="0" w:color="auto"/>
                <w:left w:val="none" w:sz="0" w:space="0" w:color="auto"/>
                <w:bottom w:val="none" w:sz="0" w:space="0" w:color="auto"/>
                <w:right w:val="none" w:sz="0" w:space="0" w:color="auto"/>
              </w:divBdr>
            </w:div>
            <w:div w:id="2020615810">
              <w:marLeft w:val="0"/>
              <w:marRight w:val="0"/>
              <w:marTop w:val="0"/>
              <w:marBottom w:val="0"/>
              <w:divBdr>
                <w:top w:val="none" w:sz="0" w:space="0" w:color="auto"/>
                <w:left w:val="none" w:sz="0" w:space="0" w:color="auto"/>
                <w:bottom w:val="none" w:sz="0" w:space="0" w:color="auto"/>
                <w:right w:val="none" w:sz="0" w:space="0" w:color="auto"/>
              </w:divBdr>
            </w:div>
            <w:div w:id="1526213448">
              <w:marLeft w:val="0"/>
              <w:marRight w:val="0"/>
              <w:marTop w:val="0"/>
              <w:marBottom w:val="0"/>
              <w:divBdr>
                <w:top w:val="none" w:sz="0" w:space="0" w:color="auto"/>
                <w:left w:val="none" w:sz="0" w:space="0" w:color="auto"/>
                <w:bottom w:val="none" w:sz="0" w:space="0" w:color="auto"/>
                <w:right w:val="none" w:sz="0" w:space="0" w:color="auto"/>
              </w:divBdr>
            </w:div>
            <w:div w:id="111756158">
              <w:marLeft w:val="0"/>
              <w:marRight w:val="0"/>
              <w:marTop w:val="0"/>
              <w:marBottom w:val="0"/>
              <w:divBdr>
                <w:top w:val="none" w:sz="0" w:space="0" w:color="auto"/>
                <w:left w:val="none" w:sz="0" w:space="0" w:color="auto"/>
                <w:bottom w:val="none" w:sz="0" w:space="0" w:color="auto"/>
                <w:right w:val="none" w:sz="0" w:space="0" w:color="auto"/>
              </w:divBdr>
            </w:div>
            <w:div w:id="1683699291">
              <w:marLeft w:val="0"/>
              <w:marRight w:val="0"/>
              <w:marTop w:val="0"/>
              <w:marBottom w:val="0"/>
              <w:divBdr>
                <w:top w:val="none" w:sz="0" w:space="0" w:color="auto"/>
                <w:left w:val="none" w:sz="0" w:space="0" w:color="auto"/>
                <w:bottom w:val="none" w:sz="0" w:space="0" w:color="auto"/>
                <w:right w:val="none" w:sz="0" w:space="0" w:color="auto"/>
              </w:divBdr>
            </w:div>
            <w:div w:id="1429426686">
              <w:marLeft w:val="0"/>
              <w:marRight w:val="0"/>
              <w:marTop w:val="0"/>
              <w:marBottom w:val="0"/>
              <w:divBdr>
                <w:top w:val="none" w:sz="0" w:space="0" w:color="auto"/>
                <w:left w:val="none" w:sz="0" w:space="0" w:color="auto"/>
                <w:bottom w:val="none" w:sz="0" w:space="0" w:color="auto"/>
                <w:right w:val="none" w:sz="0" w:space="0" w:color="auto"/>
              </w:divBdr>
            </w:div>
            <w:div w:id="199174601">
              <w:marLeft w:val="0"/>
              <w:marRight w:val="0"/>
              <w:marTop w:val="0"/>
              <w:marBottom w:val="0"/>
              <w:divBdr>
                <w:top w:val="none" w:sz="0" w:space="0" w:color="auto"/>
                <w:left w:val="none" w:sz="0" w:space="0" w:color="auto"/>
                <w:bottom w:val="none" w:sz="0" w:space="0" w:color="auto"/>
                <w:right w:val="none" w:sz="0" w:space="0" w:color="auto"/>
              </w:divBdr>
            </w:div>
            <w:div w:id="639532681">
              <w:marLeft w:val="0"/>
              <w:marRight w:val="0"/>
              <w:marTop w:val="0"/>
              <w:marBottom w:val="0"/>
              <w:divBdr>
                <w:top w:val="none" w:sz="0" w:space="0" w:color="auto"/>
                <w:left w:val="none" w:sz="0" w:space="0" w:color="auto"/>
                <w:bottom w:val="none" w:sz="0" w:space="0" w:color="auto"/>
                <w:right w:val="none" w:sz="0" w:space="0" w:color="auto"/>
              </w:divBdr>
            </w:div>
            <w:div w:id="2016686432">
              <w:marLeft w:val="0"/>
              <w:marRight w:val="0"/>
              <w:marTop w:val="0"/>
              <w:marBottom w:val="0"/>
              <w:divBdr>
                <w:top w:val="none" w:sz="0" w:space="0" w:color="auto"/>
                <w:left w:val="none" w:sz="0" w:space="0" w:color="auto"/>
                <w:bottom w:val="none" w:sz="0" w:space="0" w:color="auto"/>
                <w:right w:val="none" w:sz="0" w:space="0" w:color="auto"/>
              </w:divBdr>
            </w:div>
            <w:div w:id="986472962">
              <w:marLeft w:val="0"/>
              <w:marRight w:val="0"/>
              <w:marTop w:val="0"/>
              <w:marBottom w:val="0"/>
              <w:divBdr>
                <w:top w:val="none" w:sz="0" w:space="0" w:color="auto"/>
                <w:left w:val="none" w:sz="0" w:space="0" w:color="auto"/>
                <w:bottom w:val="none" w:sz="0" w:space="0" w:color="auto"/>
                <w:right w:val="none" w:sz="0" w:space="0" w:color="auto"/>
              </w:divBdr>
            </w:div>
            <w:div w:id="2132042718">
              <w:marLeft w:val="0"/>
              <w:marRight w:val="0"/>
              <w:marTop w:val="0"/>
              <w:marBottom w:val="0"/>
              <w:divBdr>
                <w:top w:val="none" w:sz="0" w:space="0" w:color="auto"/>
                <w:left w:val="none" w:sz="0" w:space="0" w:color="auto"/>
                <w:bottom w:val="none" w:sz="0" w:space="0" w:color="auto"/>
                <w:right w:val="none" w:sz="0" w:space="0" w:color="auto"/>
              </w:divBdr>
            </w:div>
            <w:div w:id="1802769428">
              <w:marLeft w:val="0"/>
              <w:marRight w:val="0"/>
              <w:marTop w:val="0"/>
              <w:marBottom w:val="0"/>
              <w:divBdr>
                <w:top w:val="none" w:sz="0" w:space="0" w:color="auto"/>
                <w:left w:val="none" w:sz="0" w:space="0" w:color="auto"/>
                <w:bottom w:val="none" w:sz="0" w:space="0" w:color="auto"/>
                <w:right w:val="none" w:sz="0" w:space="0" w:color="auto"/>
              </w:divBdr>
            </w:div>
            <w:div w:id="1186791800">
              <w:marLeft w:val="0"/>
              <w:marRight w:val="0"/>
              <w:marTop w:val="0"/>
              <w:marBottom w:val="0"/>
              <w:divBdr>
                <w:top w:val="none" w:sz="0" w:space="0" w:color="auto"/>
                <w:left w:val="none" w:sz="0" w:space="0" w:color="auto"/>
                <w:bottom w:val="none" w:sz="0" w:space="0" w:color="auto"/>
                <w:right w:val="none" w:sz="0" w:space="0" w:color="auto"/>
              </w:divBdr>
            </w:div>
            <w:div w:id="1310674467">
              <w:marLeft w:val="0"/>
              <w:marRight w:val="0"/>
              <w:marTop w:val="0"/>
              <w:marBottom w:val="0"/>
              <w:divBdr>
                <w:top w:val="none" w:sz="0" w:space="0" w:color="auto"/>
                <w:left w:val="none" w:sz="0" w:space="0" w:color="auto"/>
                <w:bottom w:val="none" w:sz="0" w:space="0" w:color="auto"/>
                <w:right w:val="none" w:sz="0" w:space="0" w:color="auto"/>
              </w:divBdr>
            </w:div>
            <w:div w:id="6483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703">
      <w:bodyDiv w:val="1"/>
      <w:marLeft w:val="0"/>
      <w:marRight w:val="0"/>
      <w:marTop w:val="0"/>
      <w:marBottom w:val="0"/>
      <w:divBdr>
        <w:top w:val="none" w:sz="0" w:space="0" w:color="auto"/>
        <w:left w:val="none" w:sz="0" w:space="0" w:color="auto"/>
        <w:bottom w:val="none" w:sz="0" w:space="0" w:color="auto"/>
        <w:right w:val="none" w:sz="0" w:space="0" w:color="auto"/>
      </w:divBdr>
      <w:divsChild>
        <w:div w:id="746154497">
          <w:marLeft w:val="0"/>
          <w:marRight w:val="0"/>
          <w:marTop w:val="0"/>
          <w:marBottom w:val="0"/>
          <w:divBdr>
            <w:top w:val="none" w:sz="0" w:space="0" w:color="auto"/>
            <w:left w:val="none" w:sz="0" w:space="0" w:color="auto"/>
            <w:bottom w:val="none" w:sz="0" w:space="0" w:color="auto"/>
            <w:right w:val="none" w:sz="0" w:space="0" w:color="auto"/>
          </w:divBdr>
          <w:divsChild>
            <w:div w:id="1909412895">
              <w:marLeft w:val="0"/>
              <w:marRight w:val="0"/>
              <w:marTop w:val="0"/>
              <w:marBottom w:val="0"/>
              <w:divBdr>
                <w:top w:val="none" w:sz="0" w:space="0" w:color="auto"/>
                <w:left w:val="none" w:sz="0" w:space="0" w:color="auto"/>
                <w:bottom w:val="none" w:sz="0" w:space="0" w:color="auto"/>
                <w:right w:val="none" w:sz="0" w:space="0" w:color="auto"/>
              </w:divBdr>
            </w:div>
            <w:div w:id="1034043635">
              <w:marLeft w:val="0"/>
              <w:marRight w:val="0"/>
              <w:marTop w:val="0"/>
              <w:marBottom w:val="0"/>
              <w:divBdr>
                <w:top w:val="none" w:sz="0" w:space="0" w:color="auto"/>
                <w:left w:val="none" w:sz="0" w:space="0" w:color="auto"/>
                <w:bottom w:val="none" w:sz="0" w:space="0" w:color="auto"/>
                <w:right w:val="none" w:sz="0" w:space="0" w:color="auto"/>
              </w:divBdr>
            </w:div>
            <w:div w:id="927080544">
              <w:marLeft w:val="0"/>
              <w:marRight w:val="0"/>
              <w:marTop w:val="0"/>
              <w:marBottom w:val="0"/>
              <w:divBdr>
                <w:top w:val="none" w:sz="0" w:space="0" w:color="auto"/>
                <w:left w:val="none" w:sz="0" w:space="0" w:color="auto"/>
                <w:bottom w:val="none" w:sz="0" w:space="0" w:color="auto"/>
                <w:right w:val="none" w:sz="0" w:space="0" w:color="auto"/>
              </w:divBdr>
            </w:div>
            <w:div w:id="291444245">
              <w:marLeft w:val="0"/>
              <w:marRight w:val="0"/>
              <w:marTop w:val="0"/>
              <w:marBottom w:val="0"/>
              <w:divBdr>
                <w:top w:val="none" w:sz="0" w:space="0" w:color="auto"/>
                <w:left w:val="none" w:sz="0" w:space="0" w:color="auto"/>
                <w:bottom w:val="none" w:sz="0" w:space="0" w:color="auto"/>
                <w:right w:val="none" w:sz="0" w:space="0" w:color="auto"/>
              </w:divBdr>
            </w:div>
            <w:div w:id="841511445">
              <w:marLeft w:val="0"/>
              <w:marRight w:val="0"/>
              <w:marTop w:val="0"/>
              <w:marBottom w:val="0"/>
              <w:divBdr>
                <w:top w:val="none" w:sz="0" w:space="0" w:color="auto"/>
                <w:left w:val="none" w:sz="0" w:space="0" w:color="auto"/>
                <w:bottom w:val="none" w:sz="0" w:space="0" w:color="auto"/>
                <w:right w:val="none" w:sz="0" w:space="0" w:color="auto"/>
              </w:divBdr>
            </w:div>
            <w:div w:id="916668718">
              <w:marLeft w:val="0"/>
              <w:marRight w:val="0"/>
              <w:marTop w:val="0"/>
              <w:marBottom w:val="0"/>
              <w:divBdr>
                <w:top w:val="none" w:sz="0" w:space="0" w:color="auto"/>
                <w:left w:val="none" w:sz="0" w:space="0" w:color="auto"/>
                <w:bottom w:val="none" w:sz="0" w:space="0" w:color="auto"/>
                <w:right w:val="none" w:sz="0" w:space="0" w:color="auto"/>
              </w:divBdr>
            </w:div>
            <w:div w:id="566573960">
              <w:marLeft w:val="0"/>
              <w:marRight w:val="0"/>
              <w:marTop w:val="0"/>
              <w:marBottom w:val="0"/>
              <w:divBdr>
                <w:top w:val="none" w:sz="0" w:space="0" w:color="auto"/>
                <w:left w:val="none" w:sz="0" w:space="0" w:color="auto"/>
                <w:bottom w:val="none" w:sz="0" w:space="0" w:color="auto"/>
                <w:right w:val="none" w:sz="0" w:space="0" w:color="auto"/>
              </w:divBdr>
            </w:div>
            <w:div w:id="1587877996">
              <w:marLeft w:val="0"/>
              <w:marRight w:val="0"/>
              <w:marTop w:val="0"/>
              <w:marBottom w:val="0"/>
              <w:divBdr>
                <w:top w:val="none" w:sz="0" w:space="0" w:color="auto"/>
                <w:left w:val="none" w:sz="0" w:space="0" w:color="auto"/>
                <w:bottom w:val="none" w:sz="0" w:space="0" w:color="auto"/>
                <w:right w:val="none" w:sz="0" w:space="0" w:color="auto"/>
              </w:divBdr>
            </w:div>
            <w:div w:id="1817986288">
              <w:marLeft w:val="0"/>
              <w:marRight w:val="0"/>
              <w:marTop w:val="0"/>
              <w:marBottom w:val="0"/>
              <w:divBdr>
                <w:top w:val="none" w:sz="0" w:space="0" w:color="auto"/>
                <w:left w:val="none" w:sz="0" w:space="0" w:color="auto"/>
                <w:bottom w:val="none" w:sz="0" w:space="0" w:color="auto"/>
                <w:right w:val="none" w:sz="0" w:space="0" w:color="auto"/>
              </w:divBdr>
            </w:div>
            <w:div w:id="926768038">
              <w:marLeft w:val="0"/>
              <w:marRight w:val="0"/>
              <w:marTop w:val="0"/>
              <w:marBottom w:val="0"/>
              <w:divBdr>
                <w:top w:val="none" w:sz="0" w:space="0" w:color="auto"/>
                <w:left w:val="none" w:sz="0" w:space="0" w:color="auto"/>
                <w:bottom w:val="none" w:sz="0" w:space="0" w:color="auto"/>
                <w:right w:val="none" w:sz="0" w:space="0" w:color="auto"/>
              </w:divBdr>
            </w:div>
            <w:div w:id="289867015">
              <w:marLeft w:val="0"/>
              <w:marRight w:val="0"/>
              <w:marTop w:val="0"/>
              <w:marBottom w:val="0"/>
              <w:divBdr>
                <w:top w:val="none" w:sz="0" w:space="0" w:color="auto"/>
                <w:left w:val="none" w:sz="0" w:space="0" w:color="auto"/>
                <w:bottom w:val="none" w:sz="0" w:space="0" w:color="auto"/>
                <w:right w:val="none" w:sz="0" w:space="0" w:color="auto"/>
              </w:divBdr>
            </w:div>
            <w:div w:id="2033533752">
              <w:marLeft w:val="0"/>
              <w:marRight w:val="0"/>
              <w:marTop w:val="0"/>
              <w:marBottom w:val="0"/>
              <w:divBdr>
                <w:top w:val="none" w:sz="0" w:space="0" w:color="auto"/>
                <w:left w:val="none" w:sz="0" w:space="0" w:color="auto"/>
                <w:bottom w:val="none" w:sz="0" w:space="0" w:color="auto"/>
                <w:right w:val="none" w:sz="0" w:space="0" w:color="auto"/>
              </w:divBdr>
            </w:div>
            <w:div w:id="1717192036">
              <w:marLeft w:val="0"/>
              <w:marRight w:val="0"/>
              <w:marTop w:val="0"/>
              <w:marBottom w:val="0"/>
              <w:divBdr>
                <w:top w:val="none" w:sz="0" w:space="0" w:color="auto"/>
                <w:left w:val="none" w:sz="0" w:space="0" w:color="auto"/>
                <w:bottom w:val="none" w:sz="0" w:space="0" w:color="auto"/>
                <w:right w:val="none" w:sz="0" w:space="0" w:color="auto"/>
              </w:divBdr>
            </w:div>
            <w:div w:id="676344188">
              <w:marLeft w:val="0"/>
              <w:marRight w:val="0"/>
              <w:marTop w:val="0"/>
              <w:marBottom w:val="0"/>
              <w:divBdr>
                <w:top w:val="none" w:sz="0" w:space="0" w:color="auto"/>
                <w:left w:val="none" w:sz="0" w:space="0" w:color="auto"/>
                <w:bottom w:val="none" w:sz="0" w:space="0" w:color="auto"/>
                <w:right w:val="none" w:sz="0" w:space="0" w:color="auto"/>
              </w:divBdr>
            </w:div>
            <w:div w:id="1727602478">
              <w:marLeft w:val="0"/>
              <w:marRight w:val="0"/>
              <w:marTop w:val="0"/>
              <w:marBottom w:val="0"/>
              <w:divBdr>
                <w:top w:val="none" w:sz="0" w:space="0" w:color="auto"/>
                <w:left w:val="none" w:sz="0" w:space="0" w:color="auto"/>
                <w:bottom w:val="none" w:sz="0" w:space="0" w:color="auto"/>
                <w:right w:val="none" w:sz="0" w:space="0" w:color="auto"/>
              </w:divBdr>
            </w:div>
            <w:div w:id="1091389971">
              <w:marLeft w:val="0"/>
              <w:marRight w:val="0"/>
              <w:marTop w:val="0"/>
              <w:marBottom w:val="0"/>
              <w:divBdr>
                <w:top w:val="none" w:sz="0" w:space="0" w:color="auto"/>
                <w:left w:val="none" w:sz="0" w:space="0" w:color="auto"/>
                <w:bottom w:val="none" w:sz="0" w:space="0" w:color="auto"/>
                <w:right w:val="none" w:sz="0" w:space="0" w:color="auto"/>
              </w:divBdr>
            </w:div>
            <w:div w:id="1403790081">
              <w:marLeft w:val="0"/>
              <w:marRight w:val="0"/>
              <w:marTop w:val="0"/>
              <w:marBottom w:val="0"/>
              <w:divBdr>
                <w:top w:val="none" w:sz="0" w:space="0" w:color="auto"/>
                <w:left w:val="none" w:sz="0" w:space="0" w:color="auto"/>
                <w:bottom w:val="none" w:sz="0" w:space="0" w:color="auto"/>
                <w:right w:val="none" w:sz="0" w:space="0" w:color="auto"/>
              </w:divBdr>
            </w:div>
            <w:div w:id="1957907953">
              <w:marLeft w:val="0"/>
              <w:marRight w:val="0"/>
              <w:marTop w:val="0"/>
              <w:marBottom w:val="0"/>
              <w:divBdr>
                <w:top w:val="none" w:sz="0" w:space="0" w:color="auto"/>
                <w:left w:val="none" w:sz="0" w:space="0" w:color="auto"/>
                <w:bottom w:val="none" w:sz="0" w:space="0" w:color="auto"/>
                <w:right w:val="none" w:sz="0" w:space="0" w:color="auto"/>
              </w:divBdr>
            </w:div>
            <w:div w:id="1212569369">
              <w:marLeft w:val="0"/>
              <w:marRight w:val="0"/>
              <w:marTop w:val="0"/>
              <w:marBottom w:val="0"/>
              <w:divBdr>
                <w:top w:val="none" w:sz="0" w:space="0" w:color="auto"/>
                <w:left w:val="none" w:sz="0" w:space="0" w:color="auto"/>
                <w:bottom w:val="none" w:sz="0" w:space="0" w:color="auto"/>
                <w:right w:val="none" w:sz="0" w:space="0" w:color="auto"/>
              </w:divBdr>
            </w:div>
            <w:div w:id="1912622239">
              <w:marLeft w:val="0"/>
              <w:marRight w:val="0"/>
              <w:marTop w:val="0"/>
              <w:marBottom w:val="0"/>
              <w:divBdr>
                <w:top w:val="none" w:sz="0" w:space="0" w:color="auto"/>
                <w:left w:val="none" w:sz="0" w:space="0" w:color="auto"/>
                <w:bottom w:val="none" w:sz="0" w:space="0" w:color="auto"/>
                <w:right w:val="none" w:sz="0" w:space="0" w:color="auto"/>
              </w:divBdr>
            </w:div>
            <w:div w:id="433091496">
              <w:marLeft w:val="0"/>
              <w:marRight w:val="0"/>
              <w:marTop w:val="0"/>
              <w:marBottom w:val="0"/>
              <w:divBdr>
                <w:top w:val="none" w:sz="0" w:space="0" w:color="auto"/>
                <w:left w:val="none" w:sz="0" w:space="0" w:color="auto"/>
                <w:bottom w:val="none" w:sz="0" w:space="0" w:color="auto"/>
                <w:right w:val="none" w:sz="0" w:space="0" w:color="auto"/>
              </w:divBdr>
            </w:div>
            <w:div w:id="387611927">
              <w:marLeft w:val="0"/>
              <w:marRight w:val="0"/>
              <w:marTop w:val="0"/>
              <w:marBottom w:val="0"/>
              <w:divBdr>
                <w:top w:val="none" w:sz="0" w:space="0" w:color="auto"/>
                <w:left w:val="none" w:sz="0" w:space="0" w:color="auto"/>
                <w:bottom w:val="none" w:sz="0" w:space="0" w:color="auto"/>
                <w:right w:val="none" w:sz="0" w:space="0" w:color="auto"/>
              </w:divBdr>
            </w:div>
            <w:div w:id="407532704">
              <w:marLeft w:val="0"/>
              <w:marRight w:val="0"/>
              <w:marTop w:val="0"/>
              <w:marBottom w:val="0"/>
              <w:divBdr>
                <w:top w:val="none" w:sz="0" w:space="0" w:color="auto"/>
                <w:left w:val="none" w:sz="0" w:space="0" w:color="auto"/>
                <w:bottom w:val="none" w:sz="0" w:space="0" w:color="auto"/>
                <w:right w:val="none" w:sz="0" w:space="0" w:color="auto"/>
              </w:divBdr>
            </w:div>
            <w:div w:id="1103065458">
              <w:marLeft w:val="0"/>
              <w:marRight w:val="0"/>
              <w:marTop w:val="0"/>
              <w:marBottom w:val="0"/>
              <w:divBdr>
                <w:top w:val="none" w:sz="0" w:space="0" w:color="auto"/>
                <w:left w:val="none" w:sz="0" w:space="0" w:color="auto"/>
                <w:bottom w:val="none" w:sz="0" w:space="0" w:color="auto"/>
                <w:right w:val="none" w:sz="0" w:space="0" w:color="auto"/>
              </w:divBdr>
            </w:div>
            <w:div w:id="1503862085">
              <w:marLeft w:val="0"/>
              <w:marRight w:val="0"/>
              <w:marTop w:val="0"/>
              <w:marBottom w:val="0"/>
              <w:divBdr>
                <w:top w:val="none" w:sz="0" w:space="0" w:color="auto"/>
                <w:left w:val="none" w:sz="0" w:space="0" w:color="auto"/>
                <w:bottom w:val="none" w:sz="0" w:space="0" w:color="auto"/>
                <w:right w:val="none" w:sz="0" w:space="0" w:color="auto"/>
              </w:divBdr>
            </w:div>
            <w:div w:id="1731271247">
              <w:marLeft w:val="0"/>
              <w:marRight w:val="0"/>
              <w:marTop w:val="0"/>
              <w:marBottom w:val="0"/>
              <w:divBdr>
                <w:top w:val="none" w:sz="0" w:space="0" w:color="auto"/>
                <w:left w:val="none" w:sz="0" w:space="0" w:color="auto"/>
                <w:bottom w:val="none" w:sz="0" w:space="0" w:color="auto"/>
                <w:right w:val="none" w:sz="0" w:space="0" w:color="auto"/>
              </w:divBdr>
            </w:div>
            <w:div w:id="1235892419">
              <w:marLeft w:val="0"/>
              <w:marRight w:val="0"/>
              <w:marTop w:val="0"/>
              <w:marBottom w:val="0"/>
              <w:divBdr>
                <w:top w:val="none" w:sz="0" w:space="0" w:color="auto"/>
                <w:left w:val="none" w:sz="0" w:space="0" w:color="auto"/>
                <w:bottom w:val="none" w:sz="0" w:space="0" w:color="auto"/>
                <w:right w:val="none" w:sz="0" w:space="0" w:color="auto"/>
              </w:divBdr>
            </w:div>
            <w:div w:id="924193988">
              <w:marLeft w:val="0"/>
              <w:marRight w:val="0"/>
              <w:marTop w:val="0"/>
              <w:marBottom w:val="0"/>
              <w:divBdr>
                <w:top w:val="none" w:sz="0" w:space="0" w:color="auto"/>
                <w:left w:val="none" w:sz="0" w:space="0" w:color="auto"/>
                <w:bottom w:val="none" w:sz="0" w:space="0" w:color="auto"/>
                <w:right w:val="none" w:sz="0" w:space="0" w:color="auto"/>
              </w:divBdr>
            </w:div>
            <w:div w:id="563875797">
              <w:marLeft w:val="0"/>
              <w:marRight w:val="0"/>
              <w:marTop w:val="0"/>
              <w:marBottom w:val="0"/>
              <w:divBdr>
                <w:top w:val="none" w:sz="0" w:space="0" w:color="auto"/>
                <w:left w:val="none" w:sz="0" w:space="0" w:color="auto"/>
                <w:bottom w:val="none" w:sz="0" w:space="0" w:color="auto"/>
                <w:right w:val="none" w:sz="0" w:space="0" w:color="auto"/>
              </w:divBdr>
            </w:div>
            <w:div w:id="1825974698">
              <w:marLeft w:val="0"/>
              <w:marRight w:val="0"/>
              <w:marTop w:val="0"/>
              <w:marBottom w:val="0"/>
              <w:divBdr>
                <w:top w:val="none" w:sz="0" w:space="0" w:color="auto"/>
                <w:left w:val="none" w:sz="0" w:space="0" w:color="auto"/>
                <w:bottom w:val="none" w:sz="0" w:space="0" w:color="auto"/>
                <w:right w:val="none" w:sz="0" w:space="0" w:color="auto"/>
              </w:divBdr>
            </w:div>
            <w:div w:id="1675570395">
              <w:marLeft w:val="0"/>
              <w:marRight w:val="0"/>
              <w:marTop w:val="0"/>
              <w:marBottom w:val="0"/>
              <w:divBdr>
                <w:top w:val="none" w:sz="0" w:space="0" w:color="auto"/>
                <w:left w:val="none" w:sz="0" w:space="0" w:color="auto"/>
                <w:bottom w:val="none" w:sz="0" w:space="0" w:color="auto"/>
                <w:right w:val="none" w:sz="0" w:space="0" w:color="auto"/>
              </w:divBdr>
            </w:div>
            <w:div w:id="1370379142">
              <w:marLeft w:val="0"/>
              <w:marRight w:val="0"/>
              <w:marTop w:val="0"/>
              <w:marBottom w:val="0"/>
              <w:divBdr>
                <w:top w:val="none" w:sz="0" w:space="0" w:color="auto"/>
                <w:left w:val="none" w:sz="0" w:space="0" w:color="auto"/>
                <w:bottom w:val="none" w:sz="0" w:space="0" w:color="auto"/>
                <w:right w:val="none" w:sz="0" w:space="0" w:color="auto"/>
              </w:divBdr>
            </w:div>
            <w:div w:id="1567104356">
              <w:marLeft w:val="0"/>
              <w:marRight w:val="0"/>
              <w:marTop w:val="0"/>
              <w:marBottom w:val="0"/>
              <w:divBdr>
                <w:top w:val="none" w:sz="0" w:space="0" w:color="auto"/>
                <w:left w:val="none" w:sz="0" w:space="0" w:color="auto"/>
                <w:bottom w:val="none" w:sz="0" w:space="0" w:color="auto"/>
                <w:right w:val="none" w:sz="0" w:space="0" w:color="auto"/>
              </w:divBdr>
            </w:div>
            <w:div w:id="245307895">
              <w:marLeft w:val="0"/>
              <w:marRight w:val="0"/>
              <w:marTop w:val="0"/>
              <w:marBottom w:val="0"/>
              <w:divBdr>
                <w:top w:val="none" w:sz="0" w:space="0" w:color="auto"/>
                <w:left w:val="none" w:sz="0" w:space="0" w:color="auto"/>
                <w:bottom w:val="none" w:sz="0" w:space="0" w:color="auto"/>
                <w:right w:val="none" w:sz="0" w:space="0" w:color="auto"/>
              </w:divBdr>
            </w:div>
            <w:div w:id="891846026">
              <w:marLeft w:val="0"/>
              <w:marRight w:val="0"/>
              <w:marTop w:val="0"/>
              <w:marBottom w:val="0"/>
              <w:divBdr>
                <w:top w:val="none" w:sz="0" w:space="0" w:color="auto"/>
                <w:left w:val="none" w:sz="0" w:space="0" w:color="auto"/>
                <w:bottom w:val="none" w:sz="0" w:space="0" w:color="auto"/>
                <w:right w:val="none" w:sz="0" w:space="0" w:color="auto"/>
              </w:divBdr>
            </w:div>
            <w:div w:id="996223979">
              <w:marLeft w:val="0"/>
              <w:marRight w:val="0"/>
              <w:marTop w:val="0"/>
              <w:marBottom w:val="0"/>
              <w:divBdr>
                <w:top w:val="none" w:sz="0" w:space="0" w:color="auto"/>
                <w:left w:val="none" w:sz="0" w:space="0" w:color="auto"/>
                <w:bottom w:val="none" w:sz="0" w:space="0" w:color="auto"/>
                <w:right w:val="none" w:sz="0" w:space="0" w:color="auto"/>
              </w:divBdr>
            </w:div>
            <w:div w:id="1910649821">
              <w:marLeft w:val="0"/>
              <w:marRight w:val="0"/>
              <w:marTop w:val="0"/>
              <w:marBottom w:val="0"/>
              <w:divBdr>
                <w:top w:val="none" w:sz="0" w:space="0" w:color="auto"/>
                <w:left w:val="none" w:sz="0" w:space="0" w:color="auto"/>
                <w:bottom w:val="none" w:sz="0" w:space="0" w:color="auto"/>
                <w:right w:val="none" w:sz="0" w:space="0" w:color="auto"/>
              </w:divBdr>
            </w:div>
            <w:div w:id="766536497">
              <w:marLeft w:val="0"/>
              <w:marRight w:val="0"/>
              <w:marTop w:val="0"/>
              <w:marBottom w:val="0"/>
              <w:divBdr>
                <w:top w:val="none" w:sz="0" w:space="0" w:color="auto"/>
                <w:left w:val="none" w:sz="0" w:space="0" w:color="auto"/>
                <w:bottom w:val="none" w:sz="0" w:space="0" w:color="auto"/>
                <w:right w:val="none" w:sz="0" w:space="0" w:color="auto"/>
              </w:divBdr>
            </w:div>
            <w:div w:id="1836846947">
              <w:marLeft w:val="0"/>
              <w:marRight w:val="0"/>
              <w:marTop w:val="0"/>
              <w:marBottom w:val="0"/>
              <w:divBdr>
                <w:top w:val="none" w:sz="0" w:space="0" w:color="auto"/>
                <w:left w:val="none" w:sz="0" w:space="0" w:color="auto"/>
                <w:bottom w:val="none" w:sz="0" w:space="0" w:color="auto"/>
                <w:right w:val="none" w:sz="0" w:space="0" w:color="auto"/>
              </w:divBdr>
            </w:div>
            <w:div w:id="1523470595">
              <w:marLeft w:val="0"/>
              <w:marRight w:val="0"/>
              <w:marTop w:val="0"/>
              <w:marBottom w:val="0"/>
              <w:divBdr>
                <w:top w:val="none" w:sz="0" w:space="0" w:color="auto"/>
                <w:left w:val="none" w:sz="0" w:space="0" w:color="auto"/>
                <w:bottom w:val="none" w:sz="0" w:space="0" w:color="auto"/>
                <w:right w:val="none" w:sz="0" w:space="0" w:color="auto"/>
              </w:divBdr>
            </w:div>
            <w:div w:id="1962613693">
              <w:marLeft w:val="0"/>
              <w:marRight w:val="0"/>
              <w:marTop w:val="0"/>
              <w:marBottom w:val="0"/>
              <w:divBdr>
                <w:top w:val="none" w:sz="0" w:space="0" w:color="auto"/>
                <w:left w:val="none" w:sz="0" w:space="0" w:color="auto"/>
                <w:bottom w:val="none" w:sz="0" w:space="0" w:color="auto"/>
                <w:right w:val="none" w:sz="0" w:space="0" w:color="auto"/>
              </w:divBdr>
            </w:div>
            <w:div w:id="632710654">
              <w:marLeft w:val="0"/>
              <w:marRight w:val="0"/>
              <w:marTop w:val="0"/>
              <w:marBottom w:val="0"/>
              <w:divBdr>
                <w:top w:val="none" w:sz="0" w:space="0" w:color="auto"/>
                <w:left w:val="none" w:sz="0" w:space="0" w:color="auto"/>
                <w:bottom w:val="none" w:sz="0" w:space="0" w:color="auto"/>
                <w:right w:val="none" w:sz="0" w:space="0" w:color="auto"/>
              </w:divBdr>
            </w:div>
            <w:div w:id="1472558537">
              <w:marLeft w:val="0"/>
              <w:marRight w:val="0"/>
              <w:marTop w:val="0"/>
              <w:marBottom w:val="0"/>
              <w:divBdr>
                <w:top w:val="none" w:sz="0" w:space="0" w:color="auto"/>
                <w:left w:val="none" w:sz="0" w:space="0" w:color="auto"/>
                <w:bottom w:val="none" w:sz="0" w:space="0" w:color="auto"/>
                <w:right w:val="none" w:sz="0" w:space="0" w:color="auto"/>
              </w:divBdr>
            </w:div>
            <w:div w:id="1477724032">
              <w:marLeft w:val="0"/>
              <w:marRight w:val="0"/>
              <w:marTop w:val="0"/>
              <w:marBottom w:val="0"/>
              <w:divBdr>
                <w:top w:val="none" w:sz="0" w:space="0" w:color="auto"/>
                <w:left w:val="none" w:sz="0" w:space="0" w:color="auto"/>
                <w:bottom w:val="none" w:sz="0" w:space="0" w:color="auto"/>
                <w:right w:val="none" w:sz="0" w:space="0" w:color="auto"/>
              </w:divBdr>
            </w:div>
            <w:div w:id="331375493">
              <w:marLeft w:val="0"/>
              <w:marRight w:val="0"/>
              <w:marTop w:val="0"/>
              <w:marBottom w:val="0"/>
              <w:divBdr>
                <w:top w:val="none" w:sz="0" w:space="0" w:color="auto"/>
                <w:left w:val="none" w:sz="0" w:space="0" w:color="auto"/>
                <w:bottom w:val="none" w:sz="0" w:space="0" w:color="auto"/>
                <w:right w:val="none" w:sz="0" w:space="0" w:color="auto"/>
              </w:divBdr>
            </w:div>
            <w:div w:id="211965637">
              <w:marLeft w:val="0"/>
              <w:marRight w:val="0"/>
              <w:marTop w:val="0"/>
              <w:marBottom w:val="0"/>
              <w:divBdr>
                <w:top w:val="none" w:sz="0" w:space="0" w:color="auto"/>
                <w:left w:val="none" w:sz="0" w:space="0" w:color="auto"/>
                <w:bottom w:val="none" w:sz="0" w:space="0" w:color="auto"/>
                <w:right w:val="none" w:sz="0" w:space="0" w:color="auto"/>
              </w:divBdr>
            </w:div>
            <w:div w:id="1422488213">
              <w:marLeft w:val="0"/>
              <w:marRight w:val="0"/>
              <w:marTop w:val="0"/>
              <w:marBottom w:val="0"/>
              <w:divBdr>
                <w:top w:val="none" w:sz="0" w:space="0" w:color="auto"/>
                <w:left w:val="none" w:sz="0" w:space="0" w:color="auto"/>
                <w:bottom w:val="none" w:sz="0" w:space="0" w:color="auto"/>
                <w:right w:val="none" w:sz="0" w:space="0" w:color="auto"/>
              </w:divBdr>
            </w:div>
            <w:div w:id="1628393279">
              <w:marLeft w:val="0"/>
              <w:marRight w:val="0"/>
              <w:marTop w:val="0"/>
              <w:marBottom w:val="0"/>
              <w:divBdr>
                <w:top w:val="none" w:sz="0" w:space="0" w:color="auto"/>
                <w:left w:val="none" w:sz="0" w:space="0" w:color="auto"/>
                <w:bottom w:val="none" w:sz="0" w:space="0" w:color="auto"/>
                <w:right w:val="none" w:sz="0" w:space="0" w:color="auto"/>
              </w:divBdr>
            </w:div>
            <w:div w:id="1150636143">
              <w:marLeft w:val="0"/>
              <w:marRight w:val="0"/>
              <w:marTop w:val="0"/>
              <w:marBottom w:val="0"/>
              <w:divBdr>
                <w:top w:val="none" w:sz="0" w:space="0" w:color="auto"/>
                <w:left w:val="none" w:sz="0" w:space="0" w:color="auto"/>
                <w:bottom w:val="none" w:sz="0" w:space="0" w:color="auto"/>
                <w:right w:val="none" w:sz="0" w:space="0" w:color="auto"/>
              </w:divBdr>
            </w:div>
            <w:div w:id="1065566083">
              <w:marLeft w:val="0"/>
              <w:marRight w:val="0"/>
              <w:marTop w:val="0"/>
              <w:marBottom w:val="0"/>
              <w:divBdr>
                <w:top w:val="none" w:sz="0" w:space="0" w:color="auto"/>
                <w:left w:val="none" w:sz="0" w:space="0" w:color="auto"/>
                <w:bottom w:val="none" w:sz="0" w:space="0" w:color="auto"/>
                <w:right w:val="none" w:sz="0" w:space="0" w:color="auto"/>
              </w:divBdr>
            </w:div>
            <w:div w:id="280695563">
              <w:marLeft w:val="0"/>
              <w:marRight w:val="0"/>
              <w:marTop w:val="0"/>
              <w:marBottom w:val="0"/>
              <w:divBdr>
                <w:top w:val="none" w:sz="0" w:space="0" w:color="auto"/>
                <w:left w:val="none" w:sz="0" w:space="0" w:color="auto"/>
                <w:bottom w:val="none" w:sz="0" w:space="0" w:color="auto"/>
                <w:right w:val="none" w:sz="0" w:space="0" w:color="auto"/>
              </w:divBdr>
            </w:div>
            <w:div w:id="562255010">
              <w:marLeft w:val="0"/>
              <w:marRight w:val="0"/>
              <w:marTop w:val="0"/>
              <w:marBottom w:val="0"/>
              <w:divBdr>
                <w:top w:val="none" w:sz="0" w:space="0" w:color="auto"/>
                <w:left w:val="none" w:sz="0" w:space="0" w:color="auto"/>
                <w:bottom w:val="none" w:sz="0" w:space="0" w:color="auto"/>
                <w:right w:val="none" w:sz="0" w:space="0" w:color="auto"/>
              </w:divBdr>
            </w:div>
            <w:div w:id="1943537610">
              <w:marLeft w:val="0"/>
              <w:marRight w:val="0"/>
              <w:marTop w:val="0"/>
              <w:marBottom w:val="0"/>
              <w:divBdr>
                <w:top w:val="none" w:sz="0" w:space="0" w:color="auto"/>
                <w:left w:val="none" w:sz="0" w:space="0" w:color="auto"/>
                <w:bottom w:val="none" w:sz="0" w:space="0" w:color="auto"/>
                <w:right w:val="none" w:sz="0" w:space="0" w:color="auto"/>
              </w:divBdr>
            </w:div>
            <w:div w:id="1451123194">
              <w:marLeft w:val="0"/>
              <w:marRight w:val="0"/>
              <w:marTop w:val="0"/>
              <w:marBottom w:val="0"/>
              <w:divBdr>
                <w:top w:val="none" w:sz="0" w:space="0" w:color="auto"/>
                <w:left w:val="none" w:sz="0" w:space="0" w:color="auto"/>
                <w:bottom w:val="none" w:sz="0" w:space="0" w:color="auto"/>
                <w:right w:val="none" w:sz="0" w:space="0" w:color="auto"/>
              </w:divBdr>
            </w:div>
            <w:div w:id="1749379051">
              <w:marLeft w:val="0"/>
              <w:marRight w:val="0"/>
              <w:marTop w:val="0"/>
              <w:marBottom w:val="0"/>
              <w:divBdr>
                <w:top w:val="none" w:sz="0" w:space="0" w:color="auto"/>
                <w:left w:val="none" w:sz="0" w:space="0" w:color="auto"/>
                <w:bottom w:val="none" w:sz="0" w:space="0" w:color="auto"/>
                <w:right w:val="none" w:sz="0" w:space="0" w:color="auto"/>
              </w:divBdr>
            </w:div>
            <w:div w:id="1436291247">
              <w:marLeft w:val="0"/>
              <w:marRight w:val="0"/>
              <w:marTop w:val="0"/>
              <w:marBottom w:val="0"/>
              <w:divBdr>
                <w:top w:val="none" w:sz="0" w:space="0" w:color="auto"/>
                <w:left w:val="none" w:sz="0" w:space="0" w:color="auto"/>
                <w:bottom w:val="none" w:sz="0" w:space="0" w:color="auto"/>
                <w:right w:val="none" w:sz="0" w:space="0" w:color="auto"/>
              </w:divBdr>
            </w:div>
            <w:div w:id="75251877">
              <w:marLeft w:val="0"/>
              <w:marRight w:val="0"/>
              <w:marTop w:val="0"/>
              <w:marBottom w:val="0"/>
              <w:divBdr>
                <w:top w:val="none" w:sz="0" w:space="0" w:color="auto"/>
                <w:left w:val="none" w:sz="0" w:space="0" w:color="auto"/>
                <w:bottom w:val="none" w:sz="0" w:space="0" w:color="auto"/>
                <w:right w:val="none" w:sz="0" w:space="0" w:color="auto"/>
              </w:divBdr>
            </w:div>
            <w:div w:id="235021134">
              <w:marLeft w:val="0"/>
              <w:marRight w:val="0"/>
              <w:marTop w:val="0"/>
              <w:marBottom w:val="0"/>
              <w:divBdr>
                <w:top w:val="none" w:sz="0" w:space="0" w:color="auto"/>
                <w:left w:val="none" w:sz="0" w:space="0" w:color="auto"/>
                <w:bottom w:val="none" w:sz="0" w:space="0" w:color="auto"/>
                <w:right w:val="none" w:sz="0" w:space="0" w:color="auto"/>
              </w:divBdr>
            </w:div>
            <w:div w:id="2029216110">
              <w:marLeft w:val="0"/>
              <w:marRight w:val="0"/>
              <w:marTop w:val="0"/>
              <w:marBottom w:val="0"/>
              <w:divBdr>
                <w:top w:val="none" w:sz="0" w:space="0" w:color="auto"/>
                <w:left w:val="none" w:sz="0" w:space="0" w:color="auto"/>
                <w:bottom w:val="none" w:sz="0" w:space="0" w:color="auto"/>
                <w:right w:val="none" w:sz="0" w:space="0" w:color="auto"/>
              </w:divBdr>
            </w:div>
            <w:div w:id="1443921386">
              <w:marLeft w:val="0"/>
              <w:marRight w:val="0"/>
              <w:marTop w:val="0"/>
              <w:marBottom w:val="0"/>
              <w:divBdr>
                <w:top w:val="none" w:sz="0" w:space="0" w:color="auto"/>
                <w:left w:val="none" w:sz="0" w:space="0" w:color="auto"/>
                <w:bottom w:val="none" w:sz="0" w:space="0" w:color="auto"/>
                <w:right w:val="none" w:sz="0" w:space="0" w:color="auto"/>
              </w:divBdr>
            </w:div>
            <w:div w:id="757794500">
              <w:marLeft w:val="0"/>
              <w:marRight w:val="0"/>
              <w:marTop w:val="0"/>
              <w:marBottom w:val="0"/>
              <w:divBdr>
                <w:top w:val="none" w:sz="0" w:space="0" w:color="auto"/>
                <w:left w:val="none" w:sz="0" w:space="0" w:color="auto"/>
                <w:bottom w:val="none" w:sz="0" w:space="0" w:color="auto"/>
                <w:right w:val="none" w:sz="0" w:space="0" w:color="auto"/>
              </w:divBdr>
            </w:div>
            <w:div w:id="695354012">
              <w:marLeft w:val="0"/>
              <w:marRight w:val="0"/>
              <w:marTop w:val="0"/>
              <w:marBottom w:val="0"/>
              <w:divBdr>
                <w:top w:val="none" w:sz="0" w:space="0" w:color="auto"/>
                <w:left w:val="none" w:sz="0" w:space="0" w:color="auto"/>
                <w:bottom w:val="none" w:sz="0" w:space="0" w:color="auto"/>
                <w:right w:val="none" w:sz="0" w:space="0" w:color="auto"/>
              </w:divBdr>
            </w:div>
            <w:div w:id="1993171187">
              <w:marLeft w:val="0"/>
              <w:marRight w:val="0"/>
              <w:marTop w:val="0"/>
              <w:marBottom w:val="0"/>
              <w:divBdr>
                <w:top w:val="none" w:sz="0" w:space="0" w:color="auto"/>
                <w:left w:val="none" w:sz="0" w:space="0" w:color="auto"/>
                <w:bottom w:val="none" w:sz="0" w:space="0" w:color="auto"/>
                <w:right w:val="none" w:sz="0" w:space="0" w:color="auto"/>
              </w:divBdr>
            </w:div>
            <w:div w:id="21907173">
              <w:marLeft w:val="0"/>
              <w:marRight w:val="0"/>
              <w:marTop w:val="0"/>
              <w:marBottom w:val="0"/>
              <w:divBdr>
                <w:top w:val="none" w:sz="0" w:space="0" w:color="auto"/>
                <w:left w:val="none" w:sz="0" w:space="0" w:color="auto"/>
                <w:bottom w:val="none" w:sz="0" w:space="0" w:color="auto"/>
                <w:right w:val="none" w:sz="0" w:space="0" w:color="auto"/>
              </w:divBdr>
            </w:div>
            <w:div w:id="1457219744">
              <w:marLeft w:val="0"/>
              <w:marRight w:val="0"/>
              <w:marTop w:val="0"/>
              <w:marBottom w:val="0"/>
              <w:divBdr>
                <w:top w:val="none" w:sz="0" w:space="0" w:color="auto"/>
                <w:left w:val="none" w:sz="0" w:space="0" w:color="auto"/>
                <w:bottom w:val="none" w:sz="0" w:space="0" w:color="auto"/>
                <w:right w:val="none" w:sz="0" w:space="0" w:color="auto"/>
              </w:divBdr>
            </w:div>
            <w:div w:id="1759717407">
              <w:marLeft w:val="0"/>
              <w:marRight w:val="0"/>
              <w:marTop w:val="0"/>
              <w:marBottom w:val="0"/>
              <w:divBdr>
                <w:top w:val="none" w:sz="0" w:space="0" w:color="auto"/>
                <w:left w:val="none" w:sz="0" w:space="0" w:color="auto"/>
                <w:bottom w:val="none" w:sz="0" w:space="0" w:color="auto"/>
                <w:right w:val="none" w:sz="0" w:space="0" w:color="auto"/>
              </w:divBdr>
            </w:div>
            <w:div w:id="1404449505">
              <w:marLeft w:val="0"/>
              <w:marRight w:val="0"/>
              <w:marTop w:val="0"/>
              <w:marBottom w:val="0"/>
              <w:divBdr>
                <w:top w:val="none" w:sz="0" w:space="0" w:color="auto"/>
                <w:left w:val="none" w:sz="0" w:space="0" w:color="auto"/>
                <w:bottom w:val="none" w:sz="0" w:space="0" w:color="auto"/>
                <w:right w:val="none" w:sz="0" w:space="0" w:color="auto"/>
              </w:divBdr>
            </w:div>
            <w:div w:id="18164870">
              <w:marLeft w:val="0"/>
              <w:marRight w:val="0"/>
              <w:marTop w:val="0"/>
              <w:marBottom w:val="0"/>
              <w:divBdr>
                <w:top w:val="none" w:sz="0" w:space="0" w:color="auto"/>
                <w:left w:val="none" w:sz="0" w:space="0" w:color="auto"/>
                <w:bottom w:val="none" w:sz="0" w:space="0" w:color="auto"/>
                <w:right w:val="none" w:sz="0" w:space="0" w:color="auto"/>
              </w:divBdr>
            </w:div>
            <w:div w:id="541332944">
              <w:marLeft w:val="0"/>
              <w:marRight w:val="0"/>
              <w:marTop w:val="0"/>
              <w:marBottom w:val="0"/>
              <w:divBdr>
                <w:top w:val="none" w:sz="0" w:space="0" w:color="auto"/>
                <w:left w:val="none" w:sz="0" w:space="0" w:color="auto"/>
                <w:bottom w:val="none" w:sz="0" w:space="0" w:color="auto"/>
                <w:right w:val="none" w:sz="0" w:space="0" w:color="auto"/>
              </w:divBdr>
            </w:div>
            <w:div w:id="1697585661">
              <w:marLeft w:val="0"/>
              <w:marRight w:val="0"/>
              <w:marTop w:val="0"/>
              <w:marBottom w:val="0"/>
              <w:divBdr>
                <w:top w:val="none" w:sz="0" w:space="0" w:color="auto"/>
                <w:left w:val="none" w:sz="0" w:space="0" w:color="auto"/>
                <w:bottom w:val="none" w:sz="0" w:space="0" w:color="auto"/>
                <w:right w:val="none" w:sz="0" w:space="0" w:color="auto"/>
              </w:divBdr>
            </w:div>
            <w:div w:id="24454066">
              <w:marLeft w:val="0"/>
              <w:marRight w:val="0"/>
              <w:marTop w:val="0"/>
              <w:marBottom w:val="0"/>
              <w:divBdr>
                <w:top w:val="none" w:sz="0" w:space="0" w:color="auto"/>
                <w:left w:val="none" w:sz="0" w:space="0" w:color="auto"/>
                <w:bottom w:val="none" w:sz="0" w:space="0" w:color="auto"/>
                <w:right w:val="none" w:sz="0" w:space="0" w:color="auto"/>
              </w:divBdr>
            </w:div>
            <w:div w:id="27027755">
              <w:marLeft w:val="0"/>
              <w:marRight w:val="0"/>
              <w:marTop w:val="0"/>
              <w:marBottom w:val="0"/>
              <w:divBdr>
                <w:top w:val="none" w:sz="0" w:space="0" w:color="auto"/>
                <w:left w:val="none" w:sz="0" w:space="0" w:color="auto"/>
                <w:bottom w:val="none" w:sz="0" w:space="0" w:color="auto"/>
                <w:right w:val="none" w:sz="0" w:space="0" w:color="auto"/>
              </w:divBdr>
            </w:div>
            <w:div w:id="1206796245">
              <w:marLeft w:val="0"/>
              <w:marRight w:val="0"/>
              <w:marTop w:val="0"/>
              <w:marBottom w:val="0"/>
              <w:divBdr>
                <w:top w:val="none" w:sz="0" w:space="0" w:color="auto"/>
                <w:left w:val="none" w:sz="0" w:space="0" w:color="auto"/>
                <w:bottom w:val="none" w:sz="0" w:space="0" w:color="auto"/>
                <w:right w:val="none" w:sz="0" w:space="0" w:color="auto"/>
              </w:divBdr>
            </w:div>
            <w:div w:id="1926450739">
              <w:marLeft w:val="0"/>
              <w:marRight w:val="0"/>
              <w:marTop w:val="0"/>
              <w:marBottom w:val="0"/>
              <w:divBdr>
                <w:top w:val="none" w:sz="0" w:space="0" w:color="auto"/>
                <w:left w:val="none" w:sz="0" w:space="0" w:color="auto"/>
                <w:bottom w:val="none" w:sz="0" w:space="0" w:color="auto"/>
                <w:right w:val="none" w:sz="0" w:space="0" w:color="auto"/>
              </w:divBdr>
            </w:div>
            <w:div w:id="640117993">
              <w:marLeft w:val="0"/>
              <w:marRight w:val="0"/>
              <w:marTop w:val="0"/>
              <w:marBottom w:val="0"/>
              <w:divBdr>
                <w:top w:val="none" w:sz="0" w:space="0" w:color="auto"/>
                <w:left w:val="none" w:sz="0" w:space="0" w:color="auto"/>
                <w:bottom w:val="none" w:sz="0" w:space="0" w:color="auto"/>
                <w:right w:val="none" w:sz="0" w:space="0" w:color="auto"/>
              </w:divBdr>
            </w:div>
            <w:div w:id="1584143833">
              <w:marLeft w:val="0"/>
              <w:marRight w:val="0"/>
              <w:marTop w:val="0"/>
              <w:marBottom w:val="0"/>
              <w:divBdr>
                <w:top w:val="none" w:sz="0" w:space="0" w:color="auto"/>
                <w:left w:val="none" w:sz="0" w:space="0" w:color="auto"/>
                <w:bottom w:val="none" w:sz="0" w:space="0" w:color="auto"/>
                <w:right w:val="none" w:sz="0" w:space="0" w:color="auto"/>
              </w:divBdr>
            </w:div>
            <w:div w:id="585306477">
              <w:marLeft w:val="0"/>
              <w:marRight w:val="0"/>
              <w:marTop w:val="0"/>
              <w:marBottom w:val="0"/>
              <w:divBdr>
                <w:top w:val="none" w:sz="0" w:space="0" w:color="auto"/>
                <w:left w:val="none" w:sz="0" w:space="0" w:color="auto"/>
                <w:bottom w:val="none" w:sz="0" w:space="0" w:color="auto"/>
                <w:right w:val="none" w:sz="0" w:space="0" w:color="auto"/>
              </w:divBdr>
            </w:div>
            <w:div w:id="56557796">
              <w:marLeft w:val="0"/>
              <w:marRight w:val="0"/>
              <w:marTop w:val="0"/>
              <w:marBottom w:val="0"/>
              <w:divBdr>
                <w:top w:val="none" w:sz="0" w:space="0" w:color="auto"/>
                <w:left w:val="none" w:sz="0" w:space="0" w:color="auto"/>
                <w:bottom w:val="none" w:sz="0" w:space="0" w:color="auto"/>
                <w:right w:val="none" w:sz="0" w:space="0" w:color="auto"/>
              </w:divBdr>
            </w:div>
            <w:div w:id="968824648">
              <w:marLeft w:val="0"/>
              <w:marRight w:val="0"/>
              <w:marTop w:val="0"/>
              <w:marBottom w:val="0"/>
              <w:divBdr>
                <w:top w:val="none" w:sz="0" w:space="0" w:color="auto"/>
                <w:left w:val="none" w:sz="0" w:space="0" w:color="auto"/>
                <w:bottom w:val="none" w:sz="0" w:space="0" w:color="auto"/>
                <w:right w:val="none" w:sz="0" w:space="0" w:color="auto"/>
              </w:divBdr>
            </w:div>
            <w:div w:id="843401102">
              <w:marLeft w:val="0"/>
              <w:marRight w:val="0"/>
              <w:marTop w:val="0"/>
              <w:marBottom w:val="0"/>
              <w:divBdr>
                <w:top w:val="none" w:sz="0" w:space="0" w:color="auto"/>
                <w:left w:val="none" w:sz="0" w:space="0" w:color="auto"/>
                <w:bottom w:val="none" w:sz="0" w:space="0" w:color="auto"/>
                <w:right w:val="none" w:sz="0" w:space="0" w:color="auto"/>
              </w:divBdr>
            </w:div>
            <w:div w:id="1093742121">
              <w:marLeft w:val="0"/>
              <w:marRight w:val="0"/>
              <w:marTop w:val="0"/>
              <w:marBottom w:val="0"/>
              <w:divBdr>
                <w:top w:val="none" w:sz="0" w:space="0" w:color="auto"/>
                <w:left w:val="none" w:sz="0" w:space="0" w:color="auto"/>
                <w:bottom w:val="none" w:sz="0" w:space="0" w:color="auto"/>
                <w:right w:val="none" w:sz="0" w:space="0" w:color="auto"/>
              </w:divBdr>
            </w:div>
            <w:div w:id="2086025325">
              <w:marLeft w:val="0"/>
              <w:marRight w:val="0"/>
              <w:marTop w:val="0"/>
              <w:marBottom w:val="0"/>
              <w:divBdr>
                <w:top w:val="none" w:sz="0" w:space="0" w:color="auto"/>
                <w:left w:val="none" w:sz="0" w:space="0" w:color="auto"/>
                <w:bottom w:val="none" w:sz="0" w:space="0" w:color="auto"/>
                <w:right w:val="none" w:sz="0" w:space="0" w:color="auto"/>
              </w:divBdr>
            </w:div>
            <w:div w:id="1095898996">
              <w:marLeft w:val="0"/>
              <w:marRight w:val="0"/>
              <w:marTop w:val="0"/>
              <w:marBottom w:val="0"/>
              <w:divBdr>
                <w:top w:val="none" w:sz="0" w:space="0" w:color="auto"/>
                <w:left w:val="none" w:sz="0" w:space="0" w:color="auto"/>
                <w:bottom w:val="none" w:sz="0" w:space="0" w:color="auto"/>
                <w:right w:val="none" w:sz="0" w:space="0" w:color="auto"/>
              </w:divBdr>
            </w:div>
            <w:div w:id="1548839071">
              <w:marLeft w:val="0"/>
              <w:marRight w:val="0"/>
              <w:marTop w:val="0"/>
              <w:marBottom w:val="0"/>
              <w:divBdr>
                <w:top w:val="none" w:sz="0" w:space="0" w:color="auto"/>
                <w:left w:val="none" w:sz="0" w:space="0" w:color="auto"/>
                <w:bottom w:val="none" w:sz="0" w:space="0" w:color="auto"/>
                <w:right w:val="none" w:sz="0" w:space="0" w:color="auto"/>
              </w:divBdr>
            </w:div>
            <w:div w:id="1187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8193">
      <w:bodyDiv w:val="1"/>
      <w:marLeft w:val="0"/>
      <w:marRight w:val="0"/>
      <w:marTop w:val="0"/>
      <w:marBottom w:val="0"/>
      <w:divBdr>
        <w:top w:val="none" w:sz="0" w:space="0" w:color="auto"/>
        <w:left w:val="none" w:sz="0" w:space="0" w:color="auto"/>
        <w:bottom w:val="none" w:sz="0" w:space="0" w:color="auto"/>
        <w:right w:val="none" w:sz="0" w:space="0" w:color="auto"/>
      </w:divBdr>
      <w:divsChild>
        <w:div w:id="1490293677">
          <w:marLeft w:val="0"/>
          <w:marRight w:val="0"/>
          <w:marTop w:val="0"/>
          <w:marBottom w:val="0"/>
          <w:divBdr>
            <w:top w:val="none" w:sz="0" w:space="0" w:color="auto"/>
            <w:left w:val="none" w:sz="0" w:space="0" w:color="auto"/>
            <w:bottom w:val="none" w:sz="0" w:space="0" w:color="auto"/>
            <w:right w:val="none" w:sz="0" w:space="0" w:color="auto"/>
          </w:divBdr>
          <w:divsChild>
            <w:div w:id="1426537043">
              <w:marLeft w:val="0"/>
              <w:marRight w:val="0"/>
              <w:marTop w:val="0"/>
              <w:marBottom w:val="0"/>
              <w:divBdr>
                <w:top w:val="none" w:sz="0" w:space="0" w:color="auto"/>
                <w:left w:val="none" w:sz="0" w:space="0" w:color="auto"/>
                <w:bottom w:val="none" w:sz="0" w:space="0" w:color="auto"/>
                <w:right w:val="none" w:sz="0" w:space="0" w:color="auto"/>
              </w:divBdr>
            </w:div>
            <w:div w:id="777681813">
              <w:marLeft w:val="0"/>
              <w:marRight w:val="0"/>
              <w:marTop w:val="0"/>
              <w:marBottom w:val="0"/>
              <w:divBdr>
                <w:top w:val="none" w:sz="0" w:space="0" w:color="auto"/>
                <w:left w:val="none" w:sz="0" w:space="0" w:color="auto"/>
                <w:bottom w:val="none" w:sz="0" w:space="0" w:color="auto"/>
                <w:right w:val="none" w:sz="0" w:space="0" w:color="auto"/>
              </w:divBdr>
            </w:div>
            <w:div w:id="542519053">
              <w:marLeft w:val="0"/>
              <w:marRight w:val="0"/>
              <w:marTop w:val="0"/>
              <w:marBottom w:val="0"/>
              <w:divBdr>
                <w:top w:val="none" w:sz="0" w:space="0" w:color="auto"/>
                <w:left w:val="none" w:sz="0" w:space="0" w:color="auto"/>
                <w:bottom w:val="none" w:sz="0" w:space="0" w:color="auto"/>
                <w:right w:val="none" w:sz="0" w:space="0" w:color="auto"/>
              </w:divBdr>
            </w:div>
            <w:div w:id="218130064">
              <w:marLeft w:val="0"/>
              <w:marRight w:val="0"/>
              <w:marTop w:val="0"/>
              <w:marBottom w:val="0"/>
              <w:divBdr>
                <w:top w:val="none" w:sz="0" w:space="0" w:color="auto"/>
                <w:left w:val="none" w:sz="0" w:space="0" w:color="auto"/>
                <w:bottom w:val="none" w:sz="0" w:space="0" w:color="auto"/>
                <w:right w:val="none" w:sz="0" w:space="0" w:color="auto"/>
              </w:divBdr>
            </w:div>
            <w:div w:id="960838762">
              <w:marLeft w:val="0"/>
              <w:marRight w:val="0"/>
              <w:marTop w:val="0"/>
              <w:marBottom w:val="0"/>
              <w:divBdr>
                <w:top w:val="none" w:sz="0" w:space="0" w:color="auto"/>
                <w:left w:val="none" w:sz="0" w:space="0" w:color="auto"/>
                <w:bottom w:val="none" w:sz="0" w:space="0" w:color="auto"/>
                <w:right w:val="none" w:sz="0" w:space="0" w:color="auto"/>
              </w:divBdr>
            </w:div>
            <w:div w:id="1473980404">
              <w:marLeft w:val="0"/>
              <w:marRight w:val="0"/>
              <w:marTop w:val="0"/>
              <w:marBottom w:val="0"/>
              <w:divBdr>
                <w:top w:val="none" w:sz="0" w:space="0" w:color="auto"/>
                <w:left w:val="none" w:sz="0" w:space="0" w:color="auto"/>
                <w:bottom w:val="none" w:sz="0" w:space="0" w:color="auto"/>
                <w:right w:val="none" w:sz="0" w:space="0" w:color="auto"/>
              </w:divBdr>
            </w:div>
            <w:div w:id="1222668527">
              <w:marLeft w:val="0"/>
              <w:marRight w:val="0"/>
              <w:marTop w:val="0"/>
              <w:marBottom w:val="0"/>
              <w:divBdr>
                <w:top w:val="none" w:sz="0" w:space="0" w:color="auto"/>
                <w:left w:val="none" w:sz="0" w:space="0" w:color="auto"/>
                <w:bottom w:val="none" w:sz="0" w:space="0" w:color="auto"/>
                <w:right w:val="none" w:sz="0" w:space="0" w:color="auto"/>
              </w:divBdr>
            </w:div>
            <w:div w:id="822043199">
              <w:marLeft w:val="0"/>
              <w:marRight w:val="0"/>
              <w:marTop w:val="0"/>
              <w:marBottom w:val="0"/>
              <w:divBdr>
                <w:top w:val="none" w:sz="0" w:space="0" w:color="auto"/>
                <w:left w:val="none" w:sz="0" w:space="0" w:color="auto"/>
                <w:bottom w:val="none" w:sz="0" w:space="0" w:color="auto"/>
                <w:right w:val="none" w:sz="0" w:space="0" w:color="auto"/>
              </w:divBdr>
            </w:div>
            <w:div w:id="518663969">
              <w:marLeft w:val="0"/>
              <w:marRight w:val="0"/>
              <w:marTop w:val="0"/>
              <w:marBottom w:val="0"/>
              <w:divBdr>
                <w:top w:val="none" w:sz="0" w:space="0" w:color="auto"/>
                <w:left w:val="none" w:sz="0" w:space="0" w:color="auto"/>
                <w:bottom w:val="none" w:sz="0" w:space="0" w:color="auto"/>
                <w:right w:val="none" w:sz="0" w:space="0" w:color="auto"/>
              </w:divBdr>
            </w:div>
            <w:div w:id="710961112">
              <w:marLeft w:val="0"/>
              <w:marRight w:val="0"/>
              <w:marTop w:val="0"/>
              <w:marBottom w:val="0"/>
              <w:divBdr>
                <w:top w:val="none" w:sz="0" w:space="0" w:color="auto"/>
                <w:left w:val="none" w:sz="0" w:space="0" w:color="auto"/>
                <w:bottom w:val="none" w:sz="0" w:space="0" w:color="auto"/>
                <w:right w:val="none" w:sz="0" w:space="0" w:color="auto"/>
              </w:divBdr>
            </w:div>
            <w:div w:id="1820422462">
              <w:marLeft w:val="0"/>
              <w:marRight w:val="0"/>
              <w:marTop w:val="0"/>
              <w:marBottom w:val="0"/>
              <w:divBdr>
                <w:top w:val="none" w:sz="0" w:space="0" w:color="auto"/>
                <w:left w:val="none" w:sz="0" w:space="0" w:color="auto"/>
                <w:bottom w:val="none" w:sz="0" w:space="0" w:color="auto"/>
                <w:right w:val="none" w:sz="0" w:space="0" w:color="auto"/>
              </w:divBdr>
            </w:div>
            <w:div w:id="215091933">
              <w:marLeft w:val="0"/>
              <w:marRight w:val="0"/>
              <w:marTop w:val="0"/>
              <w:marBottom w:val="0"/>
              <w:divBdr>
                <w:top w:val="none" w:sz="0" w:space="0" w:color="auto"/>
                <w:left w:val="none" w:sz="0" w:space="0" w:color="auto"/>
                <w:bottom w:val="none" w:sz="0" w:space="0" w:color="auto"/>
                <w:right w:val="none" w:sz="0" w:space="0" w:color="auto"/>
              </w:divBdr>
            </w:div>
            <w:div w:id="993294645">
              <w:marLeft w:val="0"/>
              <w:marRight w:val="0"/>
              <w:marTop w:val="0"/>
              <w:marBottom w:val="0"/>
              <w:divBdr>
                <w:top w:val="none" w:sz="0" w:space="0" w:color="auto"/>
                <w:left w:val="none" w:sz="0" w:space="0" w:color="auto"/>
                <w:bottom w:val="none" w:sz="0" w:space="0" w:color="auto"/>
                <w:right w:val="none" w:sz="0" w:space="0" w:color="auto"/>
              </w:divBdr>
            </w:div>
            <w:div w:id="596986332">
              <w:marLeft w:val="0"/>
              <w:marRight w:val="0"/>
              <w:marTop w:val="0"/>
              <w:marBottom w:val="0"/>
              <w:divBdr>
                <w:top w:val="none" w:sz="0" w:space="0" w:color="auto"/>
                <w:left w:val="none" w:sz="0" w:space="0" w:color="auto"/>
                <w:bottom w:val="none" w:sz="0" w:space="0" w:color="auto"/>
                <w:right w:val="none" w:sz="0" w:space="0" w:color="auto"/>
              </w:divBdr>
            </w:div>
            <w:div w:id="417796301">
              <w:marLeft w:val="0"/>
              <w:marRight w:val="0"/>
              <w:marTop w:val="0"/>
              <w:marBottom w:val="0"/>
              <w:divBdr>
                <w:top w:val="none" w:sz="0" w:space="0" w:color="auto"/>
                <w:left w:val="none" w:sz="0" w:space="0" w:color="auto"/>
                <w:bottom w:val="none" w:sz="0" w:space="0" w:color="auto"/>
                <w:right w:val="none" w:sz="0" w:space="0" w:color="auto"/>
              </w:divBdr>
            </w:div>
            <w:div w:id="286353820">
              <w:marLeft w:val="0"/>
              <w:marRight w:val="0"/>
              <w:marTop w:val="0"/>
              <w:marBottom w:val="0"/>
              <w:divBdr>
                <w:top w:val="none" w:sz="0" w:space="0" w:color="auto"/>
                <w:left w:val="none" w:sz="0" w:space="0" w:color="auto"/>
                <w:bottom w:val="none" w:sz="0" w:space="0" w:color="auto"/>
                <w:right w:val="none" w:sz="0" w:space="0" w:color="auto"/>
              </w:divBdr>
            </w:div>
            <w:div w:id="454834597">
              <w:marLeft w:val="0"/>
              <w:marRight w:val="0"/>
              <w:marTop w:val="0"/>
              <w:marBottom w:val="0"/>
              <w:divBdr>
                <w:top w:val="none" w:sz="0" w:space="0" w:color="auto"/>
                <w:left w:val="none" w:sz="0" w:space="0" w:color="auto"/>
                <w:bottom w:val="none" w:sz="0" w:space="0" w:color="auto"/>
                <w:right w:val="none" w:sz="0" w:space="0" w:color="auto"/>
              </w:divBdr>
            </w:div>
            <w:div w:id="276645883">
              <w:marLeft w:val="0"/>
              <w:marRight w:val="0"/>
              <w:marTop w:val="0"/>
              <w:marBottom w:val="0"/>
              <w:divBdr>
                <w:top w:val="none" w:sz="0" w:space="0" w:color="auto"/>
                <w:left w:val="none" w:sz="0" w:space="0" w:color="auto"/>
                <w:bottom w:val="none" w:sz="0" w:space="0" w:color="auto"/>
                <w:right w:val="none" w:sz="0" w:space="0" w:color="auto"/>
              </w:divBdr>
            </w:div>
            <w:div w:id="150558443">
              <w:marLeft w:val="0"/>
              <w:marRight w:val="0"/>
              <w:marTop w:val="0"/>
              <w:marBottom w:val="0"/>
              <w:divBdr>
                <w:top w:val="none" w:sz="0" w:space="0" w:color="auto"/>
                <w:left w:val="none" w:sz="0" w:space="0" w:color="auto"/>
                <w:bottom w:val="none" w:sz="0" w:space="0" w:color="auto"/>
                <w:right w:val="none" w:sz="0" w:space="0" w:color="auto"/>
              </w:divBdr>
            </w:div>
            <w:div w:id="338123208">
              <w:marLeft w:val="0"/>
              <w:marRight w:val="0"/>
              <w:marTop w:val="0"/>
              <w:marBottom w:val="0"/>
              <w:divBdr>
                <w:top w:val="none" w:sz="0" w:space="0" w:color="auto"/>
                <w:left w:val="none" w:sz="0" w:space="0" w:color="auto"/>
                <w:bottom w:val="none" w:sz="0" w:space="0" w:color="auto"/>
                <w:right w:val="none" w:sz="0" w:space="0" w:color="auto"/>
              </w:divBdr>
            </w:div>
            <w:div w:id="16335">
              <w:marLeft w:val="0"/>
              <w:marRight w:val="0"/>
              <w:marTop w:val="0"/>
              <w:marBottom w:val="0"/>
              <w:divBdr>
                <w:top w:val="none" w:sz="0" w:space="0" w:color="auto"/>
                <w:left w:val="none" w:sz="0" w:space="0" w:color="auto"/>
                <w:bottom w:val="none" w:sz="0" w:space="0" w:color="auto"/>
                <w:right w:val="none" w:sz="0" w:space="0" w:color="auto"/>
              </w:divBdr>
            </w:div>
            <w:div w:id="359553957">
              <w:marLeft w:val="0"/>
              <w:marRight w:val="0"/>
              <w:marTop w:val="0"/>
              <w:marBottom w:val="0"/>
              <w:divBdr>
                <w:top w:val="none" w:sz="0" w:space="0" w:color="auto"/>
                <w:left w:val="none" w:sz="0" w:space="0" w:color="auto"/>
                <w:bottom w:val="none" w:sz="0" w:space="0" w:color="auto"/>
                <w:right w:val="none" w:sz="0" w:space="0" w:color="auto"/>
              </w:divBdr>
            </w:div>
            <w:div w:id="2099906296">
              <w:marLeft w:val="0"/>
              <w:marRight w:val="0"/>
              <w:marTop w:val="0"/>
              <w:marBottom w:val="0"/>
              <w:divBdr>
                <w:top w:val="none" w:sz="0" w:space="0" w:color="auto"/>
                <w:left w:val="none" w:sz="0" w:space="0" w:color="auto"/>
                <w:bottom w:val="none" w:sz="0" w:space="0" w:color="auto"/>
                <w:right w:val="none" w:sz="0" w:space="0" w:color="auto"/>
              </w:divBdr>
            </w:div>
            <w:div w:id="1880164577">
              <w:marLeft w:val="0"/>
              <w:marRight w:val="0"/>
              <w:marTop w:val="0"/>
              <w:marBottom w:val="0"/>
              <w:divBdr>
                <w:top w:val="none" w:sz="0" w:space="0" w:color="auto"/>
                <w:left w:val="none" w:sz="0" w:space="0" w:color="auto"/>
                <w:bottom w:val="none" w:sz="0" w:space="0" w:color="auto"/>
                <w:right w:val="none" w:sz="0" w:space="0" w:color="auto"/>
              </w:divBdr>
            </w:div>
            <w:div w:id="480007805">
              <w:marLeft w:val="0"/>
              <w:marRight w:val="0"/>
              <w:marTop w:val="0"/>
              <w:marBottom w:val="0"/>
              <w:divBdr>
                <w:top w:val="none" w:sz="0" w:space="0" w:color="auto"/>
                <w:left w:val="none" w:sz="0" w:space="0" w:color="auto"/>
                <w:bottom w:val="none" w:sz="0" w:space="0" w:color="auto"/>
                <w:right w:val="none" w:sz="0" w:space="0" w:color="auto"/>
              </w:divBdr>
            </w:div>
            <w:div w:id="374550790">
              <w:marLeft w:val="0"/>
              <w:marRight w:val="0"/>
              <w:marTop w:val="0"/>
              <w:marBottom w:val="0"/>
              <w:divBdr>
                <w:top w:val="none" w:sz="0" w:space="0" w:color="auto"/>
                <w:left w:val="none" w:sz="0" w:space="0" w:color="auto"/>
                <w:bottom w:val="none" w:sz="0" w:space="0" w:color="auto"/>
                <w:right w:val="none" w:sz="0" w:space="0" w:color="auto"/>
              </w:divBdr>
            </w:div>
            <w:div w:id="1165437680">
              <w:marLeft w:val="0"/>
              <w:marRight w:val="0"/>
              <w:marTop w:val="0"/>
              <w:marBottom w:val="0"/>
              <w:divBdr>
                <w:top w:val="none" w:sz="0" w:space="0" w:color="auto"/>
                <w:left w:val="none" w:sz="0" w:space="0" w:color="auto"/>
                <w:bottom w:val="none" w:sz="0" w:space="0" w:color="auto"/>
                <w:right w:val="none" w:sz="0" w:space="0" w:color="auto"/>
              </w:divBdr>
            </w:div>
            <w:div w:id="1330987607">
              <w:marLeft w:val="0"/>
              <w:marRight w:val="0"/>
              <w:marTop w:val="0"/>
              <w:marBottom w:val="0"/>
              <w:divBdr>
                <w:top w:val="none" w:sz="0" w:space="0" w:color="auto"/>
                <w:left w:val="none" w:sz="0" w:space="0" w:color="auto"/>
                <w:bottom w:val="none" w:sz="0" w:space="0" w:color="auto"/>
                <w:right w:val="none" w:sz="0" w:space="0" w:color="auto"/>
              </w:divBdr>
            </w:div>
            <w:div w:id="334184997">
              <w:marLeft w:val="0"/>
              <w:marRight w:val="0"/>
              <w:marTop w:val="0"/>
              <w:marBottom w:val="0"/>
              <w:divBdr>
                <w:top w:val="none" w:sz="0" w:space="0" w:color="auto"/>
                <w:left w:val="none" w:sz="0" w:space="0" w:color="auto"/>
                <w:bottom w:val="none" w:sz="0" w:space="0" w:color="auto"/>
                <w:right w:val="none" w:sz="0" w:space="0" w:color="auto"/>
              </w:divBdr>
            </w:div>
            <w:div w:id="854998924">
              <w:marLeft w:val="0"/>
              <w:marRight w:val="0"/>
              <w:marTop w:val="0"/>
              <w:marBottom w:val="0"/>
              <w:divBdr>
                <w:top w:val="none" w:sz="0" w:space="0" w:color="auto"/>
                <w:left w:val="none" w:sz="0" w:space="0" w:color="auto"/>
                <w:bottom w:val="none" w:sz="0" w:space="0" w:color="auto"/>
                <w:right w:val="none" w:sz="0" w:space="0" w:color="auto"/>
              </w:divBdr>
            </w:div>
            <w:div w:id="2058357938">
              <w:marLeft w:val="0"/>
              <w:marRight w:val="0"/>
              <w:marTop w:val="0"/>
              <w:marBottom w:val="0"/>
              <w:divBdr>
                <w:top w:val="none" w:sz="0" w:space="0" w:color="auto"/>
                <w:left w:val="none" w:sz="0" w:space="0" w:color="auto"/>
                <w:bottom w:val="none" w:sz="0" w:space="0" w:color="auto"/>
                <w:right w:val="none" w:sz="0" w:space="0" w:color="auto"/>
              </w:divBdr>
            </w:div>
            <w:div w:id="225116843">
              <w:marLeft w:val="0"/>
              <w:marRight w:val="0"/>
              <w:marTop w:val="0"/>
              <w:marBottom w:val="0"/>
              <w:divBdr>
                <w:top w:val="none" w:sz="0" w:space="0" w:color="auto"/>
                <w:left w:val="none" w:sz="0" w:space="0" w:color="auto"/>
                <w:bottom w:val="none" w:sz="0" w:space="0" w:color="auto"/>
                <w:right w:val="none" w:sz="0" w:space="0" w:color="auto"/>
              </w:divBdr>
            </w:div>
            <w:div w:id="1577014209">
              <w:marLeft w:val="0"/>
              <w:marRight w:val="0"/>
              <w:marTop w:val="0"/>
              <w:marBottom w:val="0"/>
              <w:divBdr>
                <w:top w:val="none" w:sz="0" w:space="0" w:color="auto"/>
                <w:left w:val="none" w:sz="0" w:space="0" w:color="auto"/>
                <w:bottom w:val="none" w:sz="0" w:space="0" w:color="auto"/>
                <w:right w:val="none" w:sz="0" w:space="0" w:color="auto"/>
              </w:divBdr>
            </w:div>
            <w:div w:id="1177042570">
              <w:marLeft w:val="0"/>
              <w:marRight w:val="0"/>
              <w:marTop w:val="0"/>
              <w:marBottom w:val="0"/>
              <w:divBdr>
                <w:top w:val="none" w:sz="0" w:space="0" w:color="auto"/>
                <w:left w:val="none" w:sz="0" w:space="0" w:color="auto"/>
                <w:bottom w:val="none" w:sz="0" w:space="0" w:color="auto"/>
                <w:right w:val="none" w:sz="0" w:space="0" w:color="auto"/>
              </w:divBdr>
            </w:div>
            <w:div w:id="1136754362">
              <w:marLeft w:val="0"/>
              <w:marRight w:val="0"/>
              <w:marTop w:val="0"/>
              <w:marBottom w:val="0"/>
              <w:divBdr>
                <w:top w:val="none" w:sz="0" w:space="0" w:color="auto"/>
                <w:left w:val="none" w:sz="0" w:space="0" w:color="auto"/>
                <w:bottom w:val="none" w:sz="0" w:space="0" w:color="auto"/>
                <w:right w:val="none" w:sz="0" w:space="0" w:color="auto"/>
              </w:divBdr>
            </w:div>
            <w:div w:id="1589382753">
              <w:marLeft w:val="0"/>
              <w:marRight w:val="0"/>
              <w:marTop w:val="0"/>
              <w:marBottom w:val="0"/>
              <w:divBdr>
                <w:top w:val="none" w:sz="0" w:space="0" w:color="auto"/>
                <w:left w:val="none" w:sz="0" w:space="0" w:color="auto"/>
                <w:bottom w:val="none" w:sz="0" w:space="0" w:color="auto"/>
                <w:right w:val="none" w:sz="0" w:space="0" w:color="auto"/>
              </w:divBdr>
            </w:div>
            <w:div w:id="691221144">
              <w:marLeft w:val="0"/>
              <w:marRight w:val="0"/>
              <w:marTop w:val="0"/>
              <w:marBottom w:val="0"/>
              <w:divBdr>
                <w:top w:val="none" w:sz="0" w:space="0" w:color="auto"/>
                <w:left w:val="none" w:sz="0" w:space="0" w:color="auto"/>
                <w:bottom w:val="none" w:sz="0" w:space="0" w:color="auto"/>
                <w:right w:val="none" w:sz="0" w:space="0" w:color="auto"/>
              </w:divBdr>
            </w:div>
            <w:div w:id="100807538">
              <w:marLeft w:val="0"/>
              <w:marRight w:val="0"/>
              <w:marTop w:val="0"/>
              <w:marBottom w:val="0"/>
              <w:divBdr>
                <w:top w:val="none" w:sz="0" w:space="0" w:color="auto"/>
                <w:left w:val="none" w:sz="0" w:space="0" w:color="auto"/>
                <w:bottom w:val="none" w:sz="0" w:space="0" w:color="auto"/>
                <w:right w:val="none" w:sz="0" w:space="0" w:color="auto"/>
              </w:divBdr>
            </w:div>
            <w:div w:id="559563201">
              <w:marLeft w:val="0"/>
              <w:marRight w:val="0"/>
              <w:marTop w:val="0"/>
              <w:marBottom w:val="0"/>
              <w:divBdr>
                <w:top w:val="none" w:sz="0" w:space="0" w:color="auto"/>
                <w:left w:val="none" w:sz="0" w:space="0" w:color="auto"/>
                <w:bottom w:val="none" w:sz="0" w:space="0" w:color="auto"/>
                <w:right w:val="none" w:sz="0" w:space="0" w:color="auto"/>
              </w:divBdr>
            </w:div>
            <w:div w:id="331568405">
              <w:marLeft w:val="0"/>
              <w:marRight w:val="0"/>
              <w:marTop w:val="0"/>
              <w:marBottom w:val="0"/>
              <w:divBdr>
                <w:top w:val="none" w:sz="0" w:space="0" w:color="auto"/>
                <w:left w:val="none" w:sz="0" w:space="0" w:color="auto"/>
                <w:bottom w:val="none" w:sz="0" w:space="0" w:color="auto"/>
                <w:right w:val="none" w:sz="0" w:space="0" w:color="auto"/>
              </w:divBdr>
            </w:div>
            <w:div w:id="413085523">
              <w:marLeft w:val="0"/>
              <w:marRight w:val="0"/>
              <w:marTop w:val="0"/>
              <w:marBottom w:val="0"/>
              <w:divBdr>
                <w:top w:val="none" w:sz="0" w:space="0" w:color="auto"/>
                <w:left w:val="none" w:sz="0" w:space="0" w:color="auto"/>
                <w:bottom w:val="none" w:sz="0" w:space="0" w:color="auto"/>
                <w:right w:val="none" w:sz="0" w:space="0" w:color="auto"/>
              </w:divBdr>
            </w:div>
            <w:div w:id="145125957">
              <w:marLeft w:val="0"/>
              <w:marRight w:val="0"/>
              <w:marTop w:val="0"/>
              <w:marBottom w:val="0"/>
              <w:divBdr>
                <w:top w:val="none" w:sz="0" w:space="0" w:color="auto"/>
                <w:left w:val="none" w:sz="0" w:space="0" w:color="auto"/>
                <w:bottom w:val="none" w:sz="0" w:space="0" w:color="auto"/>
                <w:right w:val="none" w:sz="0" w:space="0" w:color="auto"/>
              </w:divBdr>
            </w:div>
            <w:div w:id="1776442672">
              <w:marLeft w:val="0"/>
              <w:marRight w:val="0"/>
              <w:marTop w:val="0"/>
              <w:marBottom w:val="0"/>
              <w:divBdr>
                <w:top w:val="none" w:sz="0" w:space="0" w:color="auto"/>
                <w:left w:val="none" w:sz="0" w:space="0" w:color="auto"/>
                <w:bottom w:val="none" w:sz="0" w:space="0" w:color="auto"/>
                <w:right w:val="none" w:sz="0" w:space="0" w:color="auto"/>
              </w:divBdr>
            </w:div>
            <w:div w:id="679039818">
              <w:marLeft w:val="0"/>
              <w:marRight w:val="0"/>
              <w:marTop w:val="0"/>
              <w:marBottom w:val="0"/>
              <w:divBdr>
                <w:top w:val="none" w:sz="0" w:space="0" w:color="auto"/>
                <w:left w:val="none" w:sz="0" w:space="0" w:color="auto"/>
                <w:bottom w:val="none" w:sz="0" w:space="0" w:color="auto"/>
                <w:right w:val="none" w:sz="0" w:space="0" w:color="auto"/>
              </w:divBdr>
            </w:div>
            <w:div w:id="1658075766">
              <w:marLeft w:val="0"/>
              <w:marRight w:val="0"/>
              <w:marTop w:val="0"/>
              <w:marBottom w:val="0"/>
              <w:divBdr>
                <w:top w:val="none" w:sz="0" w:space="0" w:color="auto"/>
                <w:left w:val="none" w:sz="0" w:space="0" w:color="auto"/>
                <w:bottom w:val="none" w:sz="0" w:space="0" w:color="auto"/>
                <w:right w:val="none" w:sz="0" w:space="0" w:color="auto"/>
              </w:divBdr>
            </w:div>
            <w:div w:id="1635133128">
              <w:marLeft w:val="0"/>
              <w:marRight w:val="0"/>
              <w:marTop w:val="0"/>
              <w:marBottom w:val="0"/>
              <w:divBdr>
                <w:top w:val="none" w:sz="0" w:space="0" w:color="auto"/>
                <w:left w:val="none" w:sz="0" w:space="0" w:color="auto"/>
                <w:bottom w:val="none" w:sz="0" w:space="0" w:color="auto"/>
                <w:right w:val="none" w:sz="0" w:space="0" w:color="auto"/>
              </w:divBdr>
            </w:div>
            <w:div w:id="1714429022">
              <w:marLeft w:val="0"/>
              <w:marRight w:val="0"/>
              <w:marTop w:val="0"/>
              <w:marBottom w:val="0"/>
              <w:divBdr>
                <w:top w:val="none" w:sz="0" w:space="0" w:color="auto"/>
                <w:left w:val="none" w:sz="0" w:space="0" w:color="auto"/>
                <w:bottom w:val="none" w:sz="0" w:space="0" w:color="auto"/>
                <w:right w:val="none" w:sz="0" w:space="0" w:color="auto"/>
              </w:divBdr>
            </w:div>
            <w:div w:id="1439564434">
              <w:marLeft w:val="0"/>
              <w:marRight w:val="0"/>
              <w:marTop w:val="0"/>
              <w:marBottom w:val="0"/>
              <w:divBdr>
                <w:top w:val="none" w:sz="0" w:space="0" w:color="auto"/>
                <w:left w:val="none" w:sz="0" w:space="0" w:color="auto"/>
                <w:bottom w:val="none" w:sz="0" w:space="0" w:color="auto"/>
                <w:right w:val="none" w:sz="0" w:space="0" w:color="auto"/>
              </w:divBdr>
            </w:div>
            <w:div w:id="754084312">
              <w:marLeft w:val="0"/>
              <w:marRight w:val="0"/>
              <w:marTop w:val="0"/>
              <w:marBottom w:val="0"/>
              <w:divBdr>
                <w:top w:val="none" w:sz="0" w:space="0" w:color="auto"/>
                <w:left w:val="none" w:sz="0" w:space="0" w:color="auto"/>
                <w:bottom w:val="none" w:sz="0" w:space="0" w:color="auto"/>
                <w:right w:val="none" w:sz="0" w:space="0" w:color="auto"/>
              </w:divBdr>
            </w:div>
            <w:div w:id="430593074">
              <w:marLeft w:val="0"/>
              <w:marRight w:val="0"/>
              <w:marTop w:val="0"/>
              <w:marBottom w:val="0"/>
              <w:divBdr>
                <w:top w:val="none" w:sz="0" w:space="0" w:color="auto"/>
                <w:left w:val="none" w:sz="0" w:space="0" w:color="auto"/>
                <w:bottom w:val="none" w:sz="0" w:space="0" w:color="auto"/>
                <w:right w:val="none" w:sz="0" w:space="0" w:color="auto"/>
              </w:divBdr>
            </w:div>
            <w:div w:id="405224477">
              <w:marLeft w:val="0"/>
              <w:marRight w:val="0"/>
              <w:marTop w:val="0"/>
              <w:marBottom w:val="0"/>
              <w:divBdr>
                <w:top w:val="none" w:sz="0" w:space="0" w:color="auto"/>
                <w:left w:val="none" w:sz="0" w:space="0" w:color="auto"/>
                <w:bottom w:val="none" w:sz="0" w:space="0" w:color="auto"/>
                <w:right w:val="none" w:sz="0" w:space="0" w:color="auto"/>
              </w:divBdr>
            </w:div>
            <w:div w:id="1222910765">
              <w:marLeft w:val="0"/>
              <w:marRight w:val="0"/>
              <w:marTop w:val="0"/>
              <w:marBottom w:val="0"/>
              <w:divBdr>
                <w:top w:val="none" w:sz="0" w:space="0" w:color="auto"/>
                <w:left w:val="none" w:sz="0" w:space="0" w:color="auto"/>
                <w:bottom w:val="none" w:sz="0" w:space="0" w:color="auto"/>
                <w:right w:val="none" w:sz="0" w:space="0" w:color="auto"/>
              </w:divBdr>
            </w:div>
            <w:div w:id="367877444">
              <w:marLeft w:val="0"/>
              <w:marRight w:val="0"/>
              <w:marTop w:val="0"/>
              <w:marBottom w:val="0"/>
              <w:divBdr>
                <w:top w:val="none" w:sz="0" w:space="0" w:color="auto"/>
                <w:left w:val="none" w:sz="0" w:space="0" w:color="auto"/>
                <w:bottom w:val="none" w:sz="0" w:space="0" w:color="auto"/>
                <w:right w:val="none" w:sz="0" w:space="0" w:color="auto"/>
              </w:divBdr>
            </w:div>
            <w:div w:id="360710891">
              <w:marLeft w:val="0"/>
              <w:marRight w:val="0"/>
              <w:marTop w:val="0"/>
              <w:marBottom w:val="0"/>
              <w:divBdr>
                <w:top w:val="none" w:sz="0" w:space="0" w:color="auto"/>
                <w:left w:val="none" w:sz="0" w:space="0" w:color="auto"/>
                <w:bottom w:val="none" w:sz="0" w:space="0" w:color="auto"/>
                <w:right w:val="none" w:sz="0" w:space="0" w:color="auto"/>
              </w:divBdr>
            </w:div>
            <w:div w:id="2099330963">
              <w:marLeft w:val="0"/>
              <w:marRight w:val="0"/>
              <w:marTop w:val="0"/>
              <w:marBottom w:val="0"/>
              <w:divBdr>
                <w:top w:val="none" w:sz="0" w:space="0" w:color="auto"/>
                <w:left w:val="none" w:sz="0" w:space="0" w:color="auto"/>
                <w:bottom w:val="none" w:sz="0" w:space="0" w:color="auto"/>
                <w:right w:val="none" w:sz="0" w:space="0" w:color="auto"/>
              </w:divBdr>
            </w:div>
            <w:div w:id="140468118">
              <w:marLeft w:val="0"/>
              <w:marRight w:val="0"/>
              <w:marTop w:val="0"/>
              <w:marBottom w:val="0"/>
              <w:divBdr>
                <w:top w:val="none" w:sz="0" w:space="0" w:color="auto"/>
                <w:left w:val="none" w:sz="0" w:space="0" w:color="auto"/>
                <w:bottom w:val="none" w:sz="0" w:space="0" w:color="auto"/>
                <w:right w:val="none" w:sz="0" w:space="0" w:color="auto"/>
              </w:divBdr>
            </w:div>
            <w:div w:id="800154570">
              <w:marLeft w:val="0"/>
              <w:marRight w:val="0"/>
              <w:marTop w:val="0"/>
              <w:marBottom w:val="0"/>
              <w:divBdr>
                <w:top w:val="none" w:sz="0" w:space="0" w:color="auto"/>
                <w:left w:val="none" w:sz="0" w:space="0" w:color="auto"/>
                <w:bottom w:val="none" w:sz="0" w:space="0" w:color="auto"/>
                <w:right w:val="none" w:sz="0" w:space="0" w:color="auto"/>
              </w:divBdr>
            </w:div>
            <w:div w:id="1936858485">
              <w:marLeft w:val="0"/>
              <w:marRight w:val="0"/>
              <w:marTop w:val="0"/>
              <w:marBottom w:val="0"/>
              <w:divBdr>
                <w:top w:val="none" w:sz="0" w:space="0" w:color="auto"/>
                <w:left w:val="none" w:sz="0" w:space="0" w:color="auto"/>
                <w:bottom w:val="none" w:sz="0" w:space="0" w:color="auto"/>
                <w:right w:val="none" w:sz="0" w:space="0" w:color="auto"/>
              </w:divBdr>
            </w:div>
            <w:div w:id="774010937">
              <w:marLeft w:val="0"/>
              <w:marRight w:val="0"/>
              <w:marTop w:val="0"/>
              <w:marBottom w:val="0"/>
              <w:divBdr>
                <w:top w:val="none" w:sz="0" w:space="0" w:color="auto"/>
                <w:left w:val="none" w:sz="0" w:space="0" w:color="auto"/>
                <w:bottom w:val="none" w:sz="0" w:space="0" w:color="auto"/>
                <w:right w:val="none" w:sz="0" w:space="0" w:color="auto"/>
              </w:divBdr>
            </w:div>
            <w:div w:id="1450540139">
              <w:marLeft w:val="0"/>
              <w:marRight w:val="0"/>
              <w:marTop w:val="0"/>
              <w:marBottom w:val="0"/>
              <w:divBdr>
                <w:top w:val="none" w:sz="0" w:space="0" w:color="auto"/>
                <w:left w:val="none" w:sz="0" w:space="0" w:color="auto"/>
                <w:bottom w:val="none" w:sz="0" w:space="0" w:color="auto"/>
                <w:right w:val="none" w:sz="0" w:space="0" w:color="auto"/>
              </w:divBdr>
            </w:div>
            <w:div w:id="1245530091">
              <w:marLeft w:val="0"/>
              <w:marRight w:val="0"/>
              <w:marTop w:val="0"/>
              <w:marBottom w:val="0"/>
              <w:divBdr>
                <w:top w:val="none" w:sz="0" w:space="0" w:color="auto"/>
                <w:left w:val="none" w:sz="0" w:space="0" w:color="auto"/>
                <w:bottom w:val="none" w:sz="0" w:space="0" w:color="auto"/>
                <w:right w:val="none" w:sz="0" w:space="0" w:color="auto"/>
              </w:divBdr>
            </w:div>
            <w:div w:id="310863963">
              <w:marLeft w:val="0"/>
              <w:marRight w:val="0"/>
              <w:marTop w:val="0"/>
              <w:marBottom w:val="0"/>
              <w:divBdr>
                <w:top w:val="none" w:sz="0" w:space="0" w:color="auto"/>
                <w:left w:val="none" w:sz="0" w:space="0" w:color="auto"/>
                <w:bottom w:val="none" w:sz="0" w:space="0" w:color="auto"/>
                <w:right w:val="none" w:sz="0" w:space="0" w:color="auto"/>
              </w:divBdr>
            </w:div>
            <w:div w:id="531769032">
              <w:marLeft w:val="0"/>
              <w:marRight w:val="0"/>
              <w:marTop w:val="0"/>
              <w:marBottom w:val="0"/>
              <w:divBdr>
                <w:top w:val="none" w:sz="0" w:space="0" w:color="auto"/>
                <w:left w:val="none" w:sz="0" w:space="0" w:color="auto"/>
                <w:bottom w:val="none" w:sz="0" w:space="0" w:color="auto"/>
                <w:right w:val="none" w:sz="0" w:space="0" w:color="auto"/>
              </w:divBdr>
            </w:div>
            <w:div w:id="1289044015">
              <w:marLeft w:val="0"/>
              <w:marRight w:val="0"/>
              <w:marTop w:val="0"/>
              <w:marBottom w:val="0"/>
              <w:divBdr>
                <w:top w:val="none" w:sz="0" w:space="0" w:color="auto"/>
                <w:left w:val="none" w:sz="0" w:space="0" w:color="auto"/>
                <w:bottom w:val="none" w:sz="0" w:space="0" w:color="auto"/>
                <w:right w:val="none" w:sz="0" w:space="0" w:color="auto"/>
              </w:divBdr>
            </w:div>
            <w:div w:id="1789355764">
              <w:marLeft w:val="0"/>
              <w:marRight w:val="0"/>
              <w:marTop w:val="0"/>
              <w:marBottom w:val="0"/>
              <w:divBdr>
                <w:top w:val="none" w:sz="0" w:space="0" w:color="auto"/>
                <w:left w:val="none" w:sz="0" w:space="0" w:color="auto"/>
                <w:bottom w:val="none" w:sz="0" w:space="0" w:color="auto"/>
                <w:right w:val="none" w:sz="0" w:space="0" w:color="auto"/>
              </w:divBdr>
            </w:div>
            <w:div w:id="990016123">
              <w:marLeft w:val="0"/>
              <w:marRight w:val="0"/>
              <w:marTop w:val="0"/>
              <w:marBottom w:val="0"/>
              <w:divBdr>
                <w:top w:val="none" w:sz="0" w:space="0" w:color="auto"/>
                <w:left w:val="none" w:sz="0" w:space="0" w:color="auto"/>
                <w:bottom w:val="none" w:sz="0" w:space="0" w:color="auto"/>
                <w:right w:val="none" w:sz="0" w:space="0" w:color="auto"/>
              </w:divBdr>
            </w:div>
            <w:div w:id="7290530">
              <w:marLeft w:val="0"/>
              <w:marRight w:val="0"/>
              <w:marTop w:val="0"/>
              <w:marBottom w:val="0"/>
              <w:divBdr>
                <w:top w:val="none" w:sz="0" w:space="0" w:color="auto"/>
                <w:left w:val="none" w:sz="0" w:space="0" w:color="auto"/>
                <w:bottom w:val="none" w:sz="0" w:space="0" w:color="auto"/>
                <w:right w:val="none" w:sz="0" w:space="0" w:color="auto"/>
              </w:divBdr>
            </w:div>
            <w:div w:id="1563322470">
              <w:marLeft w:val="0"/>
              <w:marRight w:val="0"/>
              <w:marTop w:val="0"/>
              <w:marBottom w:val="0"/>
              <w:divBdr>
                <w:top w:val="none" w:sz="0" w:space="0" w:color="auto"/>
                <w:left w:val="none" w:sz="0" w:space="0" w:color="auto"/>
                <w:bottom w:val="none" w:sz="0" w:space="0" w:color="auto"/>
                <w:right w:val="none" w:sz="0" w:space="0" w:color="auto"/>
              </w:divBdr>
            </w:div>
            <w:div w:id="879241497">
              <w:marLeft w:val="0"/>
              <w:marRight w:val="0"/>
              <w:marTop w:val="0"/>
              <w:marBottom w:val="0"/>
              <w:divBdr>
                <w:top w:val="none" w:sz="0" w:space="0" w:color="auto"/>
                <w:left w:val="none" w:sz="0" w:space="0" w:color="auto"/>
                <w:bottom w:val="none" w:sz="0" w:space="0" w:color="auto"/>
                <w:right w:val="none" w:sz="0" w:space="0" w:color="auto"/>
              </w:divBdr>
            </w:div>
            <w:div w:id="1194995824">
              <w:marLeft w:val="0"/>
              <w:marRight w:val="0"/>
              <w:marTop w:val="0"/>
              <w:marBottom w:val="0"/>
              <w:divBdr>
                <w:top w:val="none" w:sz="0" w:space="0" w:color="auto"/>
                <w:left w:val="none" w:sz="0" w:space="0" w:color="auto"/>
                <w:bottom w:val="none" w:sz="0" w:space="0" w:color="auto"/>
                <w:right w:val="none" w:sz="0" w:space="0" w:color="auto"/>
              </w:divBdr>
            </w:div>
            <w:div w:id="1540976637">
              <w:marLeft w:val="0"/>
              <w:marRight w:val="0"/>
              <w:marTop w:val="0"/>
              <w:marBottom w:val="0"/>
              <w:divBdr>
                <w:top w:val="none" w:sz="0" w:space="0" w:color="auto"/>
                <w:left w:val="none" w:sz="0" w:space="0" w:color="auto"/>
                <w:bottom w:val="none" w:sz="0" w:space="0" w:color="auto"/>
                <w:right w:val="none" w:sz="0" w:space="0" w:color="auto"/>
              </w:divBdr>
            </w:div>
            <w:div w:id="1647781708">
              <w:marLeft w:val="0"/>
              <w:marRight w:val="0"/>
              <w:marTop w:val="0"/>
              <w:marBottom w:val="0"/>
              <w:divBdr>
                <w:top w:val="none" w:sz="0" w:space="0" w:color="auto"/>
                <w:left w:val="none" w:sz="0" w:space="0" w:color="auto"/>
                <w:bottom w:val="none" w:sz="0" w:space="0" w:color="auto"/>
                <w:right w:val="none" w:sz="0" w:space="0" w:color="auto"/>
              </w:divBdr>
            </w:div>
            <w:div w:id="714352576">
              <w:marLeft w:val="0"/>
              <w:marRight w:val="0"/>
              <w:marTop w:val="0"/>
              <w:marBottom w:val="0"/>
              <w:divBdr>
                <w:top w:val="none" w:sz="0" w:space="0" w:color="auto"/>
                <w:left w:val="none" w:sz="0" w:space="0" w:color="auto"/>
                <w:bottom w:val="none" w:sz="0" w:space="0" w:color="auto"/>
                <w:right w:val="none" w:sz="0" w:space="0" w:color="auto"/>
              </w:divBdr>
            </w:div>
            <w:div w:id="1912496544">
              <w:marLeft w:val="0"/>
              <w:marRight w:val="0"/>
              <w:marTop w:val="0"/>
              <w:marBottom w:val="0"/>
              <w:divBdr>
                <w:top w:val="none" w:sz="0" w:space="0" w:color="auto"/>
                <w:left w:val="none" w:sz="0" w:space="0" w:color="auto"/>
                <w:bottom w:val="none" w:sz="0" w:space="0" w:color="auto"/>
                <w:right w:val="none" w:sz="0" w:space="0" w:color="auto"/>
              </w:divBdr>
            </w:div>
            <w:div w:id="1237521430">
              <w:marLeft w:val="0"/>
              <w:marRight w:val="0"/>
              <w:marTop w:val="0"/>
              <w:marBottom w:val="0"/>
              <w:divBdr>
                <w:top w:val="none" w:sz="0" w:space="0" w:color="auto"/>
                <w:left w:val="none" w:sz="0" w:space="0" w:color="auto"/>
                <w:bottom w:val="none" w:sz="0" w:space="0" w:color="auto"/>
                <w:right w:val="none" w:sz="0" w:space="0" w:color="auto"/>
              </w:divBdr>
            </w:div>
            <w:div w:id="557057866">
              <w:marLeft w:val="0"/>
              <w:marRight w:val="0"/>
              <w:marTop w:val="0"/>
              <w:marBottom w:val="0"/>
              <w:divBdr>
                <w:top w:val="none" w:sz="0" w:space="0" w:color="auto"/>
                <w:left w:val="none" w:sz="0" w:space="0" w:color="auto"/>
                <w:bottom w:val="none" w:sz="0" w:space="0" w:color="auto"/>
                <w:right w:val="none" w:sz="0" w:space="0" w:color="auto"/>
              </w:divBdr>
            </w:div>
            <w:div w:id="706830388">
              <w:marLeft w:val="0"/>
              <w:marRight w:val="0"/>
              <w:marTop w:val="0"/>
              <w:marBottom w:val="0"/>
              <w:divBdr>
                <w:top w:val="none" w:sz="0" w:space="0" w:color="auto"/>
                <w:left w:val="none" w:sz="0" w:space="0" w:color="auto"/>
                <w:bottom w:val="none" w:sz="0" w:space="0" w:color="auto"/>
                <w:right w:val="none" w:sz="0" w:space="0" w:color="auto"/>
              </w:divBdr>
            </w:div>
            <w:div w:id="1354919071">
              <w:marLeft w:val="0"/>
              <w:marRight w:val="0"/>
              <w:marTop w:val="0"/>
              <w:marBottom w:val="0"/>
              <w:divBdr>
                <w:top w:val="none" w:sz="0" w:space="0" w:color="auto"/>
                <w:left w:val="none" w:sz="0" w:space="0" w:color="auto"/>
                <w:bottom w:val="none" w:sz="0" w:space="0" w:color="auto"/>
                <w:right w:val="none" w:sz="0" w:space="0" w:color="auto"/>
              </w:divBdr>
            </w:div>
            <w:div w:id="1016230368">
              <w:marLeft w:val="0"/>
              <w:marRight w:val="0"/>
              <w:marTop w:val="0"/>
              <w:marBottom w:val="0"/>
              <w:divBdr>
                <w:top w:val="none" w:sz="0" w:space="0" w:color="auto"/>
                <w:left w:val="none" w:sz="0" w:space="0" w:color="auto"/>
                <w:bottom w:val="none" w:sz="0" w:space="0" w:color="auto"/>
                <w:right w:val="none" w:sz="0" w:space="0" w:color="auto"/>
              </w:divBdr>
            </w:div>
            <w:div w:id="1194080367">
              <w:marLeft w:val="0"/>
              <w:marRight w:val="0"/>
              <w:marTop w:val="0"/>
              <w:marBottom w:val="0"/>
              <w:divBdr>
                <w:top w:val="none" w:sz="0" w:space="0" w:color="auto"/>
                <w:left w:val="none" w:sz="0" w:space="0" w:color="auto"/>
                <w:bottom w:val="none" w:sz="0" w:space="0" w:color="auto"/>
                <w:right w:val="none" w:sz="0" w:space="0" w:color="auto"/>
              </w:divBdr>
            </w:div>
            <w:div w:id="5732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486">
      <w:bodyDiv w:val="1"/>
      <w:marLeft w:val="0"/>
      <w:marRight w:val="0"/>
      <w:marTop w:val="0"/>
      <w:marBottom w:val="0"/>
      <w:divBdr>
        <w:top w:val="none" w:sz="0" w:space="0" w:color="auto"/>
        <w:left w:val="none" w:sz="0" w:space="0" w:color="auto"/>
        <w:bottom w:val="none" w:sz="0" w:space="0" w:color="auto"/>
        <w:right w:val="none" w:sz="0" w:space="0" w:color="auto"/>
      </w:divBdr>
      <w:divsChild>
        <w:div w:id="349533595">
          <w:marLeft w:val="0"/>
          <w:marRight w:val="0"/>
          <w:marTop w:val="0"/>
          <w:marBottom w:val="0"/>
          <w:divBdr>
            <w:top w:val="none" w:sz="0" w:space="0" w:color="auto"/>
            <w:left w:val="none" w:sz="0" w:space="0" w:color="auto"/>
            <w:bottom w:val="none" w:sz="0" w:space="0" w:color="auto"/>
            <w:right w:val="none" w:sz="0" w:space="0" w:color="auto"/>
          </w:divBdr>
          <w:divsChild>
            <w:div w:id="1580796013">
              <w:marLeft w:val="0"/>
              <w:marRight w:val="0"/>
              <w:marTop w:val="0"/>
              <w:marBottom w:val="0"/>
              <w:divBdr>
                <w:top w:val="none" w:sz="0" w:space="0" w:color="auto"/>
                <w:left w:val="none" w:sz="0" w:space="0" w:color="auto"/>
                <w:bottom w:val="none" w:sz="0" w:space="0" w:color="auto"/>
                <w:right w:val="none" w:sz="0" w:space="0" w:color="auto"/>
              </w:divBdr>
            </w:div>
            <w:div w:id="1008099746">
              <w:marLeft w:val="0"/>
              <w:marRight w:val="0"/>
              <w:marTop w:val="0"/>
              <w:marBottom w:val="0"/>
              <w:divBdr>
                <w:top w:val="none" w:sz="0" w:space="0" w:color="auto"/>
                <w:left w:val="none" w:sz="0" w:space="0" w:color="auto"/>
                <w:bottom w:val="none" w:sz="0" w:space="0" w:color="auto"/>
                <w:right w:val="none" w:sz="0" w:space="0" w:color="auto"/>
              </w:divBdr>
            </w:div>
            <w:div w:id="756244800">
              <w:marLeft w:val="0"/>
              <w:marRight w:val="0"/>
              <w:marTop w:val="0"/>
              <w:marBottom w:val="0"/>
              <w:divBdr>
                <w:top w:val="none" w:sz="0" w:space="0" w:color="auto"/>
                <w:left w:val="none" w:sz="0" w:space="0" w:color="auto"/>
                <w:bottom w:val="none" w:sz="0" w:space="0" w:color="auto"/>
                <w:right w:val="none" w:sz="0" w:space="0" w:color="auto"/>
              </w:divBdr>
            </w:div>
            <w:div w:id="1811677275">
              <w:marLeft w:val="0"/>
              <w:marRight w:val="0"/>
              <w:marTop w:val="0"/>
              <w:marBottom w:val="0"/>
              <w:divBdr>
                <w:top w:val="none" w:sz="0" w:space="0" w:color="auto"/>
                <w:left w:val="none" w:sz="0" w:space="0" w:color="auto"/>
                <w:bottom w:val="none" w:sz="0" w:space="0" w:color="auto"/>
                <w:right w:val="none" w:sz="0" w:space="0" w:color="auto"/>
              </w:divBdr>
            </w:div>
            <w:div w:id="948313836">
              <w:marLeft w:val="0"/>
              <w:marRight w:val="0"/>
              <w:marTop w:val="0"/>
              <w:marBottom w:val="0"/>
              <w:divBdr>
                <w:top w:val="none" w:sz="0" w:space="0" w:color="auto"/>
                <w:left w:val="none" w:sz="0" w:space="0" w:color="auto"/>
                <w:bottom w:val="none" w:sz="0" w:space="0" w:color="auto"/>
                <w:right w:val="none" w:sz="0" w:space="0" w:color="auto"/>
              </w:divBdr>
            </w:div>
            <w:div w:id="1102916597">
              <w:marLeft w:val="0"/>
              <w:marRight w:val="0"/>
              <w:marTop w:val="0"/>
              <w:marBottom w:val="0"/>
              <w:divBdr>
                <w:top w:val="none" w:sz="0" w:space="0" w:color="auto"/>
                <w:left w:val="none" w:sz="0" w:space="0" w:color="auto"/>
                <w:bottom w:val="none" w:sz="0" w:space="0" w:color="auto"/>
                <w:right w:val="none" w:sz="0" w:space="0" w:color="auto"/>
              </w:divBdr>
            </w:div>
            <w:div w:id="1811903629">
              <w:marLeft w:val="0"/>
              <w:marRight w:val="0"/>
              <w:marTop w:val="0"/>
              <w:marBottom w:val="0"/>
              <w:divBdr>
                <w:top w:val="none" w:sz="0" w:space="0" w:color="auto"/>
                <w:left w:val="none" w:sz="0" w:space="0" w:color="auto"/>
                <w:bottom w:val="none" w:sz="0" w:space="0" w:color="auto"/>
                <w:right w:val="none" w:sz="0" w:space="0" w:color="auto"/>
              </w:divBdr>
            </w:div>
            <w:div w:id="2080783890">
              <w:marLeft w:val="0"/>
              <w:marRight w:val="0"/>
              <w:marTop w:val="0"/>
              <w:marBottom w:val="0"/>
              <w:divBdr>
                <w:top w:val="none" w:sz="0" w:space="0" w:color="auto"/>
                <w:left w:val="none" w:sz="0" w:space="0" w:color="auto"/>
                <w:bottom w:val="none" w:sz="0" w:space="0" w:color="auto"/>
                <w:right w:val="none" w:sz="0" w:space="0" w:color="auto"/>
              </w:divBdr>
            </w:div>
            <w:div w:id="1688755784">
              <w:marLeft w:val="0"/>
              <w:marRight w:val="0"/>
              <w:marTop w:val="0"/>
              <w:marBottom w:val="0"/>
              <w:divBdr>
                <w:top w:val="none" w:sz="0" w:space="0" w:color="auto"/>
                <w:left w:val="none" w:sz="0" w:space="0" w:color="auto"/>
                <w:bottom w:val="none" w:sz="0" w:space="0" w:color="auto"/>
                <w:right w:val="none" w:sz="0" w:space="0" w:color="auto"/>
              </w:divBdr>
            </w:div>
            <w:div w:id="355932786">
              <w:marLeft w:val="0"/>
              <w:marRight w:val="0"/>
              <w:marTop w:val="0"/>
              <w:marBottom w:val="0"/>
              <w:divBdr>
                <w:top w:val="none" w:sz="0" w:space="0" w:color="auto"/>
                <w:left w:val="none" w:sz="0" w:space="0" w:color="auto"/>
                <w:bottom w:val="none" w:sz="0" w:space="0" w:color="auto"/>
                <w:right w:val="none" w:sz="0" w:space="0" w:color="auto"/>
              </w:divBdr>
            </w:div>
            <w:div w:id="195042327">
              <w:marLeft w:val="0"/>
              <w:marRight w:val="0"/>
              <w:marTop w:val="0"/>
              <w:marBottom w:val="0"/>
              <w:divBdr>
                <w:top w:val="none" w:sz="0" w:space="0" w:color="auto"/>
                <w:left w:val="none" w:sz="0" w:space="0" w:color="auto"/>
                <w:bottom w:val="none" w:sz="0" w:space="0" w:color="auto"/>
                <w:right w:val="none" w:sz="0" w:space="0" w:color="auto"/>
              </w:divBdr>
            </w:div>
            <w:div w:id="1060520001">
              <w:marLeft w:val="0"/>
              <w:marRight w:val="0"/>
              <w:marTop w:val="0"/>
              <w:marBottom w:val="0"/>
              <w:divBdr>
                <w:top w:val="none" w:sz="0" w:space="0" w:color="auto"/>
                <w:left w:val="none" w:sz="0" w:space="0" w:color="auto"/>
                <w:bottom w:val="none" w:sz="0" w:space="0" w:color="auto"/>
                <w:right w:val="none" w:sz="0" w:space="0" w:color="auto"/>
              </w:divBdr>
            </w:div>
            <w:div w:id="167838691">
              <w:marLeft w:val="0"/>
              <w:marRight w:val="0"/>
              <w:marTop w:val="0"/>
              <w:marBottom w:val="0"/>
              <w:divBdr>
                <w:top w:val="none" w:sz="0" w:space="0" w:color="auto"/>
                <w:left w:val="none" w:sz="0" w:space="0" w:color="auto"/>
                <w:bottom w:val="none" w:sz="0" w:space="0" w:color="auto"/>
                <w:right w:val="none" w:sz="0" w:space="0" w:color="auto"/>
              </w:divBdr>
            </w:div>
            <w:div w:id="472064409">
              <w:marLeft w:val="0"/>
              <w:marRight w:val="0"/>
              <w:marTop w:val="0"/>
              <w:marBottom w:val="0"/>
              <w:divBdr>
                <w:top w:val="none" w:sz="0" w:space="0" w:color="auto"/>
                <w:left w:val="none" w:sz="0" w:space="0" w:color="auto"/>
                <w:bottom w:val="none" w:sz="0" w:space="0" w:color="auto"/>
                <w:right w:val="none" w:sz="0" w:space="0" w:color="auto"/>
              </w:divBdr>
            </w:div>
            <w:div w:id="259947620">
              <w:marLeft w:val="0"/>
              <w:marRight w:val="0"/>
              <w:marTop w:val="0"/>
              <w:marBottom w:val="0"/>
              <w:divBdr>
                <w:top w:val="none" w:sz="0" w:space="0" w:color="auto"/>
                <w:left w:val="none" w:sz="0" w:space="0" w:color="auto"/>
                <w:bottom w:val="none" w:sz="0" w:space="0" w:color="auto"/>
                <w:right w:val="none" w:sz="0" w:space="0" w:color="auto"/>
              </w:divBdr>
            </w:div>
            <w:div w:id="1002389764">
              <w:marLeft w:val="0"/>
              <w:marRight w:val="0"/>
              <w:marTop w:val="0"/>
              <w:marBottom w:val="0"/>
              <w:divBdr>
                <w:top w:val="none" w:sz="0" w:space="0" w:color="auto"/>
                <w:left w:val="none" w:sz="0" w:space="0" w:color="auto"/>
                <w:bottom w:val="none" w:sz="0" w:space="0" w:color="auto"/>
                <w:right w:val="none" w:sz="0" w:space="0" w:color="auto"/>
              </w:divBdr>
            </w:div>
            <w:div w:id="1073695106">
              <w:marLeft w:val="0"/>
              <w:marRight w:val="0"/>
              <w:marTop w:val="0"/>
              <w:marBottom w:val="0"/>
              <w:divBdr>
                <w:top w:val="none" w:sz="0" w:space="0" w:color="auto"/>
                <w:left w:val="none" w:sz="0" w:space="0" w:color="auto"/>
                <w:bottom w:val="none" w:sz="0" w:space="0" w:color="auto"/>
                <w:right w:val="none" w:sz="0" w:space="0" w:color="auto"/>
              </w:divBdr>
            </w:div>
            <w:div w:id="754984038">
              <w:marLeft w:val="0"/>
              <w:marRight w:val="0"/>
              <w:marTop w:val="0"/>
              <w:marBottom w:val="0"/>
              <w:divBdr>
                <w:top w:val="none" w:sz="0" w:space="0" w:color="auto"/>
                <w:left w:val="none" w:sz="0" w:space="0" w:color="auto"/>
                <w:bottom w:val="none" w:sz="0" w:space="0" w:color="auto"/>
                <w:right w:val="none" w:sz="0" w:space="0" w:color="auto"/>
              </w:divBdr>
            </w:div>
            <w:div w:id="10376533">
              <w:marLeft w:val="0"/>
              <w:marRight w:val="0"/>
              <w:marTop w:val="0"/>
              <w:marBottom w:val="0"/>
              <w:divBdr>
                <w:top w:val="none" w:sz="0" w:space="0" w:color="auto"/>
                <w:left w:val="none" w:sz="0" w:space="0" w:color="auto"/>
                <w:bottom w:val="none" w:sz="0" w:space="0" w:color="auto"/>
                <w:right w:val="none" w:sz="0" w:space="0" w:color="auto"/>
              </w:divBdr>
            </w:div>
            <w:div w:id="1253972896">
              <w:marLeft w:val="0"/>
              <w:marRight w:val="0"/>
              <w:marTop w:val="0"/>
              <w:marBottom w:val="0"/>
              <w:divBdr>
                <w:top w:val="none" w:sz="0" w:space="0" w:color="auto"/>
                <w:left w:val="none" w:sz="0" w:space="0" w:color="auto"/>
                <w:bottom w:val="none" w:sz="0" w:space="0" w:color="auto"/>
                <w:right w:val="none" w:sz="0" w:space="0" w:color="auto"/>
              </w:divBdr>
            </w:div>
            <w:div w:id="1393969179">
              <w:marLeft w:val="0"/>
              <w:marRight w:val="0"/>
              <w:marTop w:val="0"/>
              <w:marBottom w:val="0"/>
              <w:divBdr>
                <w:top w:val="none" w:sz="0" w:space="0" w:color="auto"/>
                <w:left w:val="none" w:sz="0" w:space="0" w:color="auto"/>
                <w:bottom w:val="none" w:sz="0" w:space="0" w:color="auto"/>
                <w:right w:val="none" w:sz="0" w:space="0" w:color="auto"/>
              </w:divBdr>
            </w:div>
            <w:div w:id="1631938385">
              <w:marLeft w:val="0"/>
              <w:marRight w:val="0"/>
              <w:marTop w:val="0"/>
              <w:marBottom w:val="0"/>
              <w:divBdr>
                <w:top w:val="none" w:sz="0" w:space="0" w:color="auto"/>
                <w:left w:val="none" w:sz="0" w:space="0" w:color="auto"/>
                <w:bottom w:val="none" w:sz="0" w:space="0" w:color="auto"/>
                <w:right w:val="none" w:sz="0" w:space="0" w:color="auto"/>
              </w:divBdr>
            </w:div>
            <w:div w:id="997340155">
              <w:marLeft w:val="0"/>
              <w:marRight w:val="0"/>
              <w:marTop w:val="0"/>
              <w:marBottom w:val="0"/>
              <w:divBdr>
                <w:top w:val="none" w:sz="0" w:space="0" w:color="auto"/>
                <w:left w:val="none" w:sz="0" w:space="0" w:color="auto"/>
                <w:bottom w:val="none" w:sz="0" w:space="0" w:color="auto"/>
                <w:right w:val="none" w:sz="0" w:space="0" w:color="auto"/>
              </w:divBdr>
            </w:div>
            <w:div w:id="971641579">
              <w:marLeft w:val="0"/>
              <w:marRight w:val="0"/>
              <w:marTop w:val="0"/>
              <w:marBottom w:val="0"/>
              <w:divBdr>
                <w:top w:val="none" w:sz="0" w:space="0" w:color="auto"/>
                <w:left w:val="none" w:sz="0" w:space="0" w:color="auto"/>
                <w:bottom w:val="none" w:sz="0" w:space="0" w:color="auto"/>
                <w:right w:val="none" w:sz="0" w:space="0" w:color="auto"/>
              </w:divBdr>
            </w:div>
            <w:div w:id="1341615208">
              <w:marLeft w:val="0"/>
              <w:marRight w:val="0"/>
              <w:marTop w:val="0"/>
              <w:marBottom w:val="0"/>
              <w:divBdr>
                <w:top w:val="none" w:sz="0" w:space="0" w:color="auto"/>
                <w:left w:val="none" w:sz="0" w:space="0" w:color="auto"/>
                <w:bottom w:val="none" w:sz="0" w:space="0" w:color="auto"/>
                <w:right w:val="none" w:sz="0" w:space="0" w:color="auto"/>
              </w:divBdr>
            </w:div>
            <w:div w:id="1738358894">
              <w:marLeft w:val="0"/>
              <w:marRight w:val="0"/>
              <w:marTop w:val="0"/>
              <w:marBottom w:val="0"/>
              <w:divBdr>
                <w:top w:val="none" w:sz="0" w:space="0" w:color="auto"/>
                <w:left w:val="none" w:sz="0" w:space="0" w:color="auto"/>
                <w:bottom w:val="none" w:sz="0" w:space="0" w:color="auto"/>
                <w:right w:val="none" w:sz="0" w:space="0" w:color="auto"/>
              </w:divBdr>
            </w:div>
            <w:div w:id="1609657019">
              <w:marLeft w:val="0"/>
              <w:marRight w:val="0"/>
              <w:marTop w:val="0"/>
              <w:marBottom w:val="0"/>
              <w:divBdr>
                <w:top w:val="none" w:sz="0" w:space="0" w:color="auto"/>
                <w:left w:val="none" w:sz="0" w:space="0" w:color="auto"/>
                <w:bottom w:val="none" w:sz="0" w:space="0" w:color="auto"/>
                <w:right w:val="none" w:sz="0" w:space="0" w:color="auto"/>
              </w:divBdr>
            </w:div>
            <w:div w:id="581913375">
              <w:marLeft w:val="0"/>
              <w:marRight w:val="0"/>
              <w:marTop w:val="0"/>
              <w:marBottom w:val="0"/>
              <w:divBdr>
                <w:top w:val="none" w:sz="0" w:space="0" w:color="auto"/>
                <w:left w:val="none" w:sz="0" w:space="0" w:color="auto"/>
                <w:bottom w:val="none" w:sz="0" w:space="0" w:color="auto"/>
                <w:right w:val="none" w:sz="0" w:space="0" w:color="auto"/>
              </w:divBdr>
            </w:div>
            <w:div w:id="57630608">
              <w:marLeft w:val="0"/>
              <w:marRight w:val="0"/>
              <w:marTop w:val="0"/>
              <w:marBottom w:val="0"/>
              <w:divBdr>
                <w:top w:val="none" w:sz="0" w:space="0" w:color="auto"/>
                <w:left w:val="none" w:sz="0" w:space="0" w:color="auto"/>
                <w:bottom w:val="none" w:sz="0" w:space="0" w:color="auto"/>
                <w:right w:val="none" w:sz="0" w:space="0" w:color="auto"/>
              </w:divBdr>
            </w:div>
            <w:div w:id="722363406">
              <w:marLeft w:val="0"/>
              <w:marRight w:val="0"/>
              <w:marTop w:val="0"/>
              <w:marBottom w:val="0"/>
              <w:divBdr>
                <w:top w:val="none" w:sz="0" w:space="0" w:color="auto"/>
                <w:left w:val="none" w:sz="0" w:space="0" w:color="auto"/>
                <w:bottom w:val="none" w:sz="0" w:space="0" w:color="auto"/>
                <w:right w:val="none" w:sz="0" w:space="0" w:color="auto"/>
              </w:divBdr>
            </w:div>
            <w:div w:id="499393540">
              <w:marLeft w:val="0"/>
              <w:marRight w:val="0"/>
              <w:marTop w:val="0"/>
              <w:marBottom w:val="0"/>
              <w:divBdr>
                <w:top w:val="none" w:sz="0" w:space="0" w:color="auto"/>
                <w:left w:val="none" w:sz="0" w:space="0" w:color="auto"/>
                <w:bottom w:val="none" w:sz="0" w:space="0" w:color="auto"/>
                <w:right w:val="none" w:sz="0" w:space="0" w:color="auto"/>
              </w:divBdr>
            </w:div>
            <w:div w:id="848179256">
              <w:marLeft w:val="0"/>
              <w:marRight w:val="0"/>
              <w:marTop w:val="0"/>
              <w:marBottom w:val="0"/>
              <w:divBdr>
                <w:top w:val="none" w:sz="0" w:space="0" w:color="auto"/>
                <w:left w:val="none" w:sz="0" w:space="0" w:color="auto"/>
                <w:bottom w:val="none" w:sz="0" w:space="0" w:color="auto"/>
                <w:right w:val="none" w:sz="0" w:space="0" w:color="auto"/>
              </w:divBdr>
            </w:div>
            <w:div w:id="2032754292">
              <w:marLeft w:val="0"/>
              <w:marRight w:val="0"/>
              <w:marTop w:val="0"/>
              <w:marBottom w:val="0"/>
              <w:divBdr>
                <w:top w:val="none" w:sz="0" w:space="0" w:color="auto"/>
                <w:left w:val="none" w:sz="0" w:space="0" w:color="auto"/>
                <w:bottom w:val="none" w:sz="0" w:space="0" w:color="auto"/>
                <w:right w:val="none" w:sz="0" w:space="0" w:color="auto"/>
              </w:divBdr>
            </w:div>
            <w:div w:id="836269959">
              <w:marLeft w:val="0"/>
              <w:marRight w:val="0"/>
              <w:marTop w:val="0"/>
              <w:marBottom w:val="0"/>
              <w:divBdr>
                <w:top w:val="none" w:sz="0" w:space="0" w:color="auto"/>
                <w:left w:val="none" w:sz="0" w:space="0" w:color="auto"/>
                <w:bottom w:val="none" w:sz="0" w:space="0" w:color="auto"/>
                <w:right w:val="none" w:sz="0" w:space="0" w:color="auto"/>
              </w:divBdr>
            </w:div>
            <w:div w:id="576087724">
              <w:marLeft w:val="0"/>
              <w:marRight w:val="0"/>
              <w:marTop w:val="0"/>
              <w:marBottom w:val="0"/>
              <w:divBdr>
                <w:top w:val="none" w:sz="0" w:space="0" w:color="auto"/>
                <w:left w:val="none" w:sz="0" w:space="0" w:color="auto"/>
                <w:bottom w:val="none" w:sz="0" w:space="0" w:color="auto"/>
                <w:right w:val="none" w:sz="0" w:space="0" w:color="auto"/>
              </w:divBdr>
            </w:div>
            <w:div w:id="2143309903">
              <w:marLeft w:val="0"/>
              <w:marRight w:val="0"/>
              <w:marTop w:val="0"/>
              <w:marBottom w:val="0"/>
              <w:divBdr>
                <w:top w:val="none" w:sz="0" w:space="0" w:color="auto"/>
                <w:left w:val="none" w:sz="0" w:space="0" w:color="auto"/>
                <w:bottom w:val="none" w:sz="0" w:space="0" w:color="auto"/>
                <w:right w:val="none" w:sz="0" w:space="0" w:color="auto"/>
              </w:divBdr>
            </w:div>
            <w:div w:id="1976787760">
              <w:marLeft w:val="0"/>
              <w:marRight w:val="0"/>
              <w:marTop w:val="0"/>
              <w:marBottom w:val="0"/>
              <w:divBdr>
                <w:top w:val="none" w:sz="0" w:space="0" w:color="auto"/>
                <w:left w:val="none" w:sz="0" w:space="0" w:color="auto"/>
                <w:bottom w:val="none" w:sz="0" w:space="0" w:color="auto"/>
                <w:right w:val="none" w:sz="0" w:space="0" w:color="auto"/>
              </w:divBdr>
            </w:div>
            <w:div w:id="1135560938">
              <w:marLeft w:val="0"/>
              <w:marRight w:val="0"/>
              <w:marTop w:val="0"/>
              <w:marBottom w:val="0"/>
              <w:divBdr>
                <w:top w:val="none" w:sz="0" w:space="0" w:color="auto"/>
                <w:left w:val="none" w:sz="0" w:space="0" w:color="auto"/>
                <w:bottom w:val="none" w:sz="0" w:space="0" w:color="auto"/>
                <w:right w:val="none" w:sz="0" w:space="0" w:color="auto"/>
              </w:divBdr>
            </w:div>
            <w:div w:id="1728992179">
              <w:marLeft w:val="0"/>
              <w:marRight w:val="0"/>
              <w:marTop w:val="0"/>
              <w:marBottom w:val="0"/>
              <w:divBdr>
                <w:top w:val="none" w:sz="0" w:space="0" w:color="auto"/>
                <w:left w:val="none" w:sz="0" w:space="0" w:color="auto"/>
                <w:bottom w:val="none" w:sz="0" w:space="0" w:color="auto"/>
                <w:right w:val="none" w:sz="0" w:space="0" w:color="auto"/>
              </w:divBdr>
            </w:div>
            <w:div w:id="342588427">
              <w:marLeft w:val="0"/>
              <w:marRight w:val="0"/>
              <w:marTop w:val="0"/>
              <w:marBottom w:val="0"/>
              <w:divBdr>
                <w:top w:val="none" w:sz="0" w:space="0" w:color="auto"/>
                <w:left w:val="none" w:sz="0" w:space="0" w:color="auto"/>
                <w:bottom w:val="none" w:sz="0" w:space="0" w:color="auto"/>
                <w:right w:val="none" w:sz="0" w:space="0" w:color="auto"/>
              </w:divBdr>
            </w:div>
            <w:div w:id="1550529574">
              <w:marLeft w:val="0"/>
              <w:marRight w:val="0"/>
              <w:marTop w:val="0"/>
              <w:marBottom w:val="0"/>
              <w:divBdr>
                <w:top w:val="none" w:sz="0" w:space="0" w:color="auto"/>
                <w:left w:val="none" w:sz="0" w:space="0" w:color="auto"/>
                <w:bottom w:val="none" w:sz="0" w:space="0" w:color="auto"/>
                <w:right w:val="none" w:sz="0" w:space="0" w:color="auto"/>
              </w:divBdr>
            </w:div>
            <w:div w:id="782116862">
              <w:marLeft w:val="0"/>
              <w:marRight w:val="0"/>
              <w:marTop w:val="0"/>
              <w:marBottom w:val="0"/>
              <w:divBdr>
                <w:top w:val="none" w:sz="0" w:space="0" w:color="auto"/>
                <w:left w:val="none" w:sz="0" w:space="0" w:color="auto"/>
                <w:bottom w:val="none" w:sz="0" w:space="0" w:color="auto"/>
                <w:right w:val="none" w:sz="0" w:space="0" w:color="auto"/>
              </w:divBdr>
            </w:div>
            <w:div w:id="1199900404">
              <w:marLeft w:val="0"/>
              <w:marRight w:val="0"/>
              <w:marTop w:val="0"/>
              <w:marBottom w:val="0"/>
              <w:divBdr>
                <w:top w:val="none" w:sz="0" w:space="0" w:color="auto"/>
                <w:left w:val="none" w:sz="0" w:space="0" w:color="auto"/>
                <w:bottom w:val="none" w:sz="0" w:space="0" w:color="auto"/>
                <w:right w:val="none" w:sz="0" w:space="0" w:color="auto"/>
              </w:divBdr>
            </w:div>
            <w:div w:id="1172834272">
              <w:marLeft w:val="0"/>
              <w:marRight w:val="0"/>
              <w:marTop w:val="0"/>
              <w:marBottom w:val="0"/>
              <w:divBdr>
                <w:top w:val="none" w:sz="0" w:space="0" w:color="auto"/>
                <w:left w:val="none" w:sz="0" w:space="0" w:color="auto"/>
                <w:bottom w:val="none" w:sz="0" w:space="0" w:color="auto"/>
                <w:right w:val="none" w:sz="0" w:space="0" w:color="auto"/>
              </w:divBdr>
            </w:div>
            <w:div w:id="347416843">
              <w:marLeft w:val="0"/>
              <w:marRight w:val="0"/>
              <w:marTop w:val="0"/>
              <w:marBottom w:val="0"/>
              <w:divBdr>
                <w:top w:val="none" w:sz="0" w:space="0" w:color="auto"/>
                <w:left w:val="none" w:sz="0" w:space="0" w:color="auto"/>
                <w:bottom w:val="none" w:sz="0" w:space="0" w:color="auto"/>
                <w:right w:val="none" w:sz="0" w:space="0" w:color="auto"/>
              </w:divBdr>
            </w:div>
            <w:div w:id="306205189">
              <w:marLeft w:val="0"/>
              <w:marRight w:val="0"/>
              <w:marTop w:val="0"/>
              <w:marBottom w:val="0"/>
              <w:divBdr>
                <w:top w:val="none" w:sz="0" w:space="0" w:color="auto"/>
                <w:left w:val="none" w:sz="0" w:space="0" w:color="auto"/>
                <w:bottom w:val="none" w:sz="0" w:space="0" w:color="auto"/>
                <w:right w:val="none" w:sz="0" w:space="0" w:color="auto"/>
              </w:divBdr>
            </w:div>
            <w:div w:id="525212420">
              <w:marLeft w:val="0"/>
              <w:marRight w:val="0"/>
              <w:marTop w:val="0"/>
              <w:marBottom w:val="0"/>
              <w:divBdr>
                <w:top w:val="none" w:sz="0" w:space="0" w:color="auto"/>
                <w:left w:val="none" w:sz="0" w:space="0" w:color="auto"/>
                <w:bottom w:val="none" w:sz="0" w:space="0" w:color="auto"/>
                <w:right w:val="none" w:sz="0" w:space="0" w:color="auto"/>
              </w:divBdr>
            </w:div>
            <w:div w:id="1876113179">
              <w:marLeft w:val="0"/>
              <w:marRight w:val="0"/>
              <w:marTop w:val="0"/>
              <w:marBottom w:val="0"/>
              <w:divBdr>
                <w:top w:val="none" w:sz="0" w:space="0" w:color="auto"/>
                <w:left w:val="none" w:sz="0" w:space="0" w:color="auto"/>
                <w:bottom w:val="none" w:sz="0" w:space="0" w:color="auto"/>
                <w:right w:val="none" w:sz="0" w:space="0" w:color="auto"/>
              </w:divBdr>
            </w:div>
            <w:div w:id="339284465">
              <w:marLeft w:val="0"/>
              <w:marRight w:val="0"/>
              <w:marTop w:val="0"/>
              <w:marBottom w:val="0"/>
              <w:divBdr>
                <w:top w:val="none" w:sz="0" w:space="0" w:color="auto"/>
                <w:left w:val="none" w:sz="0" w:space="0" w:color="auto"/>
                <w:bottom w:val="none" w:sz="0" w:space="0" w:color="auto"/>
                <w:right w:val="none" w:sz="0" w:space="0" w:color="auto"/>
              </w:divBdr>
            </w:div>
            <w:div w:id="1224874806">
              <w:marLeft w:val="0"/>
              <w:marRight w:val="0"/>
              <w:marTop w:val="0"/>
              <w:marBottom w:val="0"/>
              <w:divBdr>
                <w:top w:val="none" w:sz="0" w:space="0" w:color="auto"/>
                <w:left w:val="none" w:sz="0" w:space="0" w:color="auto"/>
                <w:bottom w:val="none" w:sz="0" w:space="0" w:color="auto"/>
                <w:right w:val="none" w:sz="0" w:space="0" w:color="auto"/>
              </w:divBdr>
            </w:div>
            <w:div w:id="1891922152">
              <w:marLeft w:val="0"/>
              <w:marRight w:val="0"/>
              <w:marTop w:val="0"/>
              <w:marBottom w:val="0"/>
              <w:divBdr>
                <w:top w:val="none" w:sz="0" w:space="0" w:color="auto"/>
                <w:left w:val="none" w:sz="0" w:space="0" w:color="auto"/>
                <w:bottom w:val="none" w:sz="0" w:space="0" w:color="auto"/>
                <w:right w:val="none" w:sz="0" w:space="0" w:color="auto"/>
              </w:divBdr>
            </w:div>
            <w:div w:id="460466760">
              <w:marLeft w:val="0"/>
              <w:marRight w:val="0"/>
              <w:marTop w:val="0"/>
              <w:marBottom w:val="0"/>
              <w:divBdr>
                <w:top w:val="none" w:sz="0" w:space="0" w:color="auto"/>
                <w:left w:val="none" w:sz="0" w:space="0" w:color="auto"/>
                <w:bottom w:val="none" w:sz="0" w:space="0" w:color="auto"/>
                <w:right w:val="none" w:sz="0" w:space="0" w:color="auto"/>
              </w:divBdr>
            </w:div>
            <w:div w:id="255792198">
              <w:marLeft w:val="0"/>
              <w:marRight w:val="0"/>
              <w:marTop w:val="0"/>
              <w:marBottom w:val="0"/>
              <w:divBdr>
                <w:top w:val="none" w:sz="0" w:space="0" w:color="auto"/>
                <w:left w:val="none" w:sz="0" w:space="0" w:color="auto"/>
                <w:bottom w:val="none" w:sz="0" w:space="0" w:color="auto"/>
                <w:right w:val="none" w:sz="0" w:space="0" w:color="auto"/>
              </w:divBdr>
            </w:div>
            <w:div w:id="1572888638">
              <w:marLeft w:val="0"/>
              <w:marRight w:val="0"/>
              <w:marTop w:val="0"/>
              <w:marBottom w:val="0"/>
              <w:divBdr>
                <w:top w:val="none" w:sz="0" w:space="0" w:color="auto"/>
                <w:left w:val="none" w:sz="0" w:space="0" w:color="auto"/>
                <w:bottom w:val="none" w:sz="0" w:space="0" w:color="auto"/>
                <w:right w:val="none" w:sz="0" w:space="0" w:color="auto"/>
              </w:divBdr>
            </w:div>
            <w:div w:id="1225143961">
              <w:marLeft w:val="0"/>
              <w:marRight w:val="0"/>
              <w:marTop w:val="0"/>
              <w:marBottom w:val="0"/>
              <w:divBdr>
                <w:top w:val="none" w:sz="0" w:space="0" w:color="auto"/>
                <w:left w:val="none" w:sz="0" w:space="0" w:color="auto"/>
                <w:bottom w:val="none" w:sz="0" w:space="0" w:color="auto"/>
                <w:right w:val="none" w:sz="0" w:space="0" w:color="auto"/>
              </w:divBdr>
            </w:div>
            <w:div w:id="653222687">
              <w:marLeft w:val="0"/>
              <w:marRight w:val="0"/>
              <w:marTop w:val="0"/>
              <w:marBottom w:val="0"/>
              <w:divBdr>
                <w:top w:val="none" w:sz="0" w:space="0" w:color="auto"/>
                <w:left w:val="none" w:sz="0" w:space="0" w:color="auto"/>
                <w:bottom w:val="none" w:sz="0" w:space="0" w:color="auto"/>
                <w:right w:val="none" w:sz="0" w:space="0" w:color="auto"/>
              </w:divBdr>
            </w:div>
            <w:div w:id="1076319978">
              <w:marLeft w:val="0"/>
              <w:marRight w:val="0"/>
              <w:marTop w:val="0"/>
              <w:marBottom w:val="0"/>
              <w:divBdr>
                <w:top w:val="none" w:sz="0" w:space="0" w:color="auto"/>
                <w:left w:val="none" w:sz="0" w:space="0" w:color="auto"/>
                <w:bottom w:val="none" w:sz="0" w:space="0" w:color="auto"/>
                <w:right w:val="none" w:sz="0" w:space="0" w:color="auto"/>
              </w:divBdr>
            </w:div>
            <w:div w:id="1910920182">
              <w:marLeft w:val="0"/>
              <w:marRight w:val="0"/>
              <w:marTop w:val="0"/>
              <w:marBottom w:val="0"/>
              <w:divBdr>
                <w:top w:val="none" w:sz="0" w:space="0" w:color="auto"/>
                <w:left w:val="none" w:sz="0" w:space="0" w:color="auto"/>
                <w:bottom w:val="none" w:sz="0" w:space="0" w:color="auto"/>
                <w:right w:val="none" w:sz="0" w:space="0" w:color="auto"/>
              </w:divBdr>
            </w:div>
            <w:div w:id="565534200">
              <w:marLeft w:val="0"/>
              <w:marRight w:val="0"/>
              <w:marTop w:val="0"/>
              <w:marBottom w:val="0"/>
              <w:divBdr>
                <w:top w:val="none" w:sz="0" w:space="0" w:color="auto"/>
                <w:left w:val="none" w:sz="0" w:space="0" w:color="auto"/>
                <w:bottom w:val="none" w:sz="0" w:space="0" w:color="auto"/>
                <w:right w:val="none" w:sz="0" w:space="0" w:color="auto"/>
              </w:divBdr>
            </w:div>
            <w:div w:id="213202580">
              <w:marLeft w:val="0"/>
              <w:marRight w:val="0"/>
              <w:marTop w:val="0"/>
              <w:marBottom w:val="0"/>
              <w:divBdr>
                <w:top w:val="none" w:sz="0" w:space="0" w:color="auto"/>
                <w:left w:val="none" w:sz="0" w:space="0" w:color="auto"/>
                <w:bottom w:val="none" w:sz="0" w:space="0" w:color="auto"/>
                <w:right w:val="none" w:sz="0" w:space="0" w:color="auto"/>
              </w:divBdr>
            </w:div>
            <w:div w:id="1467310679">
              <w:marLeft w:val="0"/>
              <w:marRight w:val="0"/>
              <w:marTop w:val="0"/>
              <w:marBottom w:val="0"/>
              <w:divBdr>
                <w:top w:val="none" w:sz="0" w:space="0" w:color="auto"/>
                <w:left w:val="none" w:sz="0" w:space="0" w:color="auto"/>
                <w:bottom w:val="none" w:sz="0" w:space="0" w:color="auto"/>
                <w:right w:val="none" w:sz="0" w:space="0" w:color="auto"/>
              </w:divBdr>
            </w:div>
            <w:div w:id="1447849912">
              <w:marLeft w:val="0"/>
              <w:marRight w:val="0"/>
              <w:marTop w:val="0"/>
              <w:marBottom w:val="0"/>
              <w:divBdr>
                <w:top w:val="none" w:sz="0" w:space="0" w:color="auto"/>
                <w:left w:val="none" w:sz="0" w:space="0" w:color="auto"/>
                <w:bottom w:val="none" w:sz="0" w:space="0" w:color="auto"/>
                <w:right w:val="none" w:sz="0" w:space="0" w:color="auto"/>
              </w:divBdr>
            </w:div>
            <w:div w:id="235095849">
              <w:marLeft w:val="0"/>
              <w:marRight w:val="0"/>
              <w:marTop w:val="0"/>
              <w:marBottom w:val="0"/>
              <w:divBdr>
                <w:top w:val="none" w:sz="0" w:space="0" w:color="auto"/>
                <w:left w:val="none" w:sz="0" w:space="0" w:color="auto"/>
                <w:bottom w:val="none" w:sz="0" w:space="0" w:color="auto"/>
                <w:right w:val="none" w:sz="0" w:space="0" w:color="auto"/>
              </w:divBdr>
            </w:div>
            <w:div w:id="2102798240">
              <w:marLeft w:val="0"/>
              <w:marRight w:val="0"/>
              <w:marTop w:val="0"/>
              <w:marBottom w:val="0"/>
              <w:divBdr>
                <w:top w:val="none" w:sz="0" w:space="0" w:color="auto"/>
                <w:left w:val="none" w:sz="0" w:space="0" w:color="auto"/>
                <w:bottom w:val="none" w:sz="0" w:space="0" w:color="auto"/>
                <w:right w:val="none" w:sz="0" w:space="0" w:color="auto"/>
              </w:divBdr>
            </w:div>
            <w:div w:id="890842161">
              <w:marLeft w:val="0"/>
              <w:marRight w:val="0"/>
              <w:marTop w:val="0"/>
              <w:marBottom w:val="0"/>
              <w:divBdr>
                <w:top w:val="none" w:sz="0" w:space="0" w:color="auto"/>
                <w:left w:val="none" w:sz="0" w:space="0" w:color="auto"/>
                <w:bottom w:val="none" w:sz="0" w:space="0" w:color="auto"/>
                <w:right w:val="none" w:sz="0" w:space="0" w:color="auto"/>
              </w:divBdr>
            </w:div>
            <w:div w:id="1871407681">
              <w:marLeft w:val="0"/>
              <w:marRight w:val="0"/>
              <w:marTop w:val="0"/>
              <w:marBottom w:val="0"/>
              <w:divBdr>
                <w:top w:val="none" w:sz="0" w:space="0" w:color="auto"/>
                <w:left w:val="none" w:sz="0" w:space="0" w:color="auto"/>
                <w:bottom w:val="none" w:sz="0" w:space="0" w:color="auto"/>
                <w:right w:val="none" w:sz="0" w:space="0" w:color="auto"/>
              </w:divBdr>
            </w:div>
            <w:div w:id="1730373792">
              <w:marLeft w:val="0"/>
              <w:marRight w:val="0"/>
              <w:marTop w:val="0"/>
              <w:marBottom w:val="0"/>
              <w:divBdr>
                <w:top w:val="none" w:sz="0" w:space="0" w:color="auto"/>
                <w:left w:val="none" w:sz="0" w:space="0" w:color="auto"/>
                <w:bottom w:val="none" w:sz="0" w:space="0" w:color="auto"/>
                <w:right w:val="none" w:sz="0" w:space="0" w:color="auto"/>
              </w:divBdr>
            </w:div>
            <w:div w:id="1818302115">
              <w:marLeft w:val="0"/>
              <w:marRight w:val="0"/>
              <w:marTop w:val="0"/>
              <w:marBottom w:val="0"/>
              <w:divBdr>
                <w:top w:val="none" w:sz="0" w:space="0" w:color="auto"/>
                <w:left w:val="none" w:sz="0" w:space="0" w:color="auto"/>
                <w:bottom w:val="none" w:sz="0" w:space="0" w:color="auto"/>
                <w:right w:val="none" w:sz="0" w:space="0" w:color="auto"/>
              </w:divBdr>
            </w:div>
            <w:div w:id="4678811">
              <w:marLeft w:val="0"/>
              <w:marRight w:val="0"/>
              <w:marTop w:val="0"/>
              <w:marBottom w:val="0"/>
              <w:divBdr>
                <w:top w:val="none" w:sz="0" w:space="0" w:color="auto"/>
                <w:left w:val="none" w:sz="0" w:space="0" w:color="auto"/>
                <w:bottom w:val="none" w:sz="0" w:space="0" w:color="auto"/>
                <w:right w:val="none" w:sz="0" w:space="0" w:color="auto"/>
              </w:divBdr>
            </w:div>
            <w:div w:id="606818705">
              <w:marLeft w:val="0"/>
              <w:marRight w:val="0"/>
              <w:marTop w:val="0"/>
              <w:marBottom w:val="0"/>
              <w:divBdr>
                <w:top w:val="none" w:sz="0" w:space="0" w:color="auto"/>
                <w:left w:val="none" w:sz="0" w:space="0" w:color="auto"/>
                <w:bottom w:val="none" w:sz="0" w:space="0" w:color="auto"/>
                <w:right w:val="none" w:sz="0" w:space="0" w:color="auto"/>
              </w:divBdr>
            </w:div>
            <w:div w:id="1162618432">
              <w:marLeft w:val="0"/>
              <w:marRight w:val="0"/>
              <w:marTop w:val="0"/>
              <w:marBottom w:val="0"/>
              <w:divBdr>
                <w:top w:val="none" w:sz="0" w:space="0" w:color="auto"/>
                <w:left w:val="none" w:sz="0" w:space="0" w:color="auto"/>
                <w:bottom w:val="none" w:sz="0" w:space="0" w:color="auto"/>
                <w:right w:val="none" w:sz="0" w:space="0" w:color="auto"/>
              </w:divBdr>
            </w:div>
            <w:div w:id="1760982136">
              <w:marLeft w:val="0"/>
              <w:marRight w:val="0"/>
              <w:marTop w:val="0"/>
              <w:marBottom w:val="0"/>
              <w:divBdr>
                <w:top w:val="none" w:sz="0" w:space="0" w:color="auto"/>
                <w:left w:val="none" w:sz="0" w:space="0" w:color="auto"/>
                <w:bottom w:val="none" w:sz="0" w:space="0" w:color="auto"/>
                <w:right w:val="none" w:sz="0" w:space="0" w:color="auto"/>
              </w:divBdr>
            </w:div>
            <w:div w:id="1204634932">
              <w:marLeft w:val="0"/>
              <w:marRight w:val="0"/>
              <w:marTop w:val="0"/>
              <w:marBottom w:val="0"/>
              <w:divBdr>
                <w:top w:val="none" w:sz="0" w:space="0" w:color="auto"/>
                <w:left w:val="none" w:sz="0" w:space="0" w:color="auto"/>
                <w:bottom w:val="none" w:sz="0" w:space="0" w:color="auto"/>
                <w:right w:val="none" w:sz="0" w:space="0" w:color="auto"/>
              </w:divBdr>
            </w:div>
            <w:div w:id="1815684710">
              <w:marLeft w:val="0"/>
              <w:marRight w:val="0"/>
              <w:marTop w:val="0"/>
              <w:marBottom w:val="0"/>
              <w:divBdr>
                <w:top w:val="none" w:sz="0" w:space="0" w:color="auto"/>
                <w:left w:val="none" w:sz="0" w:space="0" w:color="auto"/>
                <w:bottom w:val="none" w:sz="0" w:space="0" w:color="auto"/>
                <w:right w:val="none" w:sz="0" w:space="0" w:color="auto"/>
              </w:divBdr>
            </w:div>
            <w:div w:id="699553039">
              <w:marLeft w:val="0"/>
              <w:marRight w:val="0"/>
              <w:marTop w:val="0"/>
              <w:marBottom w:val="0"/>
              <w:divBdr>
                <w:top w:val="none" w:sz="0" w:space="0" w:color="auto"/>
                <w:left w:val="none" w:sz="0" w:space="0" w:color="auto"/>
                <w:bottom w:val="none" w:sz="0" w:space="0" w:color="auto"/>
                <w:right w:val="none" w:sz="0" w:space="0" w:color="auto"/>
              </w:divBdr>
            </w:div>
            <w:div w:id="1394424584">
              <w:marLeft w:val="0"/>
              <w:marRight w:val="0"/>
              <w:marTop w:val="0"/>
              <w:marBottom w:val="0"/>
              <w:divBdr>
                <w:top w:val="none" w:sz="0" w:space="0" w:color="auto"/>
                <w:left w:val="none" w:sz="0" w:space="0" w:color="auto"/>
                <w:bottom w:val="none" w:sz="0" w:space="0" w:color="auto"/>
                <w:right w:val="none" w:sz="0" w:space="0" w:color="auto"/>
              </w:divBdr>
            </w:div>
            <w:div w:id="1030061516">
              <w:marLeft w:val="0"/>
              <w:marRight w:val="0"/>
              <w:marTop w:val="0"/>
              <w:marBottom w:val="0"/>
              <w:divBdr>
                <w:top w:val="none" w:sz="0" w:space="0" w:color="auto"/>
                <w:left w:val="none" w:sz="0" w:space="0" w:color="auto"/>
                <w:bottom w:val="none" w:sz="0" w:space="0" w:color="auto"/>
                <w:right w:val="none" w:sz="0" w:space="0" w:color="auto"/>
              </w:divBdr>
            </w:div>
            <w:div w:id="702633361">
              <w:marLeft w:val="0"/>
              <w:marRight w:val="0"/>
              <w:marTop w:val="0"/>
              <w:marBottom w:val="0"/>
              <w:divBdr>
                <w:top w:val="none" w:sz="0" w:space="0" w:color="auto"/>
                <w:left w:val="none" w:sz="0" w:space="0" w:color="auto"/>
                <w:bottom w:val="none" w:sz="0" w:space="0" w:color="auto"/>
                <w:right w:val="none" w:sz="0" w:space="0" w:color="auto"/>
              </w:divBdr>
            </w:div>
            <w:div w:id="1207138711">
              <w:marLeft w:val="0"/>
              <w:marRight w:val="0"/>
              <w:marTop w:val="0"/>
              <w:marBottom w:val="0"/>
              <w:divBdr>
                <w:top w:val="none" w:sz="0" w:space="0" w:color="auto"/>
                <w:left w:val="none" w:sz="0" w:space="0" w:color="auto"/>
                <w:bottom w:val="none" w:sz="0" w:space="0" w:color="auto"/>
                <w:right w:val="none" w:sz="0" w:space="0" w:color="auto"/>
              </w:divBdr>
            </w:div>
            <w:div w:id="799961196">
              <w:marLeft w:val="0"/>
              <w:marRight w:val="0"/>
              <w:marTop w:val="0"/>
              <w:marBottom w:val="0"/>
              <w:divBdr>
                <w:top w:val="none" w:sz="0" w:space="0" w:color="auto"/>
                <w:left w:val="none" w:sz="0" w:space="0" w:color="auto"/>
                <w:bottom w:val="none" w:sz="0" w:space="0" w:color="auto"/>
                <w:right w:val="none" w:sz="0" w:space="0" w:color="auto"/>
              </w:divBdr>
            </w:div>
            <w:div w:id="115636193">
              <w:marLeft w:val="0"/>
              <w:marRight w:val="0"/>
              <w:marTop w:val="0"/>
              <w:marBottom w:val="0"/>
              <w:divBdr>
                <w:top w:val="none" w:sz="0" w:space="0" w:color="auto"/>
                <w:left w:val="none" w:sz="0" w:space="0" w:color="auto"/>
                <w:bottom w:val="none" w:sz="0" w:space="0" w:color="auto"/>
                <w:right w:val="none" w:sz="0" w:space="0" w:color="auto"/>
              </w:divBdr>
            </w:div>
            <w:div w:id="406146287">
              <w:marLeft w:val="0"/>
              <w:marRight w:val="0"/>
              <w:marTop w:val="0"/>
              <w:marBottom w:val="0"/>
              <w:divBdr>
                <w:top w:val="none" w:sz="0" w:space="0" w:color="auto"/>
                <w:left w:val="none" w:sz="0" w:space="0" w:color="auto"/>
                <w:bottom w:val="none" w:sz="0" w:space="0" w:color="auto"/>
                <w:right w:val="none" w:sz="0" w:space="0" w:color="auto"/>
              </w:divBdr>
            </w:div>
            <w:div w:id="209806856">
              <w:marLeft w:val="0"/>
              <w:marRight w:val="0"/>
              <w:marTop w:val="0"/>
              <w:marBottom w:val="0"/>
              <w:divBdr>
                <w:top w:val="none" w:sz="0" w:space="0" w:color="auto"/>
                <w:left w:val="none" w:sz="0" w:space="0" w:color="auto"/>
                <w:bottom w:val="none" w:sz="0" w:space="0" w:color="auto"/>
                <w:right w:val="none" w:sz="0" w:space="0" w:color="auto"/>
              </w:divBdr>
            </w:div>
            <w:div w:id="2030788174">
              <w:marLeft w:val="0"/>
              <w:marRight w:val="0"/>
              <w:marTop w:val="0"/>
              <w:marBottom w:val="0"/>
              <w:divBdr>
                <w:top w:val="none" w:sz="0" w:space="0" w:color="auto"/>
                <w:left w:val="none" w:sz="0" w:space="0" w:color="auto"/>
                <w:bottom w:val="none" w:sz="0" w:space="0" w:color="auto"/>
                <w:right w:val="none" w:sz="0" w:space="0" w:color="auto"/>
              </w:divBdr>
            </w:div>
            <w:div w:id="222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3576">
      <w:bodyDiv w:val="1"/>
      <w:marLeft w:val="0"/>
      <w:marRight w:val="0"/>
      <w:marTop w:val="0"/>
      <w:marBottom w:val="0"/>
      <w:divBdr>
        <w:top w:val="none" w:sz="0" w:space="0" w:color="auto"/>
        <w:left w:val="none" w:sz="0" w:space="0" w:color="auto"/>
        <w:bottom w:val="none" w:sz="0" w:space="0" w:color="auto"/>
        <w:right w:val="none" w:sz="0" w:space="0" w:color="auto"/>
      </w:divBdr>
      <w:divsChild>
        <w:div w:id="1201043937">
          <w:marLeft w:val="0"/>
          <w:marRight w:val="0"/>
          <w:marTop w:val="0"/>
          <w:marBottom w:val="0"/>
          <w:divBdr>
            <w:top w:val="none" w:sz="0" w:space="0" w:color="auto"/>
            <w:left w:val="none" w:sz="0" w:space="0" w:color="auto"/>
            <w:bottom w:val="none" w:sz="0" w:space="0" w:color="auto"/>
            <w:right w:val="none" w:sz="0" w:space="0" w:color="auto"/>
          </w:divBdr>
          <w:divsChild>
            <w:div w:id="1753812954">
              <w:marLeft w:val="0"/>
              <w:marRight w:val="0"/>
              <w:marTop w:val="0"/>
              <w:marBottom w:val="0"/>
              <w:divBdr>
                <w:top w:val="none" w:sz="0" w:space="0" w:color="auto"/>
                <w:left w:val="none" w:sz="0" w:space="0" w:color="auto"/>
                <w:bottom w:val="none" w:sz="0" w:space="0" w:color="auto"/>
                <w:right w:val="none" w:sz="0" w:space="0" w:color="auto"/>
              </w:divBdr>
            </w:div>
            <w:div w:id="431894912">
              <w:marLeft w:val="0"/>
              <w:marRight w:val="0"/>
              <w:marTop w:val="0"/>
              <w:marBottom w:val="0"/>
              <w:divBdr>
                <w:top w:val="none" w:sz="0" w:space="0" w:color="auto"/>
                <w:left w:val="none" w:sz="0" w:space="0" w:color="auto"/>
                <w:bottom w:val="none" w:sz="0" w:space="0" w:color="auto"/>
                <w:right w:val="none" w:sz="0" w:space="0" w:color="auto"/>
              </w:divBdr>
            </w:div>
            <w:div w:id="465856313">
              <w:marLeft w:val="0"/>
              <w:marRight w:val="0"/>
              <w:marTop w:val="0"/>
              <w:marBottom w:val="0"/>
              <w:divBdr>
                <w:top w:val="none" w:sz="0" w:space="0" w:color="auto"/>
                <w:left w:val="none" w:sz="0" w:space="0" w:color="auto"/>
                <w:bottom w:val="none" w:sz="0" w:space="0" w:color="auto"/>
                <w:right w:val="none" w:sz="0" w:space="0" w:color="auto"/>
              </w:divBdr>
            </w:div>
            <w:div w:id="642006422">
              <w:marLeft w:val="0"/>
              <w:marRight w:val="0"/>
              <w:marTop w:val="0"/>
              <w:marBottom w:val="0"/>
              <w:divBdr>
                <w:top w:val="none" w:sz="0" w:space="0" w:color="auto"/>
                <w:left w:val="none" w:sz="0" w:space="0" w:color="auto"/>
                <w:bottom w:val="none" w:sz="0" w:space="0" w:color="auto"/>
                <w:right w:val="none" w:sz="0" w:space="0" w:color="auto"/>
              </w:divBdr>
            </w:div>
            <w:div w:id="998118623">
              <w:marLeft w:val="0"/>
              <w:marRight w:val="0"/>
              <w:marTop w:val="0"/>
              <w:marBottom w:val="0"/>
              <w:divBdr>
                <w:top w:val="none" w:sz="0" w:space="0" w:color="auto"/>
                <w:left w:val="none" w:sz="0" w:space="0" w:color="auto"/>
                <w:bottom w:val="none" w:sz="0" w:space="0" w:color="auto"/>
                <w:right w:val="none" w:sz="0" w:space="0" w:color="auto"/>
              </w:divBdr>
            </w:div>
            <w:div w:id="1093549688">
              <w:marLeft w:val="0"/>
              <w:marRight w:val="0"/>
              <w:marTop w:val="0"/>
              <w:marBottom w:val="0"/>
              <w:divBdr>
                <w:top w:val="none" w:sz="0" w:space="0" w:color="auto"/>
                <w:left w:val="none" w:sz="0" w:space="0" w:color="auto"/>
                <w:bottom w:val="none" w:sz="0" w:space="0" w:color="auto"/>
                <w:right w:val="none" w:sz="0" w:space="0" w:color="auto"/>
              </w:divBdr>
            </w:div>
            <w:div w:id="325940714">
              <w:marLeft w:val="0"/>
              <w:marRight w:val="0"/>
              <w:marTop w:val="0"/>
              <w:marBottom w:val="0"/>
              <w:divBdr>
                <w:top w:val="none" w:sz="0" w:space="0" w:color="auto"/>
                <w:left w:val="none" w:sz="0" w:space="0" w:color="auto"/>
                <w:bottom w:val="none" w:sz="0" w:space="0" w:color="auto"/>
                <w:right w:val="none" w:sz="0" w:space="0" w:color="auto"/>
              </w:divBdr>
            </w:div>
            <w:div w:id="820385750">
              <w:marLeft w:val="0"/>
              <w:marRight w:val="0"/>
              <w:marTop w:val="0"/>
              <w:marBottom w:val="0"/>
              <w:divBdr>
                <w:top w:val="none" w:sz="0" w:space="0" w:color="auto"/>
                <w:left w:val="none" w:sz="0" w:space="0" w:color="auto"/>
                <w:bottom w:val="none" w:sz="0" w:space="0" w:color="auto"/>
                <w:right w:val="none" w:sz="0" w:space="0" w:color="auto"/>
              </w:divBdr>
            </w:div>
            <w:div w:id="1798520768">
              <w:marLeft w:val="0"/>
              <w:marRight w:val="0"/>
              <w:marTop w:val="0"/>
              <w:marBottom w:val="0"/>
              <w:divBdr>
                <w:top w:val="none" w:sz="0" w:space="0" w:color="auto"/>
                <w:left w:val="none" w:sz="0" w:space="0" w:color="auto"/>
                <w:bottom w:val="none" w:sz="0" w:space="0" w:color="auto"/>
                <w:right w:val="none" w:sz="0" w:space="0" w:color="auto"/>
              </w:divBdr>
            </w:div>
            <w:div w:id="996617426">
              <w:marLeft w:val="0"/>
              <w:marRight w:val="0"/>
              <w:marTop w:val="0"/>
              <w:marBottom w:val="0"/>
              <w:divBdr>
                <w:top w:val="none" w:sz="0" w:space="0" w:color="auto"/>
                <w:left w:val="none" w:sz="0" w:space="0" w:color="auto"/>
                <w:bottom w:val="none" w:sz="0" w:space="0" w:color="auto"/>
                <w:right w:val="none" w:sz="0" w:space="0" w:color="auto"/>
              </w:divBdr>
            </w:div>
            <w:div w:id="381178152">
              <w:marLeft w:val="0"/>
              <w:marRight w:val="0"/>
              <w:marTop w:val="0"/>
              <w:marBottom w:val="0"/>
              <w:divBdr>
                <w:top w:val="none" w:sz="0" w:space="0" w:color="auto"/>
                <w:left w:val="none" w:sz="0" w:space="0" w:color="auto"/>
                <w:bottom w:val="none" w:sz="0" w:space="0" w:color="auto"/>
                <w:right w:val="none" w:sz="0" w:space="0" w:color="auto"/>
              </w:divBdr>
            </w:div>
            <w:div w:id="291442050">
              <w:marLeft w:val="0"/>
              <w:marRight w:val="0"/>
              <w:marTop w:val="0"/>
              <w:marBottom w:val="0"/>
              <w:divBdr>
                <w:top w:val="none" w:sz="0" w:space="0" w:color="auto"/>
                <w:left w:val="none" w:sz="0" w:space="0" w:color="auto"/>
                <w:bottom w:val="none" w:sz="0" w:space="0" w:color="auto"/>
                <w:right w:val="none" w:sz="0" w:space="0" w:color="auto"/>
              </w:divBdr>
            </w:div>
            <w:div w:id="1015574735">
              <w:marLeft w:val="0"/>
              <w:marRight w:val="0"/>
              <w:marTop w:val="0"/>
              <w:marBottom w:val="0"/>
              <w:divBdr>
                <w:top w:val="none" w:sz="0" w:space="0" w:color="auto"/>
                <w:left w:val="none" w:sz="0" w:space="0" w:color="auto"/>
                <w:bottom w:val="none" w:sz="0" w:space="0" w:color="auto"/>
                <w:right w:val="none" w:sz="0" w:space="0" w:color="auto"/>
              </w:divBdr>
            </w:div>
            <w:div w:id="1410032430">
              <w:marLeft w:val="0"/>
              <w:marRight w:val="0"/>
              <w:marTop w:val="0"/>
              <w:marBottom w:val="0"/>
              <w:divBdr>
                <w:top w:val="none" w:sz="0" w:space="0" w:color="auto"/>
                <w:left w:val="none" w:sz="0" w:space="0" w:color="auto"/>
                <w:bottom w:val="none" w:sz="0" w:space="0" w:color="auto"/>
                <w:right w:val="none" w:sz="0" w:space="0" w:color="auto"/>
              </w:divBdr>
            </w:div>
            <w:div w:id="48381017">
              <w:marLeft w:val="0"/>
              <w:marRight w:val="0"/>
              <w:marTop w:val="0"/>
              <w:marBottom w:val="0"/>
              <w:divBdr>
                <w:top w:val="none" w:sz="0" w:space="0" w:color="auto"/>
                <w:left w:val="none" w:sz="0" w:space="0" w:color="auto"/>
                <w:bottom w:val="none" w:sz="0" w:space="0" w:color="auto"/>
                <w:right w:val="none" w:sz="0" w:space="0" w:color="auto"/>
              </w:divBdr>
            </w:div>
            <w:div w:id="747114637">
              <w:marLeft w:val="0"/>
              <w:marRight w:val="0"/>
              <w:marTop w:val="0"/>
              <w:marBottom w:val="0"/>
              <w:divBdr>
                <w:top w:val="none" w:sz="0" w:space="0" w:color="auto"/>
                <w:left w:val="none" w:sz="0" w:space="0" w:color="auto"/>
                <w:bottom w:val="none" w:sz="0" w:space="0" w:color="auto"/>
                <w:right w:val="none" w:sz="0" w:space="0" w:color="auto"/>
              </w:divBdr>
            </w:div>
            <w:div w:id="1991399017">
              <w:marLeft w:val="0"/>
              <w:marRight w:val="0"/>
              <w:marTop w:val="0"/>
              <w:marBottom w:val="0"/>
              <w:divBdr>
                <w:top w:val="none" w:sz="0" w:space="0" w:color="auto"/>
                <w:left w:val="none" w:sz="0" w:space="0" w:color="auto"/>
                <w:bottom w:val="none" w:sz="0" w:space="0" w:color="auto"/>
                <w:right w:val="none" w:sz="0" w:space="0" w:color="auto"/>
              </w:divBdr>
            </w:div>
            <w:div w:id="722484351">
              <w:marLeft w:val="0"/>
              <w:marRight w:val="0"/>
              <w:marTop w:val="0"/>
              <w:marBottom w:val="0"/>
              <w:divBdr>
                <w:top w:val="none" w:sz="0" w:space="0" w:color="auto"/>
                <w:left w:val="none" w:sz="0" w:space="0" w:color="auto"/>
                <w:bottom w:val="none" w:sz="0" w:space="0" w:color="auto"/>
                <w:right w:val="none" w:sz="0" w:space="0" w:color="auto"/>
              </w:divBdr>
            </w:div>
            <w:div w:id="1674146426">
              <w:marLeft w:val="0"/>
              <w:marRight w:val="0"/>
              <w:marTop w:val="0"/>
              <w:marBottom w:val="0"/>
              <w:divBdr>
                <w:top w:val="none" w:sz="0" w:space="0" w:color="auto"/>
                <w:left w:val="none" w:sz="0" w:space="0" w:color="auto"/>
                <w:bottom w:val="none" w:sz="0" w:space="0" w:color="auto"/>
                <w:right w:val="none" w:sz="0" w:space="0" w:color="auto"/>
              </w:divBdr>
            </w:div>
            <w:div w:id="1362707115">
              <w:marLeft w:val="0"/>
              <w:marRight w:val="0"/>
              <w:marTop w:val="0"/>
              <w:marBottom w:val="0"/>
              <w:divBdr>
                <w:top w:val="none" w:sz="0" w:space="0" w:color="auto"/>
                <w:left w:val="none" w:sz="0" w:space="0" w:color="auto"/>
                <w:bottom w:val="none" w:sz="0" w:space="0" w:color="auto"/>
                <w:right w:val="none" w:sz="0" w:space="0" w:color="auto"/>
              </w:divBdr>
            </w:div>
            <w:div w:id="651561756">
              <w:marLeft w:val="0"/>
              <w:marRight w:val="0"/>
              <w:marTop w:val="0"/>
              <w:marBottom w:val="0"/>
              <w:divBdr>
                <w:top w:val="none" w:sz="0" w:space="0" w:color="auto"/>
                <w:left w:val="none" w:sz="0" w:space="0" w:color="auto"/>
                <w:bottom w:val="none" w:sz="0" w:space="0" w:color="auto"/>
                <w:right w:val="none" w:sz="0" w:space="0" w:color="auto"/>
              </w:divBdr>
            </w:div>
            <w:div w:id="896866927">
              <w:marLeft w:val="0"/>
              <w:marRight w:val="0"/>
              <w:marTop w:val="0"/>
              <w:marBottom w:val="0"/>
              <w:divBdr>
                <w:top w:val="none" w:sz="0" w:space="0" w:color="auto"/>
                <w:left w:val="none" w:sz="0" w:space="0" w:color="auto"/>
                <w:bottom w:val="none" w:sz="0" w:space="0" w:color="auto"/>
                <w:right w:val="none" w:sz="0" w:space="0" w:color="auto"/>
              </w:divBdr>
            </w:div>
            <w:div w:id="900673419">
              <w:marLeft w:val="0"/>
              <w:marRight w:val="0"/>
              <w:marTop w:val="0"/>
              <w:marBottom w:val="0"/>
              <w:divBdr>
                <w:top w:val="none" w:sz="0" w:space="0" w:color="auto"/>
                <w:left w:val="none" w:sz="0" w:space="0" w:color="auto"/>
                <w:bottom w:val="none" w:sz="0" w:space="0" w:color="auto"/>
                <w:right w:val="none" w:sz="0" w:space="0" w:color="auto"/>
              </w:divBdr>
            </w:div>
            <w:div w:id="1925913270">
              <w:marLeft w:val="0"/>
              <w:marRight w:val="0"/>
              <w:marTop w:val="0"/>
              <w:marBottom w:val="0"/>
              <w:divBdr>
                <w:top w:val="none" w:sz="0" w:space="0" w:color="auto"/>
                <w:left w:val="none" w:sz="0" w:space="0" w:color="auto"/>
                <w:bottom w:val="none" w:sz="0" w:space="0" w:color="auto"/>
                <w:right w:val="none" w:sz="0" w:space="0" w:color="auto"/>
              </w:divBdr>
            </w:div>
            <w:div w:id="1421830427">
              <w:marLeft w:val="0"/>
              <w:marRight w:val="0"/>
              <w:marTop w:val="0"/>
              <w:marBottom w:val="0"/>
              <w:divBdr>
                <w:top w:val="none" w:sz="0" w:space="0" w:color="auto"/>
                <w:left w:val="none" w:sz="0" w:space="0" w:color="auto"/>
                <w:bottom w:val="none" w:sz="0" w:space="0" w:color="auto"/>
                <w:right w:val="none" w:sz="0" w:space="0" w:color="auto"/>
              </w:divBdr>
            </w:div>
            <w:div w:id="1524324549">
              <w:marLeft w:val="0"/>
              <w:marRight w:val="0"/>
              <w:marTop w:val="0"/>
              <w:marBottom w:val="0"/>
              <w:divBdr>
                <w:top w:val="none" w:sz="0" w:space="0" w:color="auto"/>
                <w:left w:val="none" w:sz="0" w:space="0" w:color="auto"/>
                <w:bottom w:val="none" w:sz="0" w:space="0" w:color="auto"/>
                <w:right w:val="none" w:sz="0" w:space="0" w:color="auto"/>
              </w:divBdr>
            </w:div>
            <w:div w:id="831407013">
              <w:marLeft w:val="0"/>
              <w:marRight w:val="0"/>
              <w:marTop w:val="0"/>
              <w:marBottom w:val="0"/>
              <w:divBdr>
                <w:top w:val="none" w:sz="0" w:space="0" w:color="auto"/>
                <w:left w:val="none" w:sz="0" w:space="0" w:color="auto"/>
                <w:bottom w:val="none" w:sz="0" w:space="0" w:color="auto"/>
                <w:right w:val="none" w:sz="0" w:space="0" w:color="auto"/>
              </w:divBdr>
            </w:div>
            <w:div w:id="1033119607">
              <w:marLeft w:val="0"/>
              <w:marRight w:val="0"/>
              <w:marTop w:val="0"/>
              <w:marBottom w:val="0"/>
              <w:divBdr>
                <w:top w:val="none" w:sz="0" w:space="0" w:color="auto"/>
                <w:left w:val="none" w:sz="0" w:space="0" w:color="auto"/>
                <w:bottom w:val="none" w:sz="0" w:space="0" w:color="auto"/>
                <w:right w:val="none" w:sz="0" w:space="0" w:color="auto"/>
              </w:divBdr>
            </w:div>
            <w:div w:id="469442473">
              <w:marLeft w:val="0"/>
              <w:marRight w:val="0"/>
              <w:marTop w:val="0"/>
              <w:marBottom w:val="0"/>
              <w:divBdr>
                <w:top w:val="none" w:sz="0" w:space="0" w:color="auto"/>
                <w:left w:val="none" w:sz="0" w:space="0" w:color="auto"/>
                <w:bottom w:val="none" w:sz="0" w:space="0" w:color="auto"/>
                <w:right w:val="none" w:sz="0" w:space="0" w:color="auto"/>
              </w:divBdr>
            </w:div>
            <w:div w:id="546911731">
              <w:marLeft w:val="0"/>
              <w:marRight w:val="0"/>
              <w:marTop w:val="0"/>
              <w:marBottom w:val="0"/>
              <w:divBdr>
                <w:top w:val="none" w:sz="0" w:space="0" w:color="auto"/>
                <w:left w:val="none" w:sz="0" w:space="0" w:color="auto"/>
                <w:bottom w:val="none" w:sz="0" w:space="0" w:color="auto"/>
                <w:right w:val="none" w:sz="0" w:space="0" w:color="auto"/>
              </w:divBdr>
            </w:div>
            <w:div w:id="1167983543">
              <w:marLeft w:val="0"/>
              <w:marRight w:val="0"/>
              <w:marTop w:val="0"/>
              <w:marBottom w:val="0"/>
              <w:divBdr>
                <w:top w:val="none" w:sz="0" w:space="0" w:color="auto"/>
                <w:left w:val="none" w:sz="0" w:space="0" w:color="auto"/>
                <w:bottom w:val="none" w:sz="0" w:space="0" w:color="auto"/>
                <w:right w:val="none" w:sz="0" w:space="0" w:color="auto"/>
              </w:divBdr>
            </w:div>
            <w:div w:id="89086436">
              <w:marLeft w:val="0"/>
              <w:marRight w:val="0"/>
              <w:marTop w:val="0"/>
              <w:marBottom w:val="0"/>
              <w:divBdr>
                <w:top w:val="none" w:sz="0" w:space="0" w:color="auto"/>
                <w:left w:val="none" w:sz="0" w:space="0" w:color="auto"/>
                <w:bottom w:val="none" w:sz="0" w:space="0" w:color="auto"/>
                <w:right w:val="none" w:sz="0" w:space="0" w:color="auto"/>
              </w:divBdr>
            </w:div>
            <w:div w:id="820000602">
              <w:marLeft w:val="0"/>
              <w:marRight w:val="0"/>
              <w:marTop w:val="0"/>
              <w:marBottom w:val="0"/>
              <w:divBdr>
                <w:top w:val="none" w:sz="0" w:space="0" w:color="auto"/>
                <w:left w:val="none" w:sz="0" w:space="0" w:color="auto"/>
                <w:bottom w:val="none" w:sz="0" w:space="0" w:color="auto"/>
                <w:right w:val="none" w:sz="0" w:space="0" w:color="auto"/>
              </w:divBdr>
            </w:div>
            <w:div w:id="521625504">
              <w:marLeft w:val="0"/>
              <w:marRight w:val="0"/>
              <w:marTop w:val="0"/>
              <w:marBottom w:val="0"/>
              <w:divBdr>
                <w:top w:val="none" w:sz="0" w:space="0" w:color="auto"/>
                <w:left w:val="none" w:sz="0" w:space="0" w:color="auto"/>
                <w:bottom w:val="none" w:sz="0" w:space="0" w:color="auto"/>
                <w:right w:val="none" w:sz="0" w:space="0" w:color="auto"/>
              </w:divBdr>
            </w:div>
            <w:div w:id="748575513">
              <w:marLeft w:val="0"/>
              <w:marRight w:val="0"/>
              <w:marTop w:val="0"/>
              <w:marBottom w:val="0"/>
              <w:divBdr>
                <w:top w:val="none" w:sz="0" w:space="0" w:color="auto"/>
                <w:left w:val="none" w:sz="0" w:space="0" w:color="auto"/>
                <w:bottom w:val="none" w:sz="0" w:space="0" w:color="auto"/>
                <w:right w:val="none" w:sz="0" w:space="0" w:color="auto"/>
              </w:divBdr>
            </w:div>
            <w:div w:id="1738284981">
              <w:marLeft w:val="0"/>
              <w:marRight w:val="0"/>
              <w:marTop w:val="0"/>
              <w:marBottom w:val="0"/>
              <w:divBdr>
                <w:top w:val="none" w:sz="0" w:space="0" w:color="auto"/>
                <w:left w:val="none" w:sz="0" w:space="0" w:color="auto"/>
                <w:bottom w:val="none" w:sz="0" w:space="0" w:color="auto"/>
                <w:right w:val="none" w:sz="0" w:space="0" w:color="auto"/>
              </w:divBdr>
            </w:div>
            <w:div w:id="1748459499">
              <w:marLeft w:val="0"/>
              <w:marRight w:val="0"/>
              <w:marTop w:val="0"/>
              <w:marBottom w:val="0"/>
              <w:divBdr>
                <w:top w:val="none" w:sz="0" w:space="0" w:color="auto"/>
                <w:left w:val="none" w:sz="0" w:space="0" w:color="auto"/>
                <w:bottom w:val="none" w:sz="0" w:space="0" w:color="auto"/>
                <w:right w:val="none" w:sz="0" w:space="0" w:color="auto"/>
              </w:divBdr>
            </w:div>
            <w:div w:id="1664577391">
              <w:marLeft w:val="0"/>
              <w:marRight w:val="0"/>
              <w:marTop w:val="0"/>
              <w:marBottom w:val="0"/>
              <w:divBdr>
                <w:top w:val="none" w:sz="0" w:space="0" w:color="auto"/>
                <w:left w:val="none" w:sz="0" w:space="0" w:color="auto"/>
                <w:bottom w:val="none" w:sz="0" w:space="0" w:color="auto"/>
                <w:right w:val="none" w:sz="0" w:space="0" w:color="auto"/>
              </w:divBdr>
            </w:div>
            <w:div w:id="571086810">
              <w:marLeft w:val="0"/>
              <w:marRight w:val="0"/>
              <w:marTop w:val="0"/>
              <w:marBottom w:val="0"/>
              <w:divBdr>
                <w:top w:val="none" w:sz="0" w:space="0" w:color="auto"/>
                <w:left w:val="none" w:sz="0" w:space="0" w:color="auto"/>
                <w:bottom w:val="none" w:sz="0" w:space="0" w:color="auto"/>
                <w:right w:val="none" w:sz="0" w:space="0" w:color="auto"/>
              </w:divBdr>
            </w:div>
            <w:div w:id="287585501">
              <w:marLeft w:val="0"/>
              <w:marRight w:val="0"/>
              <w:marTop w:val="0"/>
              <w:marBottom w:val="0"/>
              <w:divBdr>
                <w:top w:val="none" w:sz="0" w:space="0" w:color="auto"/>
                <w:left w:val="none" w:sz="0" w:space="0" w:color="auto"/>
                <w:bottom w:val="none" w:sz="0" w:space="0" w:color="auto"/>
                <w:right w:val="none" w:sz="0" w:space="0" w:color="auto"/>
              </w:divBdr>
            </w:div>
            <w:div w:id="600646039">
              <w:marLeft w:val="0"/>
              <w:marRight w:val="0"/>
              <w:marTop w:val="0"/>
              <w:marBottom w:val="0"/>
              <w:divBdr>
                <w:top w:val="none" w:sz="0" w:space="0" w:color="auto"/>
                <w:left w:val="none" w:sz="0" w:space="0" w:color="auto"/>
                <w:bottom w:val="none" w:sz="0" w:space="0" w:color="auto"/>
                <w:right w:val="none" w:sz="0" w:space="0" w:color="auto"/>
              </w:divBdr>
            </w:div>
            <w:div w:id="586503724">
              <w:marLeft w:val="0"/>
              <w:marRight w:val="0"/>
              <w:marTop w:val="0"/>
              <w:marBottom w:val="0"/>
              <w:divBdr>
                <w:top w:val="none" w:sz="0" w:space="0" w:color="auto"/>
                <w:left w:val="none" w:sz="0" w:space="0" w:color="auto"/>
                <w:bottom w:val="none" w:sz="0" w:space="0" w:color="auto"/>
                <w:right w:val="none" w:sz="0" w:space="0" w:color="auto"/>
              </w:divBdr>
            </w:div>
            <w:div w:id="2031880182">
              <w:marLeft w:val="0"/>
              <w:marRight w:val="0"/>
              <w:marTop w:val="0"/>
              <w:marBottom w:val="0"/>
              <w:divBdr>
                <w:top w:val="none" w:sz="0" w:space="0" w:color="auto"/>
                <w:left w:val="none" w:sz="0" w:space="0" w:color="auto"/>
                <w:bottom w:val="none" w:sz="0" w:space="0" w:color="auto"/>
                <w:right w:val="none" w:sz="0" w:space="0" w:color="auto"/>
              </w:divBdr>
            </w:div>
            <w:div w:id="2023244639">
              <w:marLeft w:val="0"/>
              <w:marRight w:val="0"/>
              <w:marTop w:val="0"/>
              <w:marBottom w:val="0"/>
              <w:divBdr>
                <w:top w:val="none" w:sz="0" w:space="0" w:color="auto"/>
                <w:left w:val="none" w:sz="0" w:space="0" w:color="auto"/>
                <w:bottom w:val="none" w:sz="0" w:space="0" w:color="auto"/>
                <w:right w:val="none" w:sz="0" w:space="0" w:color="auto"/>
              </w:divBdr>
            </w:div>
            <w:div w:id="496045513">
              <w:marLeft w:val="0"/>
              <w:marRight w:val="0"/>
              <w:marTop w:val="0"/>
              <w:marBottom w:val="0"/>
              <w:divBdr>
                <w:top w:val="none" w:sz="0" w:space="0" w:color="auto"/>
                <w:left w:val="none" w:sz="0" w:space="0" w:color="auto"/>
                <w:bottom w:val="none" w:sz="0" w:space="0" w:color="auto"/>
                <w:right w:val="none" w:sz="0" w:space="0" w:color="auto"/>
              </w:divBdr>
            </w:div>
            <w:div w:id="1480882334">
              <w:marLeft w:val="0"/>
              <w:marRight w:val="0"/>
              <w:marTop w:val="0"/>
              <w:marBottom w:val="0"/>
              <w:divBdr>
                <w:top w:val="none" w:sz="0" w:space="0" w:color="auto"/>
                <w:left w:val="none" w:sz="0" w:space="0" w:color="auto"/>
                <w:bottom w:val="none" w:sz="0" w:space="0" w:color="auto"/>
                <w:right w:val="none" w:sz="0" w:space="0" w:color="auto"/>
              </w:divBdr>
            </w:div>
            <w:div w:id="2109931765">
              <w:marLeft w:val="0"/>
              <w:marRight w:val="0"/>
              <w:marTop w:val="0"/>
              <w:marBottom w:val="0"/>
              <w:divBdr>
                <w:top w:val="none" w:sz="0" w:space="0" w:color="auto"/>
                <w:left w:val="none" w:sz="0" w:space="0" w:color="auto"/>
                <w:bottom w:val="none" w:sz="0" w:space="0" w:color="auto"/>
                <w:right w:val="none" w:sz="0" w:space="0" w:color="auto"/>
              </w:divBdr>
            </w:div>
            <w:div w:id="850216767">
              <w:marLeft w:val="0"/>
              <w:marRight w:val="0"/>
              <w:marTop w:val="0"/>
              <w:marBottom w:val="0"/>
              <w:divBdr>
                <w:top w:val="none" w:sz="0" w:space="0" w:color="auto"/>
                <w:left w:val="none" w:sz="0" w:space="0" w:color="auto"/>
                <w:bottom w:val="none" w:sz="0" w:space="0" w:color="auto"/>
                <w:right w:val="none" w:sz="0" w:space="0" w:color="auto"/>
              </w:divBdr>
            </w:div>
            <w:div w:id="1505393034">
              <w:marLeft w:val="0"/>
              <w:marRight w:val="0"/>
              <w:marTop w:val="0"/>
              <w:marBottom w:val="0"/>
              <w:divBdr>
                <w:top w:val="none" w:sz="0" w:space="0" w:color="auto"/>
                <w:left w:val="none" w:sz="0" w:space="0" w:color="auto"/>
                <w:bottom w:val="none" w:sz="0" w:space="0" w:color="auto"/>
                <w:right w:val="none" w:sz="0" w:space="0" w:color="auto"/>
              </w:divBdr>
            </w:div>
            <w:div w:id="1640963989">
              <w:marLeft w:val="0"/>
              <w:marRight w:val="0"/>
              <w:marTop w:val="0"/>
              <w:marBottom w:val="0"/>
              <w:divBdr>
                <w:top w:val="none" w:sz="0" w:space="0" w:color="auto"/>
                <w:left w:val="none" w:sz="0" w:space="0" w:color="auto"/>
                <w:bottom w:val="none" w:sz="0" w:space="0" w:color="auto"/>
                <w:right w:val="none" w:sz="0" w:space="0" w:color="auto"/>
              </w:divBdr>
            </w:div>
            <w:div w:id="874974421">
              <w:marLeft w:val="0"/>
              <w:marRight w:val="0"/>
              <w:marTop w:val="0"/>
              <w:marBottom w:val="0"/>
              <w:divBdr>
                <w:top w:val="none" w:sz="0" w:space="0" w:color="auto"/>
                <w:left w:val="none" w:sz="0" w:space="0" w:color="auto"/>
                <w:bottom w:val="none" w:sz="0" w:space="0" w:color="auto"/>
                <w:right w:val="none" w:sz="0" w:space="0" w:color="auto"/>
              </w:divBdr>
            </w:div>
            <w:div w:id="1135299128">
              <w:marLeft w:val="0"/>
              <w:marRight w:val="0"/>
              <w:marTop w:val="0"/>
              <w:marBottom w:val="0"/>
              <w:divBdr>
                <w:top w:val="none" w:sz="0" w:space="0" w:color="auto"/>
                <w:left w:val="none" w:sz="0" w:space="0" w:color="auto"/>
                <w:bottom w:val="none" w:sz="0" w:space="0" w:color="auto"/>
                <w:right w:val="none" w:sz="0" w:space="0" w:color="auto"/>
              </w:divBdr>
            </w:div>
            <w:div w:id="1427652200">
              <w:marLeft w:val="0"/>
              <w:marRight w:val="0"/>
              <w:marTop w:val="0"/>
              <w:marBottom w:val="0"/>
              <w:divBdr>
                <w:top w:val="none" w:sz="0" w:space="0" w:color="auto"/>
                <w:left w:val="none" w:sz="0" w:space="0" w:color="auto"/>
                <w:bottom w:val="none" w:sz="0" w:space="0" w:color="auto"/>
                <w:right w:val="none" w:sz="0" w:space="0" w:color="auto"/>
              </w:divBdr>
            </w:div>
            <w:div w:id="935282234">
              <w:marLeft w:val="0"/>
              <w:marRight w:val="0"/>
              <w:marTop w:val="0"/>
              <w:marBottom w:val="0"/>
              <w:divBdr>
                <w:top w:val="none" w:sz="0" w:space="0" w:color="auto"/>
                <w:left w:val="none" w:sz="0" w:space="0" w:color="auto"/>
                <w:bottom w:val="none" w:sz="0" w:space="0" w:color="auto"/>
                <w:right w:val="none" w:sz="0" w:space="0" w:color="auto"/>
              </w:divBdr>
            </w:div>
            <w:div w:id="878317731">
              <w:marLeft w:val="0"/>
              <w:marRight w:val="0"/>
              <w:marTop w:val="0"/>
              <w:marBottom w:val="0"/>
              <w:divBdr>
                <w:top w:val="none" w:sz="0" w:space="0" w:color="auto"/>
                <w:left w:val="none" w:sz="0" w:space="0" w:color="auto"/>
                <w:bottom w:val="none" w:sz="0" w:space="0" w:color="auto"/>
                <w:right w:val="none" w:sz="0" w:space="0" w:color="auto"/>
              </w:divBdr>
            </w:div>
            <w:div w:id="1218904332">
              <w:marLeft w:val="0"/>
              <w:marRight w:val="0"/>
              <w:marTop w:val="0"/>
              <w:marBottom w:val="0"/>
              <w:divBdr>
                <w:top w:val="none" w:sz="0" w:space="0" w:color="auto"/>
                <w:left w:val="none" w:sz="0" w:space="0" w:color="auto"/>
                <w:bottom w:val="none" w:sz="0" w:space="0" w:color="auto"/>
                <w:right w:val="none" w:sz="0" w:space="0" w:color="auto"/>
              </w:divBdr>
            </w:div>
            <w:div w:id="698438445">
              <w:marLeft w:val="0"/>
              <w:marRight w:val="0"/>
              <w:marTop w:val="0"/>
              <w:marBottom w:val="0"/>
              <w:divBdr>
                <w:top w:val="none" w:sz="0" w:space="0" w:color="auto"/>
                <w:left w:val="none" w:sz="0" w:space="0" w:color="auto"/>
                <w:bottom w:val="none" w:sz="0" w:space="0" w:color="auto"/>
                <w:right w:val="none" w:sz="0" w:space="0" w:color="auto"/>
              </w:divBdr>
            </w:div>
            <w:div w:id="2079202325">
              <w:marLeft w:val="0"/>
              <w:marRight w:val="0"/>
              <w:marTop w:val="0"/>
              <w:marBottom w:val="0"/>
              <w:divBdr>
                <w:top w:val="none" w:sz="0" w:space="0" w:color="auto"/>
                <w:left w:val="none" w:sz="0" w:space="0" w:color="auto"/>
                <w:bottom w:val="none" w:sz="0" w:space="0" w:color="auto"/>
                <w:right w:val="none" w:sz="0" w:space="0" w:color="auto"/>
              </w:divBdr>
            </w:div>
            <w:div w:id="1539203853">
              <w:marLeft w:val="0"/>
              <w:marRight w:val="0"/>
              <w:marTop w:val="0"/>
              <w:marBottom w:val="0"/>
              <w:divBdr>
                <w:top w:val="none" w:sz="0" w:space="0" w:color="auto"/>
                <w:left w:val="none" w:sz="0" w:space="0" w:color="auto"/>
                <w:bottom w:val="none" w:sz="0" w:space="0" w:color="auto"/>
                <w:right w:val="none" w:sz="0" w:space="0" w:color="auto"/>
              </w:divBdr>
            </w:div>
            <w:div w:id="176769461">
              <w:marLeft w:val="0"/>
              <w:marRight w:val="0"/>
              <w:marTop w:val="0"/>
              <w:marBottom w:val="0"/>
              <w:divBdr>
                <w:top w:val="none" w:sz="0" w:space="0" w:color="auto"/>
                <w:left w:val="none" w:sz="0" w:space="0" w:color="auto"/>
                <w:bottom w:val="none" w:sz="0" w:space="0" w:color="auto"/>
                <w:right w:val="none" w:sz="0" w:space="0" w:color="auto"/>
              </w:divBdr>
            </w:div>
            <w:div w:id="941718670">
              <w:marLeft w:val="0"/>
              <w:marRight w:val="0"/>
              <w:marTop w:val="0"/>
              <w:marBottom w:val="0"/>
              <w:divBdr>
                <w:top w:val="none" w:sz="0" w:space="0" w:color="auto"/>
                <w:left w:val="none" w:sz="0" w:space="0" w:color="auto"/>
                <w:bottom w:val="none" w:sz="0" w:space="0" w:color="auto"/>
                <w:right w:val="none" w:sz="0" w:space="0" w:color="auto"/>
              </w:divBdr>
            </w:div>
            <w:div w:id="1943416268">
              <w:marLeft w:val="0"/>
              <w:marRight w:val="0"/>
              <w:marTop w:val="0"/>
              <w:marBottom w:val="0"/>
              <w:divBdr>
                <w:top w:val="none" w:sz="0" w:space="0" w:color="auto"/>
                <w:left w:val="none" w:sz="0" w:space="0" w:color="auto"/>
                <w:bottom w:val="none" w:sz="0" w:space="0" w:color="auto"/>
                <w:right w:val="none" w:sz="0" w:space="0" w:color="auto"/>
              </w:divBdr>
            </w:div>
            <w:div w:id="1899244682">
              <w:marLeft w:val="0"/>
              <w:marRight w:val="0"/>
              <w:marTop w:val="0"/>
              <w:marBottom w:val="0"/>
              <w:divBdr>
                <w:top w:val="none" w:sz="0" w:space="0" w:color="auto"/>
                <w:left w:val="none" w:sz="0" w:space="0" w:color="auto"/>
                <w:bottom w:val="none" w:sz="0" w:space="0" w:color="auto"/>
                <w:right w:val="none" w:sz="0" w:space="0" w:color="auto"/>
              </w:divBdr>
            </w:div>
            <w:div w:id="991057206">
              <w:marLeft w:val="0"/>
              <w:marRight w:val="0"/>
              <w:marTop w:val="0"/>
              <w:marBottom w:val="0"/>
              <w:divBdr>
                <w:top w:val="none" w:sz="0" w:space="0" w:color="auto"/>
                <w:left w:val="none" w:sz="0" w:space="0" w:color="auto"/>
                <w:bottom w:val="none" w:sz="0" w:space="0" w:color="auto"/>
                <w:right w:val="none" w:sz="0" w:space="0" w:color="auto"/>
              </w:divBdr>
            </w:div>
            <w:div w:id="720593865">
              <w:marLeft w:val="0"/>
              <w:marRight w:val="0"/>
              <w:marTop w:val="0"/>
              <w:marBottom w:val="0"/>
              <w:divBdr>
                <w:top w:val="none" w:sz="0" w:space="0" w:color="auto"/>
                <w:left w:val="none" w:sz="0" w:space="0" w:color="auto"/>
                <w:bottom w:val="none" w:sz="0" w:space="0" w:color="auto"/>
                <w:right w:val="none" w:sz="0" w:space="0" w:color="auto"/>
              </w:divBdr>
            </w:div>
            <w:div w:id="1241796517">
              <w:marLeft w:val="0"/>
              <w:marRight w:val="0"/>
              <w:marTop w:val="0"/>
              <w:marBottom w:val="0"/>
              <w:divBdr>
                <w:top w:val="none" w:sz="0" w:space="0" w:color="auto"/>
                <w:left w:val="none" w:sz="0" w:space="0" w:color="auto"/>
                <w:bottom w:val="none" w:sz="0" w:space="0" w:color="auto"/>
                <w:right w:val="none" w:sz="0" w:space="0" w:color="auto"/>
              </w:divBdr>
            </w:div>
            <w:div w:id="28533876">
              <w:marLeft w:val="0"/>
              <w:marRight w:val="0"/>
              <w:marTop w:val="0"/>
              <w:marBottom w:val="0"/>
              <w:divBdr>
                <w:top w:val="none" w:sz="0" w:space="0" w:color="auto"/>
                <w:left w:val="none" w:sz="0" w:space="0" w:color="auto"/>
                <w:bottom w:val="none" w:sz="0" w:space="0" w:color="auto"/>
                <w:right w:val="none" w:sz="0" w:space="0" w:color="auto"/>
              </w:divBdr>
            </w:div>
            <w:div w:id="1233200527">
              <w:marLeft w:val="0"/>
              <w:marRight w:val="0"/>
              <w:marTop w:val="0"/>
              <w:marBottom w:val="0"/>
              <w:divBdr>
                <w:top w:val="none" w:sz="0" w:space="0" w:color="auto"/>
                <w:left w:val="none" w:sz="0" w:space="0" w:color="auto"/>
                <w:bottom w:val="none" w:sz="0" w:space="0" w:color="auto"/>
                <w:right w:val="none" w:sz="0" w:space="0" w:color="auto"/>
              </w:divBdr>
            </w:div>
            <w:div w:id="1900700365">
              <w:marLeft w:val="0"/>
              <w:marRight w:val="0"/>
              <w:marTop w:val="0"/>
              <w:marBottom w:val="0"/>
              <w:divBdr>
                <w:top w:val="none" w:sz="0" w:space="0" w:color="auto"/>
                <w:left w:val="none" w:sz="0" w:space="0" w:color="auto"/>
                <w:bottom w:val="none" w:sz="0" w:space="0" w:color="auto"/>
                <w:right w:val="none" w:sz="0" w:space="0" w:color="auto"/>
              </w:divBdr>
            </w:div>
            <w:div w:id="2058624343">
              <w:marLeft w:val="0"/>
              <w:marRight w:val="0"/>
              <w:marTop w:val="0"/>
              <w:marBottom w:val="0"/>
              <w:divBdr>
                <w:top w:val="none" w:sz="0" w:space="0" w:color="auto"/>
                <w:left w:val="none" w:sz="0" w:space="0" w:color="auto"/>
                <w:bottom w:val="none" w:sz="0" w:space="0" w:color="auto"/>
                <w:right w:val="none" w:sz="0" w:space="0" w:color="auto"/>
              </w:divBdr>
            </w:div>
            <w:div w:id="530920453">
              <w:marLeft w:val="0"/>
              <w:marRight w:val="0"/>
              <w:marTop w:val="0"/>
              <w:marBottom w:val="0"/>
              <w:divBdr>
                <w:top w:val="none" w:sz="0" w:space="0" w:color="auto"/>
                <w:left w:val="none" w:sz="0" w:space="0" w:color="auto"/>
                <w:bottom w:val="none" w:sz="0" w:space="0" w:color="auto"/>
                <w:right w:val="none" w:sz="0" w:space="0" w:color="auto"/>
              </w:divBdr>
            </w:div>
            <w:div w:id="1052846345">
              <w:marLeft w:val="0"/>
              <w:marRight w:val="0"/>
              <w:marTop w:val="0"/>
              <w:marBottom w:val="0"/>
              <w:divBdr>
                <w:top w:val="none" w:sz="0" w:space="0" w:color="auto"/>
                <w:left w:val="none" w:sz="0" w:space="0" w:color="auto"/>
                <w:bottom w:val="none" w:sz="0" w:space="0" w:color="auto"/>
                <w:right w:val="none" w:sz="0" w:space="0" w:color="auto"/>
              </w:divBdr>
            </w:div>
            <w:div w:id="1281495192">
              <w:marLeft w:val="0"/>
              <w:marRight w:val="0"/>
              <w:marTop w:val="0"/>
              <w:marBottom w:val="0"/>
              <w:divBdr>
                <w:top w:val="none" w:sz="0" w:space="0" w:color="auto"/>
                <w:left w:val="none" w:sz="0" w:space="0" w:color="auto"/>
                <w:bottom w:val="none" w:sz="0" w:space="0" w:color="auto"/>
                <w:right w:val="none" w:sz="0" w:space="0" w:color="auto"/>
              </w:divBdr>
            </w:div>
            <w:div w:id="342975461">
              <w:marLeft w:val="0"/>
              <w:marRight w:val="0"/>
              <w:marTop w:val="0"/>
              <w:marBottom w:val="0"/>
              <w:divBdr>
                <w:top w:val="none" w:sz="0" w:space="0" w:color="auto"/>
                <w:left w:val="none" w:sz="0" w:space="0" w:color="auto"/>
                <w:bottom w:val="none" w:sz="0" w:space="0" w:color="auto"/>
                <w:right w:val="none" w:sz="0" w:space="0" w:color="auto"/>
              </w:divBdr>
            </w:div>
            <w:div w:id="1718122763">
              <w:marLeft w:val="0"/>
              <w:marRight w:val="0"/>
              <w:marTop w:val="0"/>
              <w:marBottom w:val="0"/>
              <w:divBdr>
                <w:top w:val="none" w:sz="0" w:space="0" w:color="auto"/>
                <w:left w:val="none" w:sz="0" w:space="0" w:color="auto"/>
                <w:bottom w:val="none" w:sz="0" w:space="0" w:color="auto"/>
                <w:right w:val="none" w:sz="0" w:space="0" w:color="auto"/>
              </w:divBdr>
            </w:div>
            <w:div w:id="1188373114">
              <w:marLeft w:val="0"/>
              <w:marRight w:val="0"/>
              <w:marTop w:val="0"/>
              <w:marBottom w:val="0"/>
              <w:divBdr>
                <w:top w:val="none" w:sz="0" w:space="0" w:color="auto"/>
                <w:left w:val="none" w:sz="0" w:space="0" w:color="auto"/>
                <w:bottom w:val="none" w:sz="0" w:space="0" w:color="auto"/>
                <w:right w:val="none" w:sz="0" w:space="0" w:color="auto"/>
              </w:divBdr>
            </w:div>
            <w:div w:id="1151600923">
              <w:marLeft w:val="0"/>
              <w:marRight w:val="0"/>
              <w:marTop w:val="0"/>
              <w:marBottom w:val="0"/>
              <w:divBdr>
                <w:top w:val="none" w:sz="0" w:space="0" w:color="auto"/>
                <w:left w:val="none" w:sz="0" w:space="0" w:color="auto"/>
                <w:bottom w:val="none" w:sz="0" w:space="0" w:color="auto"/>
                <w:right w:val="none" w:sz="0" w:space="0" w:color="auto"/>
              </w:divBdr>
            </w:div>
            <w:div w:id="1281498941">
              <w:marLeft w:val="0"/>
              <w:marRight w:val="0"/>
              <w:marTop w:val="0"/>
              <w:marBottom w:val="0"/>
              <w:divBdr>
                <w:top w:val="none" w:sz="0" w:space="0" w:color="auto"/>
                <w:left w:val="none" w:sz="0" w:space="0" w:color="auto"/>
                <w:bottom w:val="none" w:sz="0" w:space="0" w:color="auto"/>
                <w:right w:val="none" w:sz="0" w:space="0" w:color="auto"/>
              </w:divBdr>
            </w:div>
            <w:div w:id="1709796139">
              <w:marLeft w:val="0"/>
              <w:marRight w:val="0"/>
              <w:marTop w:val="0"/>
              <w:marBottom w:val="0"/>
              <w:divBdr>
                <w:top w:val="none" w:sz="0" w:space="0" w:color="auto"/>
                <w:left w:val="none" w:sz="0" w:space="0" w:color="auto"/>
                <w:bottom w:val="none" w:sz="0" w:space="0" w:color="auto"/>
                <w:right w:val="none" w:sz="0" w:space="0" w:color="auto"/>
              </w:divBdr>
            </w:div>
            <w:div w:id="1782648745">
              <w:marLeft w:val="0"/>
              <w:marRight w:val="0"/>
              <w:marTop w:val="0"/>
              <w:marBottom w:val="0"/>
              <w:divBdr>
                <w:top w:val="none" w:sz="0" w:space="0" w:color="auto"/>
                <w:left w:val="none" w:sz="0" w:space="0" w:color="auto"/>
                <w:bottom w:val="none" w:sz="0" w:space="0" w:color="auto"/>
                <w:right w:val="none" w:sz="0" w:space="0" w:color="auto"/>
              </w:divBdr>
            </w:div>
            <w:div w:id="12425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178">
      <w:bodyDiv w:val="1"/>
      <w:marLeft w:val="0"/>
      <w:marRight w:val="0"/>
      <w:marTop w:val="0"/>
      <w:marBottom w:val="0"/>
      <w:divBdr>
        <w:top w:val="none" w:sz="0" w:space="0" w:color="auto"/>
        <w:left w:val="none" w:sz="0" w:space="0" w:color="auto"/>
        <w:bottom w:val="none" w:sz="0" w:space="0" w:color="auto"/>
        <w:right w:val="none" w:sz="0" w:space="0" w:color="auto"/>
      </w:divBdr>
      <w:divsChild>
        <w:div w:id="1806459847">
          <w:marLeft w:val="0"/>
          <w:marRight w:val="0"/>
          <w:marTop w:val="0"/>
          <w:marBottom w:val="0"/>
          <w:divBdr>
            <w:top w:val="none" w:sz="0" w:space="0" w:color="auto"/>
            <w:left w:val="none" w:sz="0" w:space="0" w:color="auto"/>
            <w:bottom w:val="none" w:sz="0" w:space="0" w:color="auto"/>
            <w:right w:val="none" w:sz="0" w:space="0" w:color="auto"/>
          </w:divBdr>
          <w:divsChild>
            <w:div w:id="1421439925">
              <w:marLeft w:val="0"/>
              <w:marRight w:val="0"/>
              <w:marTop w:val="0"/>
              <w:marBottom w:val="0"/>
              <w:divBdr>
                <w:top w:val="none" w:sz="0" w:space="0" w:color="auto"/>
                <w:left w:val="none" w:sz="0" w:space="0" w:color="auto"/>
                <w:bottom w:val="none" w:sz="0" w:space="0" w:color="auto"/>
                <w:right w:val="none" w:sz="0" w:space="0" w:color="auto"/>
              </w:divBdr>
            </w:div>
            <w:div w:id="343871624">
              <w:marLeft w:val="0"/>
              <w:marRight w:val="0"/>
              <w:marTop w:val="0"/>
              <w:marBottom w:val="0"/>
              <w:divBdr>
                <w:top w:val="none" w:sz="0" w:space="0" w:color="auto"/>
                <w:left w:val="none" w:sz="0" w:space="0" w:color="auto"/>
                <w:bottom w:val="none" w:sz="0" w:space="0" w:color="auto"/>
                <w:right w:val="none" w:sz="0" w:space="0" w:color="auto"/>
              </w:divBdr>
            </w:div>
            <w:div w:id="1196120425">
              <w:marLeft w:val="0"/>
              <w:marRight w:val="0"/>
              <w:marTop w:val="0"/>
              <w:marBottom w:val="0"/>
              <w:divBdr>
                <w:top w:val="none" w:sz="0" w:space="0" w:color="auto"/>
                <w:left w:val="none" w:sz="0" w:space="0" w:color="auto"/>
                <w:bottom w:val="none" w:sz="0" w:space="0" w:color="auto"/>
                <w:right w:val="none" w:sz="0" w:space="0" w:color="auto"/>
              </w:divBdr>
            </w:div>
            <w:div w:id="785925087">
              <w:marLeft w:val="0"/>
              <w:marRight w:val="0"/>
              <w:marTop w:val="0"/>
              <w:marBottom w:val="0"/>
              <w:divBdr>
                <w:top w:val="none" w:sz="0" w:space="0" w:color="auto"/>
                <w:left w:val="none" w:sz="0" w:space="0" w:color="auto"/>
                <w:bottom w:val="none" w:sz="0" w:space="0" w:color="auto"/>
                <w:right w:val="none" w:sz="0" w:space="0" w:color="auto"/>
              </w:divBdr>
            </w:div>
            <w:div w:id="1784809774">
              <w:marLeft w:val="0"/>
              <w:marRight w:val="0"/>
              <w:marTop w:val="0"/>
              <w:marBottom w:val="0"/>
              <w:divBdr>
                <w:top w:val="none" w:sz="0" w:space="0" w:color="auto"/>
                <w:left w:val="none" w:sz="0" w:space="0" w:color="auto"/>
                <w:bottom w:val="none" w:sz="0" w:space="0" w:color="auto"/>
                <w:right w:val="none" w:sz="0" w:space="0" w:color="auto"/>
              </w:divBdr>
            </w:div>
            <w:div w:id="1070350744">
              <w:marLeft w:val="0"/>
              <w:marRight w:val="0"/>
              <w:marTop w:val="0"/>
              <w:marBottom w:val="0"/>
              <w:divBdr>
                <w:top w:val="none" w:sz="0" w:space="0" w:color="auto"/>
                <w:left w:val="none" w:sz="0" w:space="0" w:color="auto"/>
                <w:bottom w:val="none" w:sz="0" w:space="0" w:color="auto"/>
                <w:right w:val="none" w:sz="0" w:space="0" w:color="auto"/>
              </w:divBdr>
            </w:div>
            <w:div w:id="311953897">
              <w:marLeft w:val="0"/>
              <w:marRight w:val="0"/>
              <w:marTop w:val="0"/>
              <w:marBottom w:val="0"/>
              <w:divBdr>
                <w:top w:val="none" w:sz="0" w:space="0" w:color="auto"/>
                <w:left w:val="none" w:sz="0" w:space="0" w:color="auto"/>
                <w:bottom w:val="none" w:sz="0" w:space="0" w:color="auto"/>
                <w:right w:val="none" w:sz="0" w:space="0" w:color="auto"/>
              </w:divBdr>
            </w:div>
            <w:div w:id="1192304447">
              <w:marLeft w:val="0"/>
              <w:marRight w:val="0"/>
              <w:marTop w:val="0"/>
              <w:marBottom w:val="0"/>
              <w:divBdr>
                <w:top w:val="none" w:sz="0" w:space="0" w:color="auto"/>
                <w:left w:val="none" w:sz="0" w:space="0" w:color="auto"/>
                <w:bottom w:val="none" w:sz="0" w:space="0" w:color="auto"/>
                <w:right w:val="none" w:sz="0" w:space="0" w:color="auto"/>
              </w:divBdr>
            </w:div>
            <w:div w:id="1267730436">
              <w:marLeft w:val="0"/>
              <w:marRight w:val="0"/>
              <w:marTop w:val="0"/>
              <w:marBottom w:val="0"/>
              <w:divBdr>
                <w:top w:val="none" w:sz="0" w:space="0" w:color="auto"/>
                <w:left w:val="none" w:sz="0" w:space="0" w:color="auto"/>
                <w:bottom w:val="none" w:sz="0" w:space="0" w:color="auto"/>
                <w:right w:val="none" w:sz="0" w:space="0" w:color="auto"/>
              </w:divBdr>
            </w:div>
            <w:div w:id="55863932">
              <w:marLeft w:val="0"/>
              <w:marRight w:val="0"/>
              <w:marTop w:val="0"/>
              <w:marBottom w:val="0"/>
              <w:divBdr>
                <w:top w:val="none" w:sz="0" w:space="0" w:color="auto"/>
                <w:left w:val="none" w:sz="0" w:space="0" w:color="auto"/>
                <w:bottom w:val="none" w:sz="0" w:space="0" w:color="auto"/>
                <w:right w:val="none" w:sz="0" w:space="0" w:color="auto"/>
              </w:divBdr>
            </w:div>
            <w:div w:id="1163281957">
              <w:marLeft w:val="0"/>
              <w:marRight w:val="0"/>
              <w:marTop w:val="0"/>
              <w:marBottom w:val="0"/>
              <w:divBdr>
                <w:top w:val="none" w:sz="0" w:space="0" w:color="auto"/>
                <w:left w:val="none" w:sz="0" w:space="0" w:color="auto"/>
                <w:bottom w:val="none" w:sz="0" w:space="0" w:color="auto"/>
                <w:right w:val="none" w:sz="0" w:space="0" w:color="auto"/>
              </w:divBdr>
            </w:div>
            <w:div w:id="236325495">
              <w:marLeft w:val="0"/>
              <w:marRight w:val="0"/>
              <w:marTop w:val="0"/>
              <w:marBottom w:val="0"/>
              <w:divBdr>
                <w:top w:val="none" w:sz="0" w:space="0" w:color="auto"/>
                <w:left w:val="none" w:sz="0" w:space="0" w:color="auto"/>
                <w:bottom w:val="none" w:sz="0" w:space="0" w:color="auto"/>
                <w:right w:val="none" w:sz="0" w:space="0" w:color="auto"/>
              </w:divBdr>
            </w:div>
            <w:div w:id="75903144">
              <w:marLeft w:val="0"/>
              <w:marRight w:val="0"/>
              <w:marTop w:val="0"/>
              <w:marBottom w:val="0"/>
              <w:divBdr>
                <w:top w:val="none" w:sz="0" w:space="0" w:color="auto"/>
                <w:left w:val="none" w:sz="0" w:space="0" w:color="auto"/>
                <w:bottom w:val="none" w:sz="0" w:space="0" w:color="auto"/>
                <w:right w:val="none" w:sz="0" w:space="0" w:color="auto"/>
              </w:divBdr>
            </w:div>
            <w:div w:id="771515059">
              <w:marLeft w:val="0"/>
              <w:marRight w:val="0"/>
              <w:marTop w:val="0"/>
              <w:marBottom w:val="0"/>
              <w:divBdr>
                <w:top w:val="none" w:sz="0" w:space="0" w:color="auto"/>
                <w:left w:val="none" w:sz="0" w:space="0" w:color="auto"/>
                <w:bottom w:val="none" w:sz="0" w:space="0" w:color="auto"/>
                <w:right w:val="none" w:sz="0" w:space="0" w:color="auto"/>
              </w:divBdr>
            </w:div>
            <w:div w:id="52893381">
              <w:marLeft w:val="0"/>
              <w:marRight w:val="0"/>
              <w:marTop w:val="0"/>
              <w:marBottom w:val="0"/>
              <w:divBdr>
                <w:top w:val="none" w:sz="0" w:space="0" w:color="auto"/>
                <w:left w:val="none" w:sz="0" w:space="0" w:color="auto"/>
                <w:bottom w:val="none" w:sz="0" w:space="0" w:color="auto"/>
                <w:right w:val="none" w:sz="0" w:space="0" w:color="auto"/>
              </w:divBdr>
            </w:div>
            <w:div w:id="371030804">
              <w:marLeft w:val="0"/>
              <w:marRight w:val="0"/>
              <w:marTop w:val="0"/>
              <w:marBottom w:val="0"/>
              <w:divBdr>
                <w:top w:val="none" w:sz="0" w:space="0" w:color="auto"/>
                <w:left w:val="none" w:sz="0" w:space="0" w:color="auto"/>
                <w:bottom w:val="none" w:sz="0" w:space="0" w:color="auto"/>
                <w:right w:val="none" w:sz="0" w:space="0" w:color="auto"/>
              </w:divBdr>
            </w:div>
            <w:div w:id="1723867994">
              <w:marLeft w:val="0"/>
              <w:marRight w:val="0"/>
              <w:marTop w:val="0"/>
              <w:marBottom w:val="0"/>
              <w:divBdr>
                <w:top w:val="none" w:sz="0" w:space="0" w:color="auto"/>
                <w:left w:val="none" w:sz="0" w:space="0" w:color="auto"/>
                <w:bottom w:val="none" w:sz="0" w:space="0" w:color="auto"/>
                <w:right w:val="none" w:sz="0" w:space="0" w:color="auto"/>
              </w:divBdr>
            </w:div>
            <w:div w:id="1159466358">
              <w:marLeft w:val="0"/>
              <w:marRight w:val="0"/>
              <w:marTop w:val="0"/>
              <w:marBottom w:val="0"/>
              <w:divBdr>
                <w:top w:val="none" w:sz="0" w:space="0" w:color="auto"/>
                <w:left w:val="none" w:sz="0" w:space="0" w:color="auto"/>
                <w:bottom w:val="none" w:sz="0" w:space="0" w:color="auto"/>
                <w:right w:val="none" w:sz="0" w:space="0" w:color="auto"/>
              </w:divBdr>
            </w:div>
            <w:div w:id="1644892161">
              <w:marLeft w:val="0"/>
              <w:marRight w:val="0"/>
              <w:marTop w:val="0"/>
              <w:marBottom w:val="0"/>
              <w:divBdr>
                <w:top w:val="none" w:sz="0" w:space="0" w:color="auto"/>
                <w:left w:val="none" w:sz="0" w:space="0" w:color="auto"/>
                <w:bottom w:val="none" w:sz="0" w:space="0" w:color="auto"/>
                <w:right w:val="none" w:sz="0" w:space="0" w:color="auto"/>
              </w:divBdr>
            </w:div>
            <w:div w:id="23097015">
              <w:marLeft w:val="0"/>
              <w:marRight w:val="0"/>
              <w:marTop w:val="0"/>
              <w:marBottom w:val="0"/>
              <w:divBdr>
                <w:top w:val="none" w:sz="0" w:space="0" w:color="auto"/>
                <w:left w:val="none" w:sz="0" w:space="0" w:color="auto"/>
                <w:bottom w:val="none" w:sz="0" w:space="0" w:color="auto"/>
                <w:right w:val="none" w:sz="0" w:space="0" w:color="auto"/>
              </w:divBdr>
            </w:div>
            <w:div w:id="463276227">
              <w:marLeft w:val="0"/>
              <w:marRight w:val="0"/>
              <w:marTop w:val="0"/>
              <w:marBottom w:val="0"/>
              <w:divBdr>
                <w:top w:val="none" w:sz="0" w:space="0" w:color="auto"/>
                <w:left w:val="none" w:sz="0" w:space="0" w:color="auto"/>
                <w:bottom w:val="none" w:sz="0" w:space="0" w:color="auto"/>
                <w:right w:val="none" w:sz="0" w:space="0" w:color="auto"/>
              </w:divBdr>
            </w:div>
            <w:div w:id="733087412">
              <w:marLeft w:val="0"/>
              <w:marRight w:val="0"/>
              <w:marTop w:val="0"/>
              <w:marBottom w:val="0"/>
              <w:divBdr>
                <w:top w:val="none" w:sz="0" w:space="0" w:color="auto"/>
                <w:left w:val="none" w:sz="0" w:space="0" w:color="auto"/>
                <w:bottom w:val="none" w:sz="0" w:space="0" w:color="auto"/>
                <w:right w:val="none" w:sz="0" w:space="0" w:color="auto"/>
              </w:divBdr>
            </w:div>
            <w:div w:id="809205633">
              <w:marLeft w:val="0"/>
              <w:marRight w:val="0"/>
              <w:marTop w:val="0"/>
              <w:marBottom w:val="0"/>
              <w:divBdr>
                <w:top w:val="none" w:sz="0" w:space="0" w:color="auto"/>
                <w:left w:val="none" w:sz="0" w:space="0" w:color="auto"/>
                <w:bottom w:val="none" w:sz="0" w:space="0" w:color="auto"/>
                <w:right w:val="none" w:sz="0" w:space="0" w:color="auto"/>
              </w:divBdr>
            </w:div>
            <w:div w:id="331758980">
              <w:marLeft w:val="0"/>
              <w:marRight w:val="0"/>
              <w:marTop w:val="0"/>
              <w:marBottom w:val="0"/>
              <w:divBdr>
                <w:top w:val="none" w:sz="0" w:space="0" w:color="auto"/>
                <w:left w:val="none" w:sz="0" w:space="0" w:color="auto"/>
                <w:bottom w:val="none" w:sz="0" w:space="0" w:color="auto"/>
                <w:right w:val="none" w:sz="0" w:space="0" w:color="auto"/>
              </w:divBdr>
            </w:div>
            <w:div w:id="246421759">
              <w:marLeft w:val="0"/>
              <w:marRight w:val="0"/>
              <w:marTop w:val="0"/>
              <w:marBottom w:val="0"/>
              <w:divBdr>
                <w:top w:val="none" w:sz="0" w:space="0" w:color="auto"/>
                <w:left w:val="none" w:sz="0" w:space="0" w:color="auto"/>
                <w:bottom w:val="none" w:sz="0" w:space="0" w:color="auto"/>
                <w:right w:val="none" w:sz="0" w:space="0" w:color="auto"/>
              </w:divBdr>
            </w:div>
            <w:div w:id="238951642">
              <w:marLeft w:val="0"/>
              <w:marRight w:val="0"/>
              <w:marTop w:val="0"/>
              <w:marBottom w:val="0"/>
              <w:divBdr>
                <w:top w:val="none" w:sz="0" w:space="0" w:color="auto"/>
                <w:left w:val="none" w:sz="0" w:space="0" w:color="auto"/>
                <w:bottom w:val="none" w:sz="0" w:space="0" w:color="auto"/>
                <w:right w:val="none" w:sz="0" w:space="0" w:color="auto"/>
              </w:divBdr>
            </w:div>
            <w:div w:id="1903905837">
              <w:marLeft w:val="0"/>
              <w:marRight w:val="0"/>
              <w:marTop w:val="0"/>
              <w:marBottom w:val="0"/>
              <w:divBdr>
                <w:top w:val="none" w:sz="0" w:space="0" w:color="auto"/>
                <w:left w:val="none" w:sz="0" w:space="0" w:color="auto"/>
                <w:bottom w:val="none" w:sz="0" w:space="0" w:color="auto"/>
                <w:right w:val="none" w:sz="0" w:space="0" w:color="auto"/>
              </w:divBdr>
            </w:div>
            <w:div w:id="1730569329">
              <w:marLeft w:val="0"/>
              <w:marRight w:val="0"/>
              <w:marTop w:val="0"/>
              <w:marBottom w:val="0"/>
              <w:divBdr>
                <w:top w:val="none" w:sz="0" w:space="0" w:color="auto"/>
                <w:left w:val="none" w:sz="0" w:space="0" w:color="auto"/>
                <w:bottom w:val="none" w:sz="0" w:space="0" w:color="auto"/>
                <w:right w:val="none" w:sz="0" w:space="0" w:color="auto"/>
              </w:divBdr>
            </w:div>
            <w:div w:id="1442216390">
              <w:marLeft w:val="0"/>
              <w:marRight w:val="0"/>
              <w:marTop w:val="0"/>
              <w:marBottom w:val="0"/>
              <w:divBdr>
                <w:top w:val="none" w:sz="0" w:space="0" w:color="auto"/>
                <w:left w:val="none" w:sz="0" w:space="0" w:color="auto"/>
                <w:bottom w:val="none" w:sz="0" w:space="0" w:color="auto"/>
                <w:right w:val="none" w:sz="0" w:space="0" w:color="auto"/>
              </w:divBdr>
            </w:div>
            <w:div w:id="1412582493">
              <w:marLeft w:val="0"/>
              <w:marRight w:val="0"/>
              <w:marTop w:val="0"/>
              <w:marBottom w:val="0"/>
              <w:divBdr>
                <w:top w:val="none" w:sz="0" w:space="0" w:color="auto"/>
                <w:left w:val="none" w:sz="0" w:space="0" w:color="auto"/>
                <w:bottom w:val="none" w:sz="0" w:space="0" w:color="auto"/>
                <w:right w:val="none" w:sz="0" w:space="0" w:color="auto"/>
              </w:divBdr>
            </w:div>
            <w:div w:id="842627444">
              <w:marLeft w:val="0"/>
              <w:marRight w:val="0"/>
              <w:marTop w:val="0"/>
              <w:marBottom w:val="0"/>
              <w:divBdr>
                <w:top w:val="none" w:sz="0" w:space="0" w:color="auto"/>
                <w:left w:val="none" w:sz="0" w:space="0" w:color="auto"/>
                <w:bottom w:val="none" w:sz="0" w:space="0" w:color="auto"/>
                <w:right w:val="none" w:sz="0" w:space="0" w:color="auto"/>
              </w:divBdr>
            </w:div>
            <w:div w:id="306085580">
              <w:marLeft w:val="0"/>
              <w:marRight w:val="0"/>
              <w:marTop w:val="0"/>
              <w:marBottom w:val="0"/>
              <w:divBdr>
                <w:top w:val="none" w:sz="0" w:space="0" w:color="auto"/>
                <w:left w:val="none" w:sz="0" w:space="0" w:color="auto"/>
                <w:bottom w:val="none" w:sz="0" w:space="0" w:color="auto"/>
                <w:right w:val="none" w:sz="0" w:space="0" w:color="auto"/>
              </w:divBdr>
            </w:div>
            <w:div w:id="2100566533">
              <w:marLeft w:val="0"/>
              <w:marRight w:val="0"/>
              <w:marTop w:val="0"/>
              <w:marBottom w:val="0"/>
              <w:divBdr>
                <w:top w:val="none" w:sz="0" w:space="0" w:color="auto"/>
                <w:left w:val="none" w:sz="0" w:space="0" w:color="auto"/>
                <w:bottom w:val="none" w:sz="0" w:space="0" w:color="auto"/>
                <w:right w:val="none" w:sz="0" w:space="0" w:color="auto"/>
              </w:divBdr>
            </w:div>
            <w:div w:id="856308335">
              <w:marLeft w:val="0"/>
              <w:marRight w:val="0"/>
              <w:marTop w:val="0"/>
              <w:marBottom w:val="0"/>
              <w:divBdr>
                <w:top w:val="none" w:sz="0" w:space="0" w:color="auto"/>
                <w:left w:val="none" w:sz="0" w:space="0" w:color="auto"/>
                <w:bottom w:val="none" w:sz="0" w:space="0" w:color="auto"/>
                <w:right w:val="none" w:sz="0" w:space="0" w:color="auto"/>
              </w:divBdr>
            </w:div>
            <w:div w:id="1190334102">
              <w:marLeft w:val="0"/>
              <w:marRight w:val="0"/>
              <w:marTop w:val="0"/>
              <w:marBottom w:val="0"/>
              <w:divBdr>
                <w:top w:val="none" w:sz="0" w:space="0" w:color="auto"/>
                <w:left w:val="none" w:sz="0" w:space="0" w:color="auto"/>
                <w:bottom w:val="none" w:sz="0" w:space="0" w:color="auto"/>
                <w:right w:val="none" w:sz="0" w:space="0" w:color="auto"/>
              </w:divBdr>
            </w:div>
            <w:div w:id="800268283">
              <w:marLeft w:val="0"/>
              <w:marRight w:val="0"/>
              <w:marTop w:val="0"/>
              <w:marBottom w:val="0"/>
              <w:divBdr>
                <w:top w:val="none" w:sz="0" w:space="0" w:color="auto"/>
                <w:left w:val="none" w:sz="0" w:space="0" w:color="auto"/>
                <w:bottom w:val="none" w:sz="0" w:space="0" w:color="auto"/>
                <w:right w:val="none" w:sz="0" w:space="0" w:color="auto"/>
              </w:divBdr>
            </w:div>
            <w:div w:id="1593515497">
              <w:marLeft w:val="0"/>
              <w:marRight w:val="0"/>
              <w:marTop w:val="0"/>
              <w:marBottom w:val="0"/>
              <w:divBdr>
                <w:top w:val="none" w:sz="0" w:space="0" w:color="auto"/>
                <w:left w:val="none" w:sz="0" w:space="0" w:color="auto"/>
                <w:bottom w:val="none" w:sz="0" w:space="0" w:color="auto"/>
                <w:right w:val="none" w:sz="0" w:space="0" w:color="auto"/>
              </w:divBdr>
            </w:div>
            <w:div w:id="325135112">
              <w:marLeft w:val="0"/>
              <w:marRight w:val="0"/>
              <w:marTop w:val="0"/>
              <w:marBottom w:val="0"/>
              <w:divBdr>
                <w:top w:val="none" w:sz="0" w:space="0" w:color="auto"/>
                <w:left w:val="none" w:sz="0" w:space="0" w:color="auto"/>
                <w:bottom w:val="none" w:sz="0" w:space="0" w:color="auto"/>
                <w:right w:val="none" w:sz="0" w:space="0" w:color="auto"/>
              </w:divBdr>
            </w:div>
            <w:div w:id="1645428587">
              <w:marLeft w:val="0"/>
              <w:marRight w:val="0"/>
              <w:marTop w:val="0"/>
              <w:marBottom w:val="0"/>
              <w:divBdr>
                <w:top w:val="none" w:sz="0" w:space="0" w:color="auto"/>
                <w:left w:val="none" w:sz="0" w:space="0" w:color="auto"/>
                <w:bottom w:val="none" w:sz="0" w:space="0" w:color="auto"/>
                <w:right w:val="none" w:sz="0" w:space="0" w:color="auto"/>
              </w:divBdr>
            </w:div>
            <w:div w:id="2109345458">
              <w:marLeft w:val="0"/>
              <w:marRight w:val="0"/>
              <w:marTop w:val="0"/>
              <w:marBottom w:val="0"/>
              <w:divBdr>
                <w:top w:val="none" w:sz="0" w:space="0" w:color="auto"/>
                <w:left w:val="none" w:sz="0" w:space="0" w:color="auto"/>
                <w:bottom w:val="none" w:sz="0" w:space="0" w:color="auto"/>
                <w:right w:val="none" w:sz="0" w:space="0" w:color="auto"/>
              </w:divBdr>
            </w:div>
            <w:div w:id="1036807705">
              <w:marLeft w:val="0"/>
              <w:marRight w:val="0"/>
              <w:marTop w:val="0"/>
              <w:marBottom w:val="0"/>
              <w:divBdr>
                <w:top w:val="none" w:sz="0" w:space="0" w:color="auto"/>
                <w:left w:val="none" w:sz="0" w:space="0" w:color="auto"/>
                <w:bottom w:val="none" w:sz="0" w:space="0" w:color="auto"/>
                <w:right w:val="none" w:sz="0" w:space="0" w:color="auto"/>
              </w:divBdr>
            </w:div>
            <w:div w:id="1758553108">
              <w:marLeft w:val="0"/>
              <w:marRight w:val="0"/>
              <w:marTop w:val="0"/>
              <w:marBottom w:val="0"/>
              <w:divBdr>
                <w:top w:val="none" w:sz="0" w:space="0" w:color="auto"/>
                <w:left w:val="none" w:sz="0" w:space="0" w:color="auto"/>
                <w:bottom w:val="none" w:sz="0" w:space="0" w:color="auto"/>
                <w:right w:val="none" w:sz="0" w:space="0" w:color="auto"/>
              </w:divBdr>
            </w:div>
            <w:div w:id="140659494">
              <w:marLeft w:val="0"/>
              <w:marRight w:val="0"/>
              <w:marTop w:val="0"/>
              <w:marBottom w:val="0"/>
              <w:divBdr>
                <w:top w:val="none" w:sz="0" w:space="0" w:color="auto"/>
                <w:left w:val="none" w:sz="0" w:space="0" w:color="auto"/>
                <w:bottom w:val="none" w:sz="0" w:space="0" w:color="auto"/>
                <w:right w:val="none" w:sz="0" w:space="0" w:color="auto"/>
              </w:divBdr>
            </w:div>
            <w:div w:id="82454543">
              <w:marLeft w:val="0"/>
              <w:marRight w:val="0"/>
              <w:marTop w:val="0"/>
              <w:marBottom w:val="0"/>
              <w:divBdr>
                <w:top w:val="none" w:sz="0" w:space="0" w:color="auto"/>
                <w:left w:val="none" w:sz="0" w:space="0" w:color="auto"/>
                <w:bottom w:val="none" w:sz="0" w:space="0" w:color="auto"/>
                <w:right w:val="none" w:sz="0" w:space="0" w:color="auto"/>
              </w:divBdr>
            </w:div>
            <w:div w:id="1634216498">
              <w:marLeft w:val="0"/>
              <w:marRight w:val="0"/>
              <w:marTop w:val="0"/>
              <w:marBottom w:val="0"/>
              <w:divBdr>
                <w:top w:val="none" w:sz="0" w:space="0" w:color="auto"/>
                <w:left w:val="none" w:sz="0" w:space="0" w:color="auto"/>
                <w:bottom w:val="none" w:sz="0" w:space="0" w:color="auto"/>
                <w:right w:val="none" w:sz="0" w:space="0" w:color="auto"/>
              </w:divBdr>
            </w:div>
            <w:div w:id="1241212611">
              <w:marLeft w:val="0"/>
              <w:marRight w:val="0"/>
              <w:marTop w:val="0"/>
              <w:marBottom w:val="0"/>
              <w:divBdr>
                <w:top w:val="none" w:sz="0" w:space="0" w:color="auto"/>
                <w:left w:val="none" w:sz="0" w:space="0" w:color="auto"/>
                <w:bottom w:val="none" w:sz="0" w:space="0" w:color="auto"/>
                <w:right w:val="none" w:sz="0" w:space="0" w:color="auto"/>
              </w:divBdr>
            </w:div>
            <w:div w:id="1617130125">
              <w:marLeft w:val="0"/>
              <w:marRight w:val="0"/>
              <w:marTop w:val="0"/>
              <w:marBottom w:val="0"/>
              <w:divBdr>
                <w:top w:val="none" w:sz="0" w:space="0" w:color="auto"/>
                <w:left w:val="none" w:sz="0" w:space="0" w:color="auto"/>
                <w:bottom w:val="none" w:sz="0" w:space="0" w:color="auto"/>
                <w:right w:val="none" w:sz="0" w:space="0" w:color="auto"/>
              </w:divBdr>
            </w:div>
            <w:div w:id="955677363">
              <w:marLeft w:val="0"/>
              <w:marRight w:val="0"/>
              <w:marTop w:val="0"/>
              <w:marBottom w:val="0"/>
              <w:divBdr>
                <w:top w:val="none" w:sz="0" w:space="0" w:color="auto"/>
                <w:left w:val="none" w:sz="0" w:space="0" w:color="auto"/>
                <w:bottom w:val="none" w:sz="0" w:space="0" w:color="auto"/>
                <w:right w:val="none" w:sz="0" w:space="0" w:color="auto"/>
              </w:divBdr>
            </w:div>
            <w:div w:id="1187401079">
              <w:marLeft w:val="0"/>
              <w:marRight w:val="0"/>
              <w:marTop w:val="0"/>
              <w:marBottom w:val="0"/>
              <w:divBdr>
                <w:top w:val="none" w:sz="0" w:space="0" w:color="auto"/>
                <w:left w:val="none" w:sz="0" w:space="0" w:color="auto"/>
                <w:bottom w:val="none" w:sz="0" w:space="0" w:color="auto"/>
                <w:right w:val="none" w:sz="0" w:space="0" w:color="auto"/>
              </w:divBdr>
            </w:div>
            <w:div w:id="1947037376">
              <w:marLeft w:val="0"/>
              <w:marRight w:val="0"/>
              <w:marTop w:val="0"/>
              <w:marBottom w:val="0"/>
              <w:divBdr>
                <w:top w:val="none" w:sz="0" w:space="0" w:color="auto"/>
                <w:left w:val="none" w:sz="0" w:space="0" w:color="auto"/>
                <w:bottom w:val="none" w:sz="0" w:space="0" w:color="auto"/>
                <w:right w:val="none" w:sz="0" w:space="0" w:color="auto"/>
              </w:divBdr>
            </w:div>
            <w:div w:id="1408259145">
              <w:marLeft w:val="0"/>
              <w:marRight w:val="0"/>
              <w:marTop w:val="0"/>
              <w:marBottom w:val="0"/>
              <w:divBdr>
                <w:top w:val="none" w:sz="0" w:space="0" w:color="auto"/>
                <w:left w:val="none" w:sz="0" w:space="0" w:color="auto"/>
                <w:bottom w:val="none" w:sz="0" w:space="0" w:color="auto"/>
                <w:right w:val="none" w:sz="0" w:space="0" w:color="auto"/>
              </w:divBdr>
            </w:div>
            <w:div w:id="133067676">
              <w:marLeft w:val="0"/>
              <w:marRight w:val="0"/>
              <w:marTop w:val="0"/>
              <w:marBottom w:val="0"/>
              <w:divBdr>
                <w:top w:val="none" w:sz="0" w:space="0" w:color="auto"/>
                <w:left w:val="none" w:sz="0" w:space="0" w:color="auto"/>
                <w:bottom w:val="none" w:sz="0" w:space="0" w:color="auto"/>
                <w:right w:val="none" w:sz="0" w:space="0" w:color="auto"/>
              </w:divBdr>
            </w:div>
            <w:div w:id="1412582784">
              <w:marLeft w:val="0"/>
              <w:marRight w:val="0"/>
              <w:marTop w:val="0"/>
              <w:marBottom w:val="0"/>
              <w:divBdr>
                <w:top w:val="none" w:sz="0" w:space="0" w:color="auto"/>
                <w:left w:val="none" w:sz="0" w:space="0" w:color="auto"/>
                <w:bottom w:val="none" w:sz="0" w:space="0" w:color="auto"/>
                <w:right w:val="none" w:sz="0" w:space="0" w:color="auto"/>
              </w:divBdr>
            </w:div>
            <w:div w:id="1238131313">
              <w:marLeft w:val="0"/>
              <w:marRight w:val="0"/>
              <w:marTop w:val="0"/>
              <w:marBottom w:val="0"/>
              <w:divBdr>
                <w:top w:val="none" w:sz="0" w:space="0" w:color="auto"/>
                <w:left w:val="none" w:sz="0" w:space="0" w:color="auto"/>
                <w:bottom w:val="none" w:sz="0" w:space="0" w:color="auto"/>
                <w:right w:val="none" w:sz="0" w:space="0" w:color="auto"/>
              </w:divBdr>
            </w:div>
            <w:div w:id="827281573">
              <w:marLeft w:val="0"/>
              <w:marRight w:val="0"/>
              <w:marTop w:val="0"/>
              <w:marBottom w:val="0"/>
              <w:divBdr>
                <w:top w:val="none" w:sz="0" w:space="0" w:color="auto"/>
                <w:left w:val="none" w:sz="0" w:space="0" w:color="auto"/>
                <w:bottom w:val="none" w:sz="0" w:space="0" w:color="auto"/>
                <w:right w:val="none" w:sz="0" w:space="0" w:color="auto"/>
              </w:divBdr>
            </w:div>
            <w:div w:id="2075660028">
              <w:marLeft w:val="0"/>
              <w:marRight w:val="0"/>
              <w:marTop w:val="0"/>
              <w:marBottom w:val="0"/>
              <w:divBdr>
                <w:top w:val="none" w:sz="0" w:space="0" w:color="auto"/>
                <w:left w:val="none" w:sz="0" w:space="0" w:color="auto"/>
                <w:bottom w:val="none" w:sz="0" w:space="0" w:color="auto"/>
                <w:right w:val="none" w:sz="0" w:space="0" w:color="auto"/>
              </w:divBdr>
            </w:div>
            <w:div w:id="1726754482">
              <w:marLeft w:val="0"/>
              <w:marRight w:val="0"/>
              <w:marTop w:val="0"/>
              <w:marBottom w:val="0"/>
              <w:divBdr>
                <w:top w:val="none" w:sz="0" w:space="0" w:color="auto"/>
                <w:left w:val="none" w:sz="0" w:space="0" w:color="auto"/>
                <w:bottom w:val="none" w:sz="0" w:space="0" w:color="auto"/>
                <w:right w:val="none" w:sz="0" w:space="0" w:color="auto"/>
              </w:divBdr>
            </w:div>
            <w:div w:id="139814631">
              <w:marLeft w:val="0"/>
              <w:marRight w:val="0"/>
              <w:marTop w:val="0"/>
              <w:marBottom w:val="0"/>
              <w:divBdr>
                <w:top w:val="none" w:sz="0" w:space="0" w:color="auto"/>
                <w:left w:val="none" w:sz="0" w:space="0" w:color="auto"/>
                <w:bottom w:val="none" w:sz="0" w:space="0" w:color="auto"/>
                <w:right w:val="none" w:sz="0" w:space="0" w:color="auto"/>
              </w:divBdr>
            </w:div>
            <w:div w:id="1257639014">
              <w:marLeft w:val="0"/>
              <w:marRight w:val="0"/>
              <w:marTop w:val="0"/>
              <w:marBottom w:val="0"/>
              <w:divBdr>
                <w:top w:val="none" w:sz="0" w:space="0" w:color="auto"/>
                <w:left w:val="none" w:sz="0" w:space="0" w:color="auto"/>
                <w:bottom w:val="none" w:sz="0" w:space="0" w:color="auto"/>
                <w:right w:val="none" w:sz="0" w:space="0" w:color="auto"/>
              </w:divBdr>
            </w:div>
            <w:div w:id="848330553">
              <w:marLeft w:val="0"/>
              <w:marRight w:val="0"/>
              <w:marTop w:val="0"/>
              <w:marBottom w:val="0"/>
              <w:divBdr>
                <w:top w:val="none" w:sz="0" w:space="0" w:color="auto"/>
                <w:left w:val="none" w:sz="0" w:space="0" w:color="auto"/>
                <w:bottom w:val="none" w:sz="0" w:space="0" w:color="auto"/>
                <w:right w:val="none" w:sz="0" w:space="0" w:color="auto"/>
              </w:divBdr>
            </w:div>
            <w:div w:id="1822501002">
              <w:marLeft w:val="0"/>
              <w:marRight w:val="0"/>
              <w:marTop w:val="0"/>
              <w:marBottom w:val="0"/>
              <w:divBdr>
                <w:top w:val="none" w:sz="0" w:space="0" w:color="auto"/>
                <w:left w:val="none" w:sz="0" w:space="0" w:color="auto"/>
                <w:bottom w:val="none" w:sz="0" w:space="0" w:color="auto"/>
                <w:right w:val="none" w:sz="0" w:space="0" w:color="auto"/>
              </w:divBdr>
            </w:div>
            <w:div w:id="939607045">
              <w:marLeft w:val="0"/>
              <w:marRight w:val="0"/>
              <w:marTop w:val="0"/>
              <w:marBottom w:val="0"/>
              <w:divBdr>
                <w:top w:val="none" w:sz="0" w:space="0" w:color="auto"/>
                <w:left w:val="none" w:sz="0" w:space="0" w:color="auto"/>
                <w:bottom w:val="none" w:sz="0" w:space="0" w:color="auto"/>
                <w:right w:val="none" w:sz="0" w:space="0" w:color="auto"/>
              </w:divBdr>
            </w:div>
            <w:div w:id="385757355">
              <w:marLeft w:val="0"/>
              <w:marRight w:val="0"/>
              <w:marTop w:val="0"/>
              <w:marBottom w:val="0"/>
              <w:divBdr>
                <w:top w:val="none" w:sz="0" w:space="0" w:color="auto"/>
                <w:left w:val="none" w:sz="0" w:space="0" w:color="auto"/>
                <w:bottom w:val="none" w:sz="0" w:space="0" w:color="auto"/>
                <w:right w:val="none" w:sz="0" w:space="0" w:color="auto"/>
              </w:divBdr>
            </w:div>
            <w:div w:id="539124055">
              <w:marLeft w:val="0"/>
              <w:marRight w:val="0"/>
              <w:marTop w:val="0"/>
              <w:marBottom w:val="0"/>
              <w:divBdr>
                <w:top w:val="none" w:sz="0" w:space="0" w:color="auto"/>
                <w:left w:val="none" w:sz="0" w:space="0" w:color="auto"/>
                <w:bottom w:val="none" w:sz="0" w:space="0" w:color="auto"/>
                <w:right w:val="none" w:sz="0" w:space="0" w:color="auto"/>
              </w:divBdr>
            </w:div>
            <w:div w:id="1573080885">
              <w:marLeft w:val="0"/>
              <w:marRight w:val="0"/>
              <w:marTop w:val="0"/>
              <w:marBottom w:val="0"/>
              <w:divBdr>
                <w:top w:val="none" w:sz="0" w:space="0" w:color="auto"/>
                <w:left w:val="none" w:sz="0" w:space="0" w:color="auto"/>
                <w:bottom w:val="none" w:sz="0" w:space="0" w:color="auto"/>
                <w:right w:val="none" w:sz="0" w:space="0" w:color="auto"/>
              </w:divBdr>
            </w:div>
            <w:div w:id="1169103751">
              <w:marLeft w:val="0"/>
              <w:marRight w:val="0"/>
              <w:marTop w:val="0"/>
              <w:marBottom w:val="0"/>
              <w:divBdr>
                <w:top w:val="none" w:sz="0" w:space="0" w:color="auto"/>
                <w:left w:val="none" w:sz="0" w:space="0" w:color="auto"/>
                <w:bottom w:val="none" w:sz="0" w:space="0" w:color="auto"/>
                <w:right w:val="none" w:sz="0" w:space="0" w:color="auto"/>
              </w:divBdr>
            </w:div>
            <w:div w:id="228082432">
              <w:marLeft w:val="0"/>
              <w:marRight w:val="0"/>
              <w:marTop w:val="0"/>
              <w:marBottom w:val="0"/>
              <w:divBdr>
                <w:top w:val="none" w:sz="0" w:space="0" w:color="auto"/>
                <w:left w:val="none" w:sz="0" w:space="0" w:color="auto"/>
                <w:bottom w:val="none" w:sz="0" w:space="0" w:color="auto"/>
                <w:right w:val="none" w:sz="0" w:space="0" w:color="auto"/>
              </w:divBdr>
            </w:div>
            <w:div w:id="1857503789">
              <w:marLeft w:val="0"/>
              <w:marRight w:val="0"/>
              <w:marTop w:val="0"/>
              <w:marBottom w:val="0"/>
              <w:divBdr>
                <w:top w:val="none" w:sz="0" w:space="0" w:color="auto"/>
                <w:left w:val="none" w:sz="0" w:space="0" w:color="auto"/>
                <w:bottom w:val="none" w:sz="0" w:space="0" w:color="auto"/>
                <w:right w:val="none" w:sz="0" w:space="0" w:color="auto"/>
              </w:divBdr>
            </w:div>
            <w:div w:id="1254048081">
              <w:marLeft w:val="0"/>
              <w:marRight w:val="0"/>
              <w:marTop w:val="0"/>
              <w:marBottom w:val="0"/>
              <w:divBdr>
                <w:top w:val="none" w:sz="0" w:space="0" w:color="auto"/>
                <w:left w:val="none" w:sz="0" w:space="0" w:color="auto"/>
                <w:bottom w:val="none" w:sz="0" w:space="0" w:color="auto"/>
                <w:right w:val="none" w:sz="0" w:space="0" w:color="auto"/>
              </w:divBdr>
            </w:div>
            <w:div w:id="1556116841">
              <w:marLeft w:val="0"/>
              <w:marRight w:val="0"/>
              <w:marTop w:val="0"/>
              <w:marBottom w:val="0"/>
              <w:divBdr>
                <w:top w:val="none" w:sz="0" w:space="0" w:color="auto"/>
                <w:left w:val="none" w:sz="0" w:space="0" w:color="auto"/>
                <w:bottom w:val="none" w:sz="0" w:space="0" w:color="auto"/>
                <w:right w:val="none" w:sz="0" w:space="0" w:color="auto"/>
              </w:divBdr>
            </w:div>
            <w:div w:id="2033913837">
              <w:marLeft w:val="0"/>
              <w:marRight w:val="0"/>
              <w:marTop w:val="0"/>
              <w:marBottom w:val="0"/>
              <w:divBdr>
                <w:top w:val="none" w:sz="0" w:space="0" w:color="auto"/>
                <w:left w:val="none" w:sz="0" w:space="0" w:color="auto"/>
                <w:bottom w:val="none" w:sz="0" w:space="0" w:color="auto"/>
                <w:right w:val="none" w:sz="0" w:space="0" w:color="auto"/>
              </w:divBdr>
            </w:div>
            <w:div w:id="15734861">
              <w:marLeft w:val="0"/>
              <w:marRight w:val="0"/>
              <w:marTop w:val="0"/>
              <w:marBottom w:val="0"/>
              <w:divBdr>
                <w:top w:val="none" w:sz="0" w:space="0" w:color="auto"/>
                <w:left w:val="none" w:sz="0" w:space="0" w:color="auto"/>
                <w:bottom w:val="none" w:sz="0" w:space="0" w:color="auto"/>
                <w:right w:val="none" w:sz="0" w:space="0" w:color="auto"/>
              </w:divBdr>
            </w:div>
            <w:div w:id="1287464334">
              <w:marLeft w:val="0"/>
              <w:marRight w:val="0"/>
              <w:marTop w:val="0"/>
              <w:marBottom w:val="0"/>
              <w:divBdr>
                <w:top w:val="none" w:sz="0" w:space="0" w:color="auto"/>
                <w:left w:val="none" w:sz="0" w:space="0" w:color="auto"/>
                <w:bottom w:val="none" w:sz="0" w:space="0" w:color="auto"/>
                <w:right w:val="none" w:sz="0" w:space="0" w:color="auto"/>
              </w:divBdr>
            </w:div>
            <w:div w:id="971714607">
              <w:marLeft w:val="0"/>
              <w:marRight w:val="0"/>
              <w:marTop w:val="0"/>
              <w:marBottom w:val="0"/>
              <w:divBdr>
                <w:top w:val="none" w:sz="0" w:space="0" w:color="auto"/>
                <w:left w:val="none" w:sz="0" w:space="0" w:color="auto"/>
                <w:bottom w:val="none" w:sz="0" w:space="0" w:color="auto"/>
                <w:right w:val="none" w:sz="0" w:space="0" w:color="auto"/>
              </w:divBdr>
            </w:div>
            <w:div w:id="600993829">
              <w:marLeft w:val="0"/>
              <w:marRight w:val="0"/>
              <w:marTop w:val="0"/>
              <w:marBottom w:val="0"/>
              <w:divBdr>
                <w:top w:val="none" w:sz="0" w:space="0" w:color="auto"/>
                <w:left w:val="none" w:sz="0" w:space="0" w:color="auto"/>
                <w:bottom w:val="none" w:sz="0" w:space="0" w:color="auto"/>
                <w:right w:val="none" w:sz="0" w:space="0" w:color="auto"/>
              </w:divBdr>
            </w:div>
            <w:div w:id="1417242668">
              <w:marLeft w:val="0"/>
              <w:marRight w:val="0"/>
              <w:marTop w:val="0"/>
              <w:marBottom w:val="0"/>
              <w:divBdr>
                <w:top w:val="none" w:sz="0" w:space="0" w:color="auto"/>
                <w:left w:val="none" w:sz="0" w:space="0" w:color="auto"/>
                <w:bottom w:val="none" w:sz="0" w:space="0" w:color="auto"/>
                <w:right w:val="none" w:sz="0" w:space="0" w:color="auto"/>
              </w:divBdr>
            </w:div>
            <w:div w:id="120073659">
              <w:marLeft w:val="0"/>
              <w:marRight w:val="0"/>
              <w:marTop w:val="0"/>
              <w:marBottom w:val="0"/>
              <w:divBdr>
                <w:top w:val="none" w:sz="0" w:space="0" w:color="auto"/>
                <w:left w:val="none" w:sz="0" w:space="0" w:color="auto"/>
                <w:bottom w:val="none" w:sz="0" w:space="0" w:color="auto"/>
                <w:right w:val="none" w:sz="0" w:space="0" w:color="auto"/>
              </w:divBdr>
            </w:div>
            <w:div w:id="2086947001">
              <w:marLeft w:val="0"/>
              <w:marRight w:val="0"/>
              <w:marTop w:val="0"/>
              <w:marBottom w:val="0"/>
              <w:divBdr>
                <w:top w:val="none" w:sz="0" w:space="0" w:color="auto"/>
                <w:left w:val="none" w:sz="0" w:space="0" w:color="auto"/>
                <w:bottom w:val="none" w:sz="0" w:space="0" w:color="auto"/>
                <w:right w:val="none" w:sz="0" w:space="0" w:color="auto"/>
              </w:divBdr>
            </w:div>
            <w:div w:id="2145538864">
              <w:marLeft w:val="0"/>
              <w:marRight w:val="0"/>
              <w:marTop w:val="0"/>
              <w:marBottom w:val="0"/>
              <w:divBdr>
                <w:top w:val="none" w:sz="0" w:space="0" w:color="auto"/>
                <w:left w:val="none" w:sz="0" w:space="0" w:color="auto"/>
                <w:bottom w:val="none" w:sz="0" w:space="0" w:color="auto"/>
                <w:right w:val="none" w:sz="0" w:space="0" w:color="auto"/>
              </w:divBdr>
            </w:div>
            <w:div w:id="55907438">
              <w:marLeft w:val="0"/>
              <w:marRight w:val="0"/>
              <w:marTop w:val="0"/>
              <w:marBottom w:val="0"/>
              <w:divBdr>
                <w:top w:val="none" w:sz="0" w:space="0" w:color="auto"/>
                <w:left w:val="none" w:sz="0" w:space="0" w:color="auto"/>
                <w:bottom w:val="none" w:sz="0" w:space="0" w:color="auto"/>
                <w:right w:val="none" w:sz="0" w:space="0" w:color="auto"/>
              </w:divBdr>
            </w:div>
            <w:div w:id="13908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4398">
      <w:bodyDiv w:val="1"/>
      <w:marLeft w:val="0"/>
      <w:marRight w:val="0"/>
      <w:marTop w:val="0"/>
      <w:marBottom w:val="0"/>
      <w:divBdr>
        <w:top w:val="none" w:sz="0" w:space="0" w:color="auto"/>
        <w:left w:val="none" w:sz="0" w:space="0" w:color="auto"/>
        <w:bottom w:val="none" w:sz="0" w:space="0" w:color="auto"/>
        <w:right w:val="none" w:sz="0" w:space="0" w:color="auto"/>
      </w:divBdr>
      <w:divsChild>
        <w:div w:id="1186669830">
          <w:marLeft w:val="0"/>
          <w:marRight w:val="0"/>
          <w:marTop w:val="0"/>
          <w:marBottom w:val="0"/>
          <w:divBdr>
            <w:top w:val="none" w:sz="0" w:space="0" w:color="auto"/>
            <w:left w:val="none" w:sz="0" w:space="0" w:color="auto"/>
            <w:bottom w:val="none" w:sz="0" w:space="0" w:color="auto"/>
            <w:right w:val="none" w:sz="0" w:space="0" w:color="auto"/>
          </w:divBdr>
          <w:divsChild>
            <w:div w:id="1114321856">
              <w:marLeft w:val="0"/>
              <w:marRight w:val="0"/>
              <w:marTop w:val="0"/>
              <w:marBottom w:val="0"/>
              <w:divBdr>
                <w:top w:val="none" w:sz="0" w:space="0" w:color="auto"/>
                <w:left w:val="none" w:sz="0" w:space="0" w:color="auto"/>
                <w:bottom w:val="none" w:sz="0" w:space="0" w:color="auto"/>
                <w:right w:val="none" w:sz="0" w:space="0" w:color="auto"/>
              </w:divBdr>
            </w:div>
            <w:div w:id="1690335343">
              <w:marLeft w:val="0"/>
              <w:marRight w:val="0"/>
              <w:marTop w:val="0"/>
              <w:marBottom w:val="0"/>
              <w:divBdr>
                <w:top w:val="none" w:sz="0" w:space="0" w:color="auto"/>
                <w:left w:val="none" w:sz="0" w:space="0" w:color="auto"/>
                <w:bottom w:val="none" w:sz="0" w:space="0" w:color="auto"/>
                <w:right w:val="none" w:sz="0" w:space="0" w:color="auto"/>
              </w:divBdr>
            </w:div>
            <w:div w:id="1800609448">
              <w:marLeft w:val="0"/>
              <w:marRight w:val="0"/>
              <w:marTop w:val="0"/>
              <w:marBottom w:val="0"/>
              <w:divBdr>
                <w:top w:val="none" w:sz="0" w:space="0" w:color="auto"/>
                <w:left w:val="none" w:sz="0" w:space="0" w:color="auto"/>
                <w:bottom w:val="none" w:sz="0" w:space="0" w:color="auto"/>
                <w:right w:val="none" w:sz="0" w:space="0" w:color="auto"/>
              </w:divBdr>
            </w:div>
            <w:div w:id="538591288">
              <w:marLeft w:val="0"/>
              <w:marRight w:val="0"/>
              <w:marTop w:val="0"/>
              <w:marBottom w:val="0"/>
              <w:divBdr>
                <w:top w:val="none" w:sz="0" w:space="0" w:color="auto"/>
                <w:left w:val="none" w:sz="0" w:space="0" w:color="auto"/>
                <w:bottom w:val="none" w:sz="0" w:space="0" w:color="auto"/>
                <w:right w:val="none" w:sz="0" w:space="0" w:color="auto"/>
              </w:divBdr>
            </w:div>
            <w:div w:id="1239167788">
              <w:marLeft w:val="0"/>
              <w:marRight w:val="0"/>
              <w:marTop w:val="0"/>
              <w:marBottom w:val="0"/>
              <w:divBdr>
                <w:top w:val="none" w:sz="0" w:space="0" w:color="auto"/>
                <w:left w:val="none" w:sz="0" w:space="0" w:color="auto"/>
                <w:bottom w:val="none" w:sz="0" w:space="0" w:color="auto"/>
                <w:right w:val="none" w:sz="0" w:space="0" w:color="auto"/>
              </w:divBdr>
            </w:div>
            <w:div w:id="939989842">
              <w:marLeft w:val="0"/>
              <w:marRight w:val="0"/>
              <w:marTop w:val="0"/>
              <w:marBottom w:val="0"/>
              <w:divBdr>
                <w:top w:val="none" w:sz="0" w:space="0" w:color="auto"/>
                <w:left w:val="none" w:sz="0" w:space="0" w:color="auto"/>
                <w:bottom w:val="none" w:sz="0" w:space="0" w:color="auto"/>
                <w:right w:val="none" w:sz="0" w:space="0" w:color="auto"/>
              </w:divBdr>
            </w:div>
            <w:div w:id="726222757">
              <w:marLeft w:val="0"/>
              <w:marRight w:val="0"/>
              <w:marTop w:val="0"/>
              <w:marBottom w:val="0"/>
              <w:divBdr>
                <w:top w:val="none" w:sz="0" w:space="0" w:color="auto"/>
                <w:left w:val="none" w:sz="0" w:space="0" w:color="auto"/>
                <w:bottom w:val="none" w:sz="0" w:space="0" w:color="auto"/>
                <w:right w:val="none" w:sz="0" w:space="0" w:color="auto"/>
              </w:divBdr>
            </w:div>
            <w:div w:id="687609485">
              <w:marLeft w:val="0"/>
              <w:marRight w:val="0"/>
              <w:marTop w:val="0"/>
              <w:marBottom w:val="0"/>
              <w:divBdr>
                <w:top w:val="none" w:sz="0" w:space="0" w:color="auto"/>
                <w:left w:val="none" w:sz="0" w:space="0" w:color="auto"/>
                <w:bottom w:val="none" w:sz="0" w:space="0" w:color="auto"/>
                <w:right w:val="none" w:sz="0" w:space="0" w:color="auto"/>
              </w:divBdr>
            </w:div>
            <w:div w:id="954599080">
              <w:marLeft w:val="0"/>
              <w:marRight w:val="0"/>
              <w:marTop w:val="0"/>
              <w:marBottom w:val="0"/>
              <w:divBdr>
                <w:top w:val="none" w:sz="0" w:space="0" w:color="auto"/>
                <w:left w:val="none" w:sz="0" w:space="0" w:color="auto"/>
                <w:bottom w:val="none" w:sz="0" w:space="0" w:color="auto"/>
                <w:right w:val="none" w:sz="0" w:space="0" w:color="auto"/>
              </w:divBdr>
            </w:div>
            <w:div w:id="1595672035">
              <w:marLeft w:val="0"/>
              <w:marRight w:val="0"/>
              <w:marTop w:val="0"/>
              <w:marBottom w:val="0"/>
              <w:divBdr>
                <w:top w:val="none" w:sz="0" w:space="0" w:color="auto"/>
                <w:left w:val="none" w:sz="0" w:space="0" w:color="auto"/>
                <w:bottom w:val="none" w:sz="0" w:space="0" w:color="auto"/>
                <w:right w:val="none" w:sz="0" w:space="0" w:color="auto"/>
              </w:divBdr>
            </w:div>
            <w:div w:id="1904950898">
              <w:marLeft w:val="0"/>
              <w:marRight w:val="0"/>
              <w:marTop w:val="0"/>
              <w:marBottom w:val="0"/>
              <w:divBdr>
                <w:top w:val="none" w:sz="0" w:space="0" w:color="auto"/>
                <w:left w:val="none" w:sz="0" w:space="0" w:color="auto"/>
                <w:bottom w:val="none" w:sz="0" w:space="0" w:color="auto"/>
                <w:right w:val="none" w:sz="0" w:space="0" w:color="auto"/>
              </w:divBdr>
            </w:div>
            <w:div w:id="727924195">
              <w:marLeft w:val="0"/>
              <w:marRight w:val="0"/>
              <w:marTop w:val="0"/>
              <w:marBottom w:val="0"/>
              <w:divBdr>
                <w:top w:val="none" w:sz="0" w:space="0" w:color="auto"/>
                <w:left w:val="none" w:sz="0" w:space="0" w:color="auto"/>
                <w:bottom w:val="none" w:sz="0" w:space="0" w:color="auto"/>
                <w:right w:val="none" w:sz="0" w:space="0" w:color="auto"/>
              </w:divBdr>
            </w:div>
            <w:div w:id="1198397600">
              <w:marLeft w:val="0"/>
              <w:marRight w:val="0"/>
              <w:marTop w:val="0"/>
              <w:marBottom w:val="0"/>
              <w:divBdr>
                <w:top w:val="none" w:sz="0" w:space="0" w:color="auto"/>
                <w:left w:val="none" w:sz="0" w:space="0" w:color="auto"/>
                <w:bottom w:val="none" w:sz="0" w:space="0" w:color="auto"/>
                <w:right w:val="none" w:sz="0" w:space="0" w:color="auto"/>
              </w:divBdr>
            </w:div>
            <w:div w:id="800879647">
              <w:marLeft w:val="0"/>
              <w:marRight w:val="0"/>
              <w:marTop w:val="0"/>
              <w:marBottom w:val="0"/>
              <w:divBdr>
                <w:top w:val="none" w:sz="0" w:space="0" w:color="auto"/>
                <w:left w:val="none" w:sz="0" w:space="0" w:color="auto"/>
                <w:bottom w:val="none" w:sz="0" w:space="0" w:color="auto"/>
                <w:right w:val="none" w:sz="0" w:space="0" w:color="auto"/>
              </w:divBdr>
            </w:div>
            <w:div w:id="1863088443">
              <w:marLeft w:val="0"/>
              <w:marRight w:val="0"/>
              <w:marTop w:val="0"/>
              <w:marBottom w:val="0"/>
              <w:divBdr>
                <w:top w:val="none" w:sz="0" w:space="0" w:color="auto"/>
                <w:left w:val="none" w:sz="0" w:space="0" w:color="auto"/>
                <w:bottom w:val="none" w:sz="0" w:space="0" w:color="auto"/>
                <w:right w:val="none" w:sz="0" w:space="0" w:color="auto"/>
              </w:divBdr>
            </w:div>
            <w:div w:id="2058969437">
              <w:marLeft w:val="0"/>
              <w:marRight w:val="0"/>
              <w:marTop w:val="0"/>
              <w:marBottom w:val="0"/>
              <w:divBdr>
                <w:top w:val="none" w:sz="0" w:space="0" w:color="auto"/>
                <w:left w:val="none" w:sz="0" w:space="0" w:color="auto"/>
                <w:bottom w:val="none" w:sz="0" w:space="0" w:color="auto"/>
                <w:right w:val="none" w:sz="0" w:space="0" w:color="auto"/>
              </w:divBdr>
            </w:div>
            <w:div w:id="1319075640">
              <w:marLeft w:val="0"/>
              <w:marRight w:val="0"/>
              <w:marTop w:val="0"/>
              <w:marBottom w:val="0"/>
              <w:divBdr>
                <w:top w:val="none" w:sz="0" w:space="0" w:color="auto"/>
                <w:left w:val="none" w:sz="0" w:space="0" w:color="auto"/>
                <w:bottom w:val="none" w:sz="0" w:space="0" w:color="auto"/>
                <w:right w:val="none" w:sz="0" w:space="0" w:color="auto"/>
              </w:divBdr>
            </w:div>
            <w:div w:id="1015420863">
              <w:marLeft w:val="0"/>
              <w:marRight w:val="0"/>
              <w:marTop w:val="0"/>
              <w:marBottom w:val="0"/>
              <w:divBdr>
                <w:top w:val="none" w:sz="0" w:space="0" w:color="auto"/>
                <w:left w:val="none" w:sz="0" w:space="0" w:color="auto"/>
                <w:bottom w:val="none" w:sz="0" w:space="0" w:color="auto"/>
                <w:right w:val="none" w:sz="0" w:space="0" w:color="auto"/>
              </w:divBdr>
            </w:div>
            <w:div w:id="147327206">
              <w:marLeft w:val="0"/>
              <w:marRight w:val="0"/>
              <w:marTop w:val="0"/>
              <w:marBottom w:val="0"/>
              <w:divBdr>
                <w:top w:val="none" w:sz="0" w:space="0" w:color="auto"/>
                <w:left w:val="none" w:sz="0" w:space="0" w:color="auto"/>
                <w:bottom w:val="none" w:sz="0" w:space="0" w:color="auto"/>
                <w:right w:val="none" w:sz="0" w:space="0" w:color="auto"/>
              </w:divBdr>
            </w:div>
            <w:div w:id="1972713769">
              <w:marLeft w:val="0"/>
              <w:marRight w:val="0"/>
              <w:marTop w:val="0"/>
              <w:marBottom w:val="0"/>
              <w:divBdr>
                <w:top w:val="none" w:sz="0" w:space="0" w:color="auto"/>
                <w:left w:val="none" w:sz="0" w:space="0" w:color="auto"/>
                <w:bottom w:val="none" w:sz="0" w:space="0" w:color="auto"/>
                <w:right w:val="none" w:sz="0" w:space="0" w:color="auto"/>
              </w:divBdr>
            </w:div>
            <w:div w:id="29694717">
              <w:marLeft w:val="0"/>
              <w:marRight w:val="0"/>
              <w:marTop w:val="0"/>
              <w:marBottom w:val="0"/>
              <w:divBdr>
                <w:top w:val="none" w:sz="0" w:space="0" w:color="auto"/>
                <w:left w:val="none" w:sz="0" w:space="0" w:color="auto"/>
                <w:bottom w:val="none" w:sz="0" w:space="0" w:color="auto"/>
                <w:right w:val="none" w:sz="0" w:space="0" w:color="auto"/>
              </w:divBdr>
            </w:div>
            <w:div w:id="1898473813">
              <w:marLeft w:val="0"/>
              <w:marRight w:val="0"/>
              <w:marTop w:val="0"/>
              <w:marBottom w:val="0"/>
              <w:divBdr>
                <w:top w:val="none" w:sz="0" w:space="0" w:color="auto"/>
                <w:left w:val="none" w:sz="0" w:space="0" w:color="auto"/>
                <w:bottom w:val="none" w:sz="0" w:space="0" w:color="auto"/>
                <w:right w:val="none" w:sz="0" w:space="0" w:color="auto"/>
              </w:divBdr>
            </w:div>
            <w:div w:id="127819748">
              <w:marLeft w:val="0"/>
              <w:marRight w:val="0"/>
              <w:marTop w:val="0"/>
              <w:marBottom w:val="0"/>
              <w:divBdr>
                <w:top w:val="none" w:sz="0" w:space="0" w:color="auto"/>
                <w:left w:val="none" w:sz="0" w:space="0" w:color="auto"/>
                <w:bottom w:val="none" w:sz="0" w:space="0" w:color="auto"/>
                <w:right w:val="none" w:sz="0" w:space="0" w:color="auto"/>
              </w:divBdr>
            </w:div>
            <w:div w:id="1370643671">
              <w:marLeft w:val="0"/>
              <w:marRight w:val="0"/>
              <w:marTop w:val="0"/>
              <w:marBottom w:val="0"/>
              <w:divBdr>
                <w:top w:val="none" w:sz="0" w:space="0" w:color="auto"/>
                <w:left w:val="none" w:sz="0" w:space="0" w:color="auto"/>
                <w:bottom w:val="none" w:sz="0" w:space="0" w:color="auto"/>
                <w:right w:val="none" w:sz="0" w:space="0" w:color="auto"/>
              </w:divBdr>
            </w:div>
            <w:div w:id="1372417924">
              <w:marLeft w:val="0"/>
              <w:marRight w:val="0"/>
              <w:marTop w:val="0"/>
              <w:marBottom w:val="0"/>
              <w:divBdr>
                <w:top w:val="none" w:sz="0" w:space="0" w:color="auto"/>
                <w:left w:val="none" w:sz="0" w:space="0" w:color="auto"/>
                <w:bottom w:val="none" w:sz="0" w:space="0" w:color="auto"/>
                <w:right w:val="none" w:sz="0" w:space="0" w:color="auto"/>
              </w:divBdr>
            </w:div>
            <w:div w:id="1113863702">
              <w:marLeft w:val="0"/>
              <w:marRight w:val="0"/>
              <w:marTop w:val="0"/>
              <w:marBottom w:val="0"/>
              <w:divBdr>
                <w:top w:val="none" w:sz="0" w:space="0" w:color="auto"/>
                <w:left w:val="none" w:sz="0" w:space="0" w:color="auto"/>
                <w:bottom w:val="none" w:sz="0" w:space="0" w:color="auto"/>
                <w:right w:val="none" w:sz="0" w:space="0" w:color="auto"/>
              </w:divBdr>
            </w:div>
            <w:div w:id="1962106719">
              <w:marLeft w:val="0"/>
              <w:marRight w:val="0"/>
              <w:marTop w:val="0"/>
              <w:marBottom w:val="0"/>
              <w:divBdr>
                <w:top w:val="none" w:sz="0" w:space="0" w:color="auto"/>
                <w:left w:val="none" w:sz="0" w:space="0" w:color="auto"/>
                <w:bottom w:val="none" w:sz="0" w:space="0" w:color="auto"/>
                <w:right w:val="none" w:sz="0" w:space="0" w:color="auto"/>
              </w:divBdr>
            </w:div>
            <w:div w:id="1620452213">
              <w:marLeft w:val="0"/>
              <w:marRight w:val="0"/>
              <w:marTop w:val="0"/>
              <w:marBottom w:val="0"/>
              <w:divBdr>
                <w:top w:val="none" w:sz="0" w:space="0" w:color="auto"/>
                <w:left w:val="none" w:sz="0" w:space="0" w:color="auto"/>
                <w:bottom w:val="none" w:sz="0" w:space="0" w:color="auto"/>
                <w:right w:val="none" w:sz="0" w:space="0" w:color="auto"/>
              </w:divBdr>
            </w:div>
            <w:div w:id="1237592869">
              <w:marLeft w:val="0"/>
              <w:marRight w:val="0"/>
              <w:marTop w:val="0"/>
              <w:marBottom w:val="0"/>
              <w:divBdr>
                <w:top w:val="none" w:sz="0" w:space="0" w:color="auto"/>
                <w:left w:val="none" w:sz="0" w:space="0" w:color="auto"/>
                <w:bottom w:val="none" w:sz="0" w:space="0" w:color="auto"/>
                <w:right w:val="none" w:sz="0" w:space="0" w:color="auto"/>
              </w:divBdr>
            </w:div>
            <w:div w:id="1304888896">
              <w:marLeft w:val="0"/>
              <w:marRight w:val="0"/>
              <w:marTop w:val="0"/>
              <w:marBottom w:val="0"/>
              <w:divBdr>
                <w:top w:val="none" w:sz="0" w:space="0" w:color="auto"/>
                <w:left w:val="none" w:sz="0" w:space="0" w:color="auto"/>
                <w:bottom w:val="none" w:sz="0" w:space="0" w:color="auto"/>
                <w:right w:val="none" w:sz="0" w:space="0" w:color="auto"/>
              </w:divBdr>
            </w:div>
            <w:div w:id="1191727202">
              <w:marLeft w:val="0"/>
              <w:marRight w:val="0"/>
              <w:marTop w:val="0"/>
              <w:marBottom w:val="0"/>
              <w:divBdr>
                <w:top w:val="none" w:sz="0" w:space="0" w:color="auto"/>
                <w:left w:val="none" w:sz="0" w:space="0" w:color="auto"/>
                <w:bottom w:val="none" w:sz="0" w:space="0" w:color="auto"/>
                <w:right w:val="none" w:sz="0" w:space="0" w:color="auto"/>
              </w:divBdr>
            </w:div>
            <w:div w:id="1735081851">
              <w:marLeft w:val="0"/>
              <w:marRight w:val="0"/>
              <w:marTop w:val="0"/>
              <w:marBottom w:val="0"/>
              <w:divBdr>
                <w:top w:val="none" w:sz="0" w:space="0" w:color="auto"/>
                <w:left w:val="none" w:sz="0" w:space="0" w:color="auto"/>
                <w:bottom w:val="none" w:sz="0" w:space="0" w:color="auto"/>
                <w:right w:val="none" w:sz="0" w:space="0" w:color="auto"/>
              </w:divBdr>
            </w:div>
            <w:div w:id="2065830414">
              <w:marLeft w:val="0"/>
              <w:marRight w:val="0"/>
              <w:marTop w:val="0"/>
              <w:marBottom w:val="0"/>
              <w:divBdr>
                <w:top w:val="none" w:sz="0" w:space="0" w:color="auto"/>
                <w:left w:val="none" w:sz="0" w:space="0" w:color="auto"/>
                <w:bottom w:val="none" w:sz="0" w:space="0" w:color="auto"/>
                <w:right w:val="none" w:sz="0" w:space="0" w:color="auto"/>
              </w:divBdr>
            </w:div>
            <w:div w:id="849561814">
              <w:marLeft w:val="0"/>
              <w:marRight w:val="0"/>
              <w:marTop w:val="0"/>
              <w:marBottom w:val="0"/>
              <w:divBdr>
                <w:top w:val="none" w:sz="0" w:space="0" w:color="auto"/>
                <w:left w:val="none" w:sz="0" w:space="0" w:color="auto"/>
                <w:bottom w:val="none" w:sz="0" w:space="0" w:color="auto"/>
                <w:right w:val="none" w:sz="0" w:space="0" w:color="auto"/>
              </w:divBdr>
            </w:div>
            <w:div w:id="1375933455">
              <w:marLeft w:val="0"/>
              <w:marRight w:val="0"/>
              <w:marTop w:val="0"/>
              <w:marBottom w:val="0"/>
              <w:divBdr>
                <w:top w:val="none" w:sz="0" w:space="0" w:color="auto"/>
                <w:left w:val="none" w:sz="0" w:space="0" w:color="auto"/>
                <w:bottom w:val="none" w:sz="0" w:space="0" w:color="auto"/>
                <w:right w:val="none" w:sz="0" w:space="0" w:color="auto"/>
              </w:divBdr>
            </w:div>
            <w:div w:id="238713887">
              <w:marLeft w:val="0"/>
              <w:marRight w:val="0"/>
              <w:marTop w:val="0"/>
              <w:marBottom w:val="0"/>
              <w:divBdr>
                <w:top w:val="none" w:sz="0" w:space="0" w:color="auto"/>
                <w:left w:val="none" w:sz="0" w:space="0" w:color="auto"/>
                <w:bottom w:val="none" w:sz="0" w:space="0" w:color="auto"/>
                <w:right w:val="none" w:sz="0" w:space="0" w:color="auto"/>
              </w:divBdr>
            </w:div>
            <w:div w:id="1563171066">
              <w:marLeft w:val="0"/>
              <w:marRight w:val="0"/>
              <w:marTop w:val="0"/>
              <w:marBottom w:val="0"/>
              <w:divBdr>
                <w:top w:val="none" w:sz="0" w:space="0" w:color="auto"/>
                <w:left w:val="none" w:sz="0" w:space="0" w:color="auto"/>
                <w:bottom w:val="none" w:sz="0" w:space="0" w:color="auto"/>
                <w:right w:val="none" w:sz="0" w:space="0" w:color="auto"/>
              </w:divBdr>
            </w:div>
            <w:div w:id="1345669506">
              <w:marLeft w:val="0"/>
              <w:marRight w:val="0"/>
              <w:marTop w:val="0"/>
              <w:marBottom w:val="0"/>
              <w:divBdr>
                <w:top w:val="none" w:sz="0" w:space="0" w:color="auto"/>
                <w:left w:val="none" w:sz="0" w:space="0" w:color="auto"/>
                <w:bottom w:val="none" w:sz="0" w:space="0" w:color="auto"/>
                <w:right w:val="none" w:sz="0" w:space="0" w:color="auto"/>
              </w:divBdr>
            </w:div>
            <w:div w:id="708384424">
              <w:marLeft w:val="0"/>
              <w:marRight w:val="0"/>
              <w:marTop w:val="0"/>
              <w:marBottom w:val="0"/>
              <w:divBdr>
                <w:top w:val="none" w:sz="0" w:space="0" w:color="auto"/>
                <w:left w:val="none" w:sz="0" w:space="0" w:color="auto"/>
                <w:bottom w:val="none" w:sz="0" w:space="0" w:color="auto"/>
                <w:right w:val="none" w:sz="0" w:space="0" w:color="auto"/>
              </w:divBdr>
            </w:div>
            <w:div w:id="1156334691">
              <w:marLeft w:val="0"/>
              <w:marRight w:val="0"/>
              <w:marTop w:val="0"/>
              <w:marBottom w:val="0"/>
              <w:divBdr>
                <w:top w:val="none" w:sz="0" w:space="0" w:color="auto"/>
                <w:left w:val="none" w:sz="0" w:space="0" w:color="auto"/>
                <w:bottom w:val="none" w:sz="0" w:space="0" w:color="auto"/>
                <w:right w:val="none" w:sz="0" w:space="0" w:color="auto"/>
              </w:divBdr>
            </w:div>
            <w:div w:id="650988166">
              <w:marLeft w:val="0"/>
              <w:marRight w:val="0"/>
              <w:marTop w:val="0"/>
              <w:marBottom w:val="0"/>
              <w:divBdr>
                <w:top w:val="none" w:sz="0" w:space="0" w:color="auto"/>
                <w:left w:val="none" w:sz="0" w:space="0" w:color="auto"/>
                <w:bottom w:val="none" w:sz="0" w:space="0" w:color="auto"/>
                <w:right w:val="none" w:sz="0" w:space="0" w:color="auto"/>
              </w:divBdr>
            </w:div>
            <w:div w:id="48656979">
              <w:marLeft w:val="0"/>
              <w:marRight w:val="0"/>
              <w:marTop w:val="0"/>
              <w:marBottom w:val="0"/>
              <w:divBdr>
                <w:top w:val="none" w:sz="0" w:space="0" w:color="auto"/>
                <w:left w:val="none" w:sz="0" w:space="0" w:color="auto"/>
                <w:bottom w:val="none" w:sz="0" w:space="0" w:color="auto"/>
                <w:right w:val="none" w:sz="0" w:space="0" w:color="auto"/>
              </w:divBdr>
            </w:div>
            <w:div w:id="1898778612">
              <w:marLeft w:val="0"/>
              <w:marRight w:val="0"/>
              <w:marTop w:val="0"/>
              <w:marBottom w:val="0"/>
              <w:divBdr>
                <w:top w:val="none" w:sz="0" w:space="0" w:color="auto"/>
                <w:left w:val="none" w:sz="0" w:space="0" w:color="auto"/>
                <w:bottom w:val="none" w:sz="0" w:space="0" w:color="auto"/>
                <w:right w:val="none" w:sz="0" w:space="0" w:color="auto"/>
              </w:divBdr>
            </w:div>
            <w:div w:id="167209426">
              <w:marLeft w:val="0"/>
              <w:marRight w:val="0"/>
              <w:marTop w:val="0"/>
              <w:marBottom w:val="0"/>
              <w:divBdr>
                <w:top w:val="none" w:sz="0" w:space="0" w:color="auto"/>
                <w:left w:val="none" w:sz="0" w:space="0" w:color="auto"/>
                <w:bottom w:val="none" w:sz="0" w:space="0" w:color="auto"/>
                <w:right w:val="none" w:sz="0" w:space="0" w:color="auto"/>
              </w:divBdr>
            </w:div>
            <w:div w:id="1410033089">
              <w:marLeft w:val="0"/>
              <w:marRight w:val="0"/>
              <w:marTop w:val="0"/>
              <w:marBottom w:val="0"/>
              <w:divBdr>
                <w:top w:val="none" w:sz="0" w:space="0" w:color="auto"/>
                <w:left w:val="none" w:sz="0" w:space="0" w:color="auto"/>
                <w:bottom w:val="none" w:sz="0" w:space="0" w:color="auto"/>
                <w:right w:val="none" w:sz="0" w:space="0" w:color="auto"/>
              </w:divBdr>
            </w:div>
            <w:div w:id="1188444725">
              <w:marLeft w:val="0"/>
              <w:marRight w:val="0"/>
              <w:marTop w:val="0"/>
              <w:marBottom w:val="0"/>
              <w:divBdr>
                <w:top w:val="none" w:sz="0" w:space="0" w:color="auto"/>
                <w:left w:val="none" w:sz="0" w:space="0" w:color="auto"/>
                <w:bottom w:val="none" w:sz="0" w:space="0" w:color="auto"/>
                <w:right w:val="none" w:sz="0" w:space="0" w:color="auto"/>
              </w:divBdr>
            </w:div>
            <w:div w:id="579943638">
              <w:marLeft w:val="0"/>
              <w:marRight w:val="0"/>
              <w:marTop w:val="0"/>
              <w:marBottom w:val="0"/>
              <w:divBdr>
                <w:top w:val="none" w:sz="0" w:space="0" w:color="auto"/>
                <w:left w:val="none" w:sz="0" w:space="0" w:color="auto"/>
                <w:bottom w:val="none" w:sz="0" w:space="0" w:color="auto"/>
                <w:right w:val="none" w:sz="0" w:space="0" w:color="auto"/>
              </w:divBdr>
            </w:div>
            <w:div w:id="176504460">
              <w:marLeft w:val="0"/>
              <w:marRight w:val="0"/>
              <w:marTop w:val="0"/>
              <w:marBottom w:val="0"/>
              <w:divBdr>
                <w:top w:val="none" w:sz="0" w:space="0" w:color="auto"/>
                <w:left w:val="none" w:sz="0" w:space="0" w:color="auto"/>
                <w:bottom w:val="none" w:sz="0" w:space="0" w:color="auto"/>
                <w:right w:val="none" w:sz="0" w:space="0" w:color="auto"/>
              </w:divBdr>
            </w:div>
            <w:div w:id="747001358">
              <w:marLeft w:val="0"/>
              <w:marRight w:val="0"/>
              <w:marTop w:val="0"/>
              <w:marBottom w:val="0"/>
              <w:divBdr>
                <w:top w:val="none" w:sz="0" w:space="0" w:color="auto"/>
                <w:left w:val="none" w:sz="0" w:space="0" w:color="auto"/>
                <w:bottom w:val="none" w:sz="0" w:space="0" w:color="auto"/>
                <w:right w:val="none" w:sz="0" w:space="0" w:color="auto"/>
              </w:divBdr>
            </w:div>
            <w:div w:id="1947418108">
              <w:marLeft w:val="0"/>
              <w:marRight w:val="0"/>
              <w:marTop w:val="0"/>
              <w:marBottom w:val="0"/>
              <w:divBdr>
                <w:top w:val="none" w:sz="0" w:space="0" w:color="auto"/>
                <w:left w:val="none" w:sz="0" w:space="0" w:color="auto"/>
                <w:bottom w:val="none" w:sz="0" w:space="0" w:color="auto"/>
                <w:right w:val="none" w:sz="0" w:space="0" w:color="auto"/>
              </w:divBdr>
            </w:div>
            <w:div w:id="1990552320">
              <w:marLeft w:val="0"/>
              <w:marRight w:val="0"/>
              <w:marTop w:val="0"/>
              <w:marBottom w:val="0"/>
              <w:divBdr>
                <w:top w:val="none" w:sz="0" w:space="0" w:color="auto"/>
                <w:left w:val="none" w:sz="0" w:space="0" w:color="auto"/>
                <w:bottom w:val="none" w:sz="0" w:space="0" w:color="auto"/>
                <w:right w:val="none" w:sz="0" w:space="0" w:color="auto"/>
              </w:divBdr>
            </w:div>
            <w:div w:id="165753562">
              <w:marLeft w:val="0"/>
              <w:marRight w:val="0"/>
              <w:marTop w:val="0"/>
              <w:marBottom w:val="0"/>
              <w:divBdr>
                <w:top w:val="none" w:sz="0" w:space="0" w:color="auto"/>
                <w:left w:val="none" w:sz="0" w:space="0" w:color="auto"/>
                <w:bottom w:val="none" w:sz="0" w:space="0" w:color="auto"/>
                <w:right w:val="none" w:sz="0" w:space="0" w:color="auto"/>
              </w:divBdr>
            </w:div>
            <w:div w:id="1666007647">
              <w:marLeft w:val="0"/>
              <w:marRight w:val="0"/>
              <w:marTop w:val="0"/>
              <w:marBottom w:val="0"/>
              <w:divBdr>
                <w:top w:val="none" w:sz="0" w:space="0" w:color="auto"/>
                <w:left w:val="none" w:sz="0" w:space="0" w:color="auto"/>
                <w:bottom w:val="none" w:sz="0" w:space="0" w:color="auto"/>
                <w:right w:val="none" w:sz="0" w:space="0" w:color="auto"/>
              </w:divBdr>
            </w:div>
            <w:div w:id="1343313721">
              <w:marLeft w:val="0"/>
              <w:marRight w:val="0"/>
              <w:marTop w:val="0"/>
              <w:marBottom w:val="0"/>
              <w:divBdr>
                <w:top w:val="none" w:sz="0" w:space="0" w:color="auto"/>
                <w:left w:val="none" w:sz="0" w:space="0" w:color="auto"/>
                <w:bottom w:val="none" w:sz="0" w:space="0" w:color="auto"/>
                <w:right w:val="none" w:sz="0" w:space="0" w:color="auto"/>
              </w:divBdr>
            </w:div>
            <w:div w:id="1153715489">
              <w:marLeft w:val="0"/>
              <w:marRight w:val="0"/>
              <w:marTop w:val="0"/>
              <w:marBottom w:val="0"/>
              <w:divBdr>
                <w:top w:val="none" w:sz="0" w:space="0" w:color="auto"/>
                <w:left w:val="none" w:sz="0" w:space="0" w:color="auto"/>
                <w:bottom w:val="none" w:sz="0" w:space="0" w:color="auto"/>
                <w:right w:val="none" w:sz="0" w:space="0" w:color="auto"/>
              </w:divBdr>
            </w:div>
            <w:div w:id="86922732">
              <w:marLeft w:val="0"/>
              <w:marRight w:val="0"/>
              <w:marTop w:val="0"/>
              <w:marBottom w:val="0"/>
              <w:divBdr>
                <w:top w:val="none" w:sz="0" w:space="0" w:color="auto"/>
                <w:left w:val="none" w:sz="0" w:space="0" w:color="auto"/>
                <w:bottom w:val="none" w:sz="0" w:space="0" w:color="auto"/>
                <w:right w:val="none" w:sz="0" w:space="0" w:color="auto"/>
              </w:divBdr>
            </w:div>
            <w:div w:id="1811747857">
              <w:marLeft w:val="0"/>
              <w:marRight w:val="0"/>
              <w:marTop w:val="0"/>
              <w:marBottom w:val="0"/>
              <w:divBdr>
                <w:top w:val="none" w:sz="0" w:space="0" w:color="auto"/>
                <w:left w:val="none" w:sz="0" w:space="0" w:color="auto"/>
                <w:bottom w:val="none" w:sz="0" w:space="0" w:color="auto"/>
                <w:right w:val="none" w:sz="0" w:space="0" w:color="auto"/>
              </w:divBdr>
            </w:div>
            <w:div w:id="1435591926">
              <w:marLeft w:val="0"/>
              <w:marRight w:val="0"/>
              <w:marTop w:val="0"/>
              <w:marBottom w:val="0"/>
              <w:divBdr>
                <w:top w:val="none" w:sz="0" w:space="0" w:color="auto"/>
                <w:left w:val="none" w:sz="0" w:space="0" w:color="auto"/>
                <w:bottom w:val="none" w:sz="0" w:space="0" w:color="auto"/>
                <w:right w:val="none" w:sz="0" w:space="0" w:color="auto"/>
              </w:divBdr>
            </w:div>
            <w:div w:id="1234897328">
              <w:marLeft w:val="0"/>
              <w:marRight w:val="0"/>
              <w:marTop w:val="0"/>
              <w:marBottom w:val="0"/>
              <w:divBdr>
                <w:top w:val="none" w:sz="0" w:space="0" w:color="auto"/>
                <w:left w:val="none" w:sz="0" w:space="0" w:color="auto"/>
                <w:bottom w:val="none" w:sz="0" w:space="0" w:color="auto"/>
                <w:right w:val="none" w:sz="0" w:space="0" w:color="auto"/>
              </w:divBdr>
            </w:div>
            <w:div w:id="880557605">
              <w:marLeft w:val="0"/>
              <w:marRight w:val="0"/>
              <w:marTop w:val="0"/>
              <w:marBottom w:val="0"/>
              <w:divBdr>
                <w:top w:val="none" w:sz="0" w:space="0" w:color="auto"/>
                <w:left w:val="none" w:sz="0" w:space="0" w:color="auto"/>
                <w:bottom w:val="none" w:sz="0" w:space="0" w:color="auto"/>
                <w:right w:val="none" w:sz="0" w:space="0" w:color="auto"/>
              </w:divBdr>
            </w:div>
            <w:div w:id="764035562">
              <w:marLeft w:val="0"/>
              <w:marRight w:val="0"/>
              <w:marTop w:val="0"/>
              <w:marBottom w:val="0"/>
              <w:divBdr>
                <w:top w:val="none" w:sz="0" w:space="0" w:color="auto"/>
                <w:left w:val="none" w:sz="0" w:space="0" w:color="auto"/>
                <w:bottom w:val="none" w:sz="0" w:space="0" w:color="auto"/>
                <w:right w:val="none" w:sz="0" w:space="0" w:color="auto"/>
              </w:divBdr>
            </w:div>
            <w:div w:id="980228878">
              <w:marLeft w:val="0"/>
              <w:marRight w:val="0"/>
              <w:marTop w:val="0"/>
              <w:marBottom w:val="0"/>
              <w:divBdr>
                <w:top w:val="none" w:sz="0" w:space="0" w:color="auto"/>
                <w:left w:val="none" w:sz="0" w:space="0" w:color="auto"/>
                <w:bottom w:val="none" w:sz="0" w:space="0" w:color="auto"/>
                <w:right w:val="none" w:sz="0" w:space="0" w:color="auto"/>
              </w:divBdr>
            </w:div>
            <w:div w:id="2099206366">
              <w:marLeft w:val="0"/>
              <w:marRight w:val="0"/>
              <w:marTop w:val="0"/>
              <w:marBottom w:val="0"/>
              <w:divBdr>
                <w:top w:val="none" w:sz="0" w:space="0" w:color="auto"/>
                <w:left w:val="none" w:sz="0" w:space="0" w:color="auto"/>
                <w:bottom w:val="none" w:sz="0" w:space="0" w:color="auto"/>
                <w:right w:val="none" w:sz="0" w:space="0" w:color="auto"/>
              </w:divBdr>
            </w:div>
            <w:div w:id="1475221647">
              <w:marLeft w:val="0"/>
              <w:marRight w:val="0"/>
              <w:marTop w:val="0"/>
              <w:marBottom w:val="0"/>
              <w:divBdr>
                <w:top w:val="none" w:sz="0" w:space="0" w:color="auto"/>
                <w:left w:val="none" w:sz="0" w:space="0" w:color="auto"/>
                <w:bottom w:val="none" w:sz="0" w:space="0" w:color="auto"/>
                <w:right w:val="none" w:sz="0" w:space="0" w:color="auto"/>
              </w:divBdr>
            </w:div>
            <w:div w:id="612712797">
              <w:marLeft w:val="0"/>
              <w:marRight w:val="0"/>
              <w:marTop w:val="0"/>
              <w:marBottom w:val="0"/>
              <w:divBdr>
                <w:top w:val="none" w:sz="0" w:space="0" w:color="auto"/>
                <w:left w:val="none" w:sz="0" w:space="0" w:color="auto"/>
                <w:bottom w:val="none" w:sz="0" w:space="0" w:color="auto"/>
                <w:right w:val="none" w:sz="0" w:space="0" w:color="auto"/>
              </w:divBdr>
            </w:div>
            <w:div w:id="652373220">
              <w:marLeft w:val="0"/>
              <w:marRight w:val="0"/>
              <w:marTop w:val="0"/>
              <w:marBottom w:val="0"/>
              <w:divBdr>
                <w:top w:val="none" w:sz="0" w:space="0" w:color="auto"/>
                <w:left w:val="none" w:sz="0" w:space="0" w:color="auto"/>
                <w:bottom w:val="none" w:sz="0" w:space="0" w:color="auto"/>
                <w:right w:val="none" w:sz="0" w:space="0" w:color="auto"/>
              </w:divBdr>
            </w:div>
            <w:div w:id="390469460">
              <w:marLeft w:val="0"/>
              <w:marRight w:val="0"/>
              <w:marTop w:val="0"/>
              <w:marBottom w:val="0"/>
              <w:divBdr>
                <w:top w:val="none" w:sz="0" w:space="0" w:color="auto"/>
                <w:left w:val="none" w:sz="0" w:space="0" w:color="auto"/>
                <w:bottom w:val="none" w:sz="0" w:space="0" w:color="auto"/>
                <w:right w:val="none" w:sz="0" w:space="0" w:color="auto"/>
              </w:divBdr>
            </w:div>
            <w:div w:id="194083103">
              <w:marLeft w:val="0"/>
              <w:marRight w:val="0"/>
              <w:marTop w:val="0"/>
              <w:marBottom w:val="0"/>
              <w:divBdr>
                <w:top w:val="none" w:sz="0" w:space="0" w:color="auto"/>
                <w:left w:val="none" w:sz="0" w:space="0" w:color="auto"/>
                <w:bottom w:val="none" w:sz="0" w:space="0" w:color="auto"/>
                <w:right w:val="none" w:sz="0" w:space="0" w:color="auto"/>
              </w:divBdr>
            </w:div>
            <w:div w:id="1026517108">
              <w:marLeft w:val="0"/>
              <w:marRight w:val="0"/>
              <w:marTop w:val="0"/>
              <w:marBottom w:val="0"/>
              <w:divBdr>
                <w:top w:val="none" w:sz="0" w:space="0" w:color="auto"/>
                <w:left w:val="none" w:sz="0" w:space="0" w:color="auto"/>
                <w:bottom w:val="none" w:sz="0" w:space="0" w:color="auto"/>
                <w:right w:val="none" w:sz="0" w:space="0" w:color="auto"/>
              </w:divBdr>
            </w:div>
            <w:div w:id="1623071536">
              <w:marLeft w:val="0"/>
              <w:marRight w:val="0"/>
              <w:marTop w:val="0"/>
              <w:marBottom w:val="0"/>
              <w:divBdr>
                <w:top w:val="none" w:sz="0" w:space="0" w:color="auto"/>
                <w:left w:val="none" w:sz="0" w:space="0" w:color="auto"/>
                <w:bottom w:val="none" w:sz="0" w:space="0" w:color="auto"/>
                <w:right w:val="none" w:sz="0" w:space="0" w:color="auto"/>
              </w:divBdr>
            </w:div>
            <w:div w:id="482507932">
              <w:marLeft w:val="0"/>
              <w:marRight w:val="0"/>
              <w:marTop w:val="0"/>
              <w:marBottom w:val="0"/>
              <w:divBdr>
                <w:top w:val="none" w:sz="0" w:space="0" w:color="auto"/>
                <w:left w:val="none" w:sz="0" w:space="0" w:color="auto"/>
                <w:bottom w:val="none" w:sz="0" w:space="0" w:color="auto"/>
                <w:right w:val="none" w:sz="0" w:space="0" w:color="auto"/>
              </w:divBdr>
            </w:div>
            <w:div w:id="426199991">
              <w:marLeft w:val="0"/>
              <w:marRight w:val="0"/>
              <w:marTop w:val="0"/>
              <w:marBottom w:val="0"/>
              <w:divBdr>
                <w:top w:val="none" w:sz="0" w:space="0" w:color="auto"/>
                <w:left w:val="none" w:sz="0" w:space="0" w:color="auto"/>
                <w:bottom w:val="none" w:sz="0" w:space="0" w:color="auto"/>
                <w:right w:val="none" w:sz="0" w:space="0" w:color="auto"/>
              </w:divBdr>
            </w:div>
            <w:div w:id="1114405851">
              <w:marLeft w:val="0"/>
              <w:marRight w:val="0"/>
              <w:marTop w:val="0"/>
              <w:marBottom w:val="0"/>
              <w:divBdr>
                <w:top w:val="none" w:sz="0" w:space="0" w:color="auto"/>
                <w:left w:val="none" w:sz="0" w:space="0" w:color="auto"/>
                <w:bottom w:val="none" w:sz="0" w:space="0" w:color="auto"/>
                <w:right w:val="none" w:sz="0" w:space="0" w:color="auto"/>
              </w:divBdr>
            </w:div>
            <w:div w:id="775172037">
              <w:marLeft w:val="0"/>
              <w:marRight w:val="0"/>
              <w:marTop w:val="0"/>
              <w:marBottom w:val="0"/>
              <w:divBdr>
                <w:top w:val="none" w:sz="0" w:space="0" w:color="auto"/>
                <w:left w:val="none" w:sz="0" w:space="0" w:color="auto"/>
                <w:bottom w:val="none" w:sz="0" w:space="0" w:color="auto"/>
                <w:right w:val="none" w:sz="0" w:space="0" w:color="auto"/>
              </w:divBdr>
            </w:div>
            <w:div w:id="1096368613">
              <w:marLeft w:val="0"/>
              <w:marRight w:val="0"/>
              <w:marTop w:val="0"/>
              <w:marBottom w:val="0"/>
              <w:divBdr>
                <w:top w:val="none" w:sz="0" w:space="0" w:color="auto"/>
                <w:left w:val="none" w:sz="0" w:space="0" w:color="auto"/>
                <w:bottom w:val="none" w:sz="0" w:space="0" w:color="auto"/>
                <w:right w:val="none" w:sz="0" w:space="0" w:color="auto"/>
              </w:divBdr>
            </w:div>
            <w:div w:id="2010860506">
              <w:marLeft w:val="0"/>
              <w:marRight w:val="0"/>
              <w:marTop w:val="0"/>
              <w:marBottom w:val="0"/>
              <w:divBdr>
                <w:top w:val="none" w:sz="0" w:space="0" w:color="auto"/>
                <w:left w:val="none" w:sz="0" w:space="0" w:color="auto"/>
                <w:bottom w:val="none" w:sz="0" w:space="0" w:color="auto"/>
                <w:right w:val="none" w:sz="0" w:space="0" w:color="auto"/>
              </w:divBdr>
            </w:div>
            <w:div w:id="256907655">
              <w:marLeft w:val="0"/>
              <w:marRight w:val="0"/>
              <w:marTop w:val="0"/>
              <w:marBottom w:val="0"/>
              <w:divBdr>
                <w:top w:val="none" w:sz="0" w:space="0" w:color="auto"/>
                <w:left w:val="none" w:sz="0" w:space="0" w:color="auto"/>
                <w:bottom w:val="none" w:sz="0" w:space="0" w:color="auto"/>
                <w:right w:val="none" w:sz="0" w:space="0" w:color="auto"/>
              </w:divBdr>
            </w:div>
            <w:div w:id="1522821043">
              <w:marLeft w:val="0"/>
              <w:marRight w:val="0"/>
              <w:marTop w:val="0"/>
              <w:marBottom w:val="0"/>
              <w:divBdr>
                <w:top w:val="none" w:sz="0" w:space="0" w:color="auto"/>
                <w:left w:val="none" w:sz="0" w:space="0" w:color="auto"/>
                <w:bottom w:val="none" w:sz="0" w:space="0" w:color="auto"/>
                <w:right w:val="none" w:sz="0" w:space="0" w:color="auto"/>
              </w:divBdr>
            </w:div>
            <w:div w:id="1397127941">
              <w:marLeft w:val="0"/>
              <w:marRight w:val="0"/>
              <w:marTop w:val="0"/>
              <w:marBottom w:val="0"/>
              <w:divBdr>
                <w:top w:val="none" w:sz="0" w:space="0" w:color="auto"/>
                <w:left w:val="none" w:sz="0" w:space="0" w:color="auto"/>
                <w:bottom w:val="none" w:sz="0" w:space="0" w:color="auto"/>
                <w:right w:val="none" w:sz="0" w:space="0" w:color="auto"/>
              </w:divBdr>
            </w:div>
            <w:div w:id="656619173">
              <w:marLeft w:val="0"/>
              <w:marRight w:val="0"/>
              <w:marTop w:val="0"/>
              <w:marBottom w:val="0"/>
              <w:divBdr>
                <w:top w:val="none" w:sz="0" w:space="0" w:color="auto"/>
                <w:left w:val="none" w:sz="0" w:space="0" w:color="auto"/>
                <w:bottom w:val="none" w:sz="0" w:space="0" w:color="auto"/>
                <w:right w:val="none" w:sz="0" w:space="0" w:color="auto"/>
              </w:divBdr>
            </w:div>
            <w:div w:id="20811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2998">
      <w:bodyDiv w:val="1"/>
      <w:marLeft w:val="0"/>
      <w:marRight w:val="0"/>
      <w:marTop w:val="0"/>
      <w:marBottom w:val="0"/>
      <w:divBdr>
        <w:top w:val="none" w:sz="0" w:space="0" w:color="auto"/>
        <w:left w:val="none" w:sz="0" w:space="0" w:color="auto"/>
        <w:bottom w:val="none" w:sz="0" w:space="0" w:color="auto"/>
        <w:right w:val="none" w:sz="0" w:space="0" w:color="auto"/>
      </w:divBdr>
      <w:divsChild>
        <w:div w:id="1140422744">
          <w:marLeft w:val="0"/>
          <w:marRight w:val="0"/>
          <w:marTop w:val="0"/>
          <w:marBottom w:val="0"/>
          <w:divBdr>
            <w:top w:val="none" w:sz="0" w:space="0" w:color="auto"/>
            <w:left w:val="none" w:sz="0" w:space="0" w:color="auto"/>
            <w:bottom w:val="none" w:sz="0" w:space="0" w:color="auto"/>
            <w:right w:val="none" w:sz="0" w:space="0" w:color="auto"/>
          </w:divBdr>
          <w:divsChild>
            <w:div w:id="455569023">
              <w:marLeft w:val="0"/>
              <w:marRight w:val="0"/>
              <w:marTop w:val="0"/>
              <w:marBottom w:val="0"/>
              <w:divBdr>
                <w:top w:val="none" w:sz="0" w:space="0" w:color="auto"/>
                <w:left w:val="none" w:sz="0" w:space="0" w:color="auto"/>
                <w:bottom w:val="none" w:sz="0" w:space="0" w:color="auto"/>
                <w:right w:val="none" w:sz="0" w:space="0" w:color="auto"/>
              </w:divBdr>
            </w:div>
            <w:div w:id="781344002">
              <w:marLeft w:val="0"/>
              <w:marRight w:val="0"/>
              <w:marTop w:val="0"/>
              <w:marBottom w:val="0"/>
              <w:divBdr>
                <w:top w:val="none" w:sz="0" w:space="0" w:color="auto"/>
                <w:left w:val="none" w:sz="0" w:space="0" w:color="auto"/>
                <w:bottom w:val="none" w:sz="0" w:space="0" w:color="auto"/>
                <w:right w:val="none" w:sz="0" w:space="0" w:color="auto"/>
              </w:divBdr>
            </w:div>
            <w:div w:id="1033188852">
              <w:marLeft w:val="0"/>
              <w:marRight w:val="0"/>
              <w:marTop w:val="0"/>
              <w:marBottom w:val="0"/>
              <w:divBdr>
                <w:top w:val="none" w:sz="0" w:space="0" w:color="auto"/>
                <w:left w:val="none" w:sz="0" w:space="0" w:color="auto"/>
                <w:bottom w:val="none" w:sz="0" w:space="0" w:color="auto"/>
                <w:right w:val="none" w:sz="0" w:space="0" w:color="auto"/>
              </w:divBdr>
            </w:div>
            <w:div w:id="2039504333">
              <w:marLeft w:val="0"/>
              <w:marRight w:val="0"/>
              <w:marTop w:val="0"/>
              <w:marBottom w:val="0"/>
              <w:divBdr>
                <w:top w:val="none" w:sz="0" w:space="0" w:color="auto"/>
                <w:left w:val="none" w:sz="0" w:space="0" w:color="auto"/>
                <w:bottom w:val="none" w:sz="0" w:space="0" w:color="auto"/>
                <w:right w:val="none" w:sz="0" w:space="0" w:color="auto"/>
              </w:divBdr>
            </w:div>
            <w:div w:id="799760403">
              <w:marLeft w:val="0"/>
              <w:marRight w:val="0"/>
              <w:marTop w:val="0"/>
              <w:marBottom w:val="0"/>
              <w:divBdr>
                <w:top w:val="none" w:sz="0" w:space="0" w:color="auto"/>
                <w:left w:val="none" w:sz="0" w:space="0" w:color="auto"/>
                <w:bottom w:val="none" w:sz="0" w:space="0" w:color="auto"/>
                <w:right w:val="none" w:sz="0" w:space="0" w:color="auto"/>
              </w:divBdr>
            </w:div>
            <w:div w:id="1379089562">
              <w:marLeft w:val="0"/>
              <w:marRight w:val="0"/>
              <w:marTop w:val="0"/>
              <w:marBottom w:val="0"/>
              <w:divBdr>
                <w:top w:val="none" w:sz="0" w:space="0" w:color="auto"/>
                <w:left w:val="none" w:sz="0" w:space="0" w:color="auto"/>
                <w:bottom w:val="none" w:sz="0" w:space="0" w:color="auto"/>
                <w:right w:val="none" w:sz="0" w:space="0" w:color="auto"/>
              </w:divBdr>
            </w:div>
            <w:div w:id="102118214">
              <w:marLeft w:val="0"/>
              <w:marRight w:val="0"/>
              <w:marTop w:val="0"/>
              <w:marBottom w:val="0"/>
              <w:divBdr>
                <w:top w:val="none" w:sz="0" w:space="0" w:color="auto"/>
                <w:left w:val="none" w:sz="0" w:space="0" w:color="auto"/>
                <w:bottom w:val="none" w:sz="0" w:space="0" w:color="auto"/>
                <w:right w:val="none" w:sz="0" w:space="0" w:color="auto"/>
              </w:divBdr>
            </w:div>
            <w:div w:id="465124687">
              <w:marLeft w:val="0"/>
              <w:marRight w:val="0"/>
              <w:marTop w:val="0"/>
              <w:marBottom w:val="0"/>
              <w:divBdr>
                <w:top w:val="none" w:sz="0" w:space="0" w:color="auto"/>
                <w:left w:val="none" w:sz="0" w:space="0" w:color="auto"/>
                <w:bottom w:val="none" w:sz="0" w:space="0" w:color="auto"/>
                <w:right w:val="none" w:sz="0" w:space="0" w:color="auto"/>
              </w:divBdr>
            </w:div>
            <w:div w:id="672950120">
              <w:marLeft w:val="0"/>
              <w:marRight w:val="0"/>
              <w:marTop w:val="0"/>
              <w:marBottom w:val="0"/>
              <w:divBdr>
                <w:top w:val="none" w:sz="0" w:space="0" w:color="auto"/>
                <w:left w:val="none" w:sz="0" w:space="0" w:color="auto"/>
                <w:bottom w:val="none" w:sz="0" w:space="0" w:color="auto"/>
                <w:right w:val="none" w:sz="0" w:space="0" w:color="auto"/>
              </w:divBdr>
            </w:div>
            <w:div w:id="557517759">
              <w:marLeft w:val="0"/>
              <w:marRight w:val="0"/>
              <w:marTop w:val="0"/>
              <w:marBottom w:val="0"/>
              <w:divBdr>
                <w:top w:val="none" w:sz="0" w:space="0" w:color="auto"/>
                <w:left w:val="none" w:sz="0" w:space="0" w:color="auto"/>
                <w:bottom w:val="none" w:sz="0" w:space="0" w:color="auto"/>
                <w:right w:val="none" w:sz="0" w:space="0" w:color="auto"/>
              </w:divBdr>
            </w:div>
            <w:div w:id="973826914">
              <w:marLeft w:val="0"/>
              <w:marRight w:val="0"/>
              <w:marTop w:val="0"/>
              <w:marBottom w:val="0"/>
              <w:divBdr>
                <w:top w:val="none" w:sz="0" w:space="0" w:color="auto"/>
                <w:left w:val="none" w:sz="0" w:space="0" w:color="auto"/>
                <w:bottom w:val="none" w:sz="0" w:space="0" w:color="auto"/>
                <w:right w:val="none" w:sz="0" w:space="0" w:color="auto"/>
              </w:divBdr>
            </w:div>
            <w:div w:id="1174146264">
              <w:marLeft w:val="0"/>
              <w:marRight w:val="0"/>
              <w:marTop w:val="0"/>
              <w:marBottom w:val="0"/>
              <w:divBdr>
                <w:top w:val="none" w:sz="0" w:space="0" w:color="auto"/>
                <w:left w:val="none" w:sz="0" w:space="0" w:color="auto"/>
                <w:bottom w:val="none" w:sz="0" w:space="0" w:color="auto"/>
                <w:right w:val="none" w:sz="0" w:space="0" w:color="auto"/>
              </w:divBdr>
            </w:div>
            <w:div w:id="889919241">
              <w:marLeft w:val="0"/>
              <w:marRight w:val="0"/>
              <w:marTop w:val="0"/>
              <w:marBottom w:val="0"/>
              <w:divBdr>
                <w:top w:val="none" w:sz="0" w:space="0" w:color="auto"/>
                <w:left w:val="none" w:sz="0" w:space="0" w:color="auto"/>
                <w:bottom w:val="none" w:sz="0" w:space="0" w:color="auto"/>
                <w:right w:val="none" w:sz="0" w:space="0" w:color="auto"/>
              </w:divBdr>
            </w:div>
            <w:div w:id="827941474">
              <w:marLeft w:val="0"/>
              <w:marRight w:val="0"/>
              <w:marTop w:val="0"/>
              <w:marBottom w:val="0"/>
              <w:divBdr>
                <w:top w:val="none" w:sz="0" w:space="0" w:color="auto"/>
                <w:left w:val="none" w:sz="0" w:space="0" w:color="auto"/>
                <w:bottom w:val="none" w:sz="0" w:space="0" w:color="auto"/>
                <w:right w:val="none" w:sz="0" w:space="0" w:color="auto"/>
              </w:divBdr>
            </w:div>
            <w:div w:id="1643733128">
              <w:marLeft w:val="0"/>
              <w:marRight w:val="0"/>
              <w:marTop w:val="0"/>
              <w:marBottom w:val="0"/>
              <w:divBdr>
                <w:top w:val="none" w:sz="0" w:space="0" w:color="auto"/>
                <w:left w:val="none" w:sz="0" w:space="0" w:color="auto"/>
                <w:bottom w:val="none" w:sz="0" w:space="0" w:color="auto"/>
                <w:right w:val="none" w:sz="0" w:space="0" w:color="auto"/>
              </w:divBdr>
            </w:div>
            <w:div w:id="1712071601">
              <w:marLeft w:val="0"/>
              <w:marRight w:val="0"/>
              <w:marTop w:val="0"/>
              <w:marBottom w:val="0"/>
              <w:divBdr>
                <w:top w:val="none" w:sz="0" w:space="0" w:color="auto"/>
                <w:left w:val="none" w:sz="0" w:space="0" w:color="auto"/>
                <w:bottom w:val="none" w:sz="0" w:space="0" w:color="auto"/>
                <w:right w:val="none" w:sz="0" w:space="0" w:color="auto"/>
              </w:divBdr>
            </w:div>
            <w:div w:id="1538347450">
              <w:marLeft w:val="0"/>
              <w:marRight w:val="0"/>
              <w:marTop w:val="0"/>
              <w:marBottom w:val="0"/>
              <w:divBdr>
                <w:top w:val="none" w:sz="0" w:space="0" w:color="auto"/>
                <w:left w:val="none" w:sz="0" w:space="0" w:color="auto"/>
                <w:bottom w:val="none" w:sz="0" w:space="0" w:color="auto"/>
                <w:right w:val="none" w:sz="0" w:space="0" w:color="auto"/>
              </w:divBdr>
            </w:div>
            <w:div w:id="1745030509">
              <w:marLeft w:val="0"/>
              <w:marRight w:val="0"/>
              <w:marTop w:val="0"/>
              <w:marBottom w:val="0"/>
              <w:divBdr>
                <w:top w:val="none" w:sz="0" w:space="0" w:color="auto"/>
                <w:left w:val="none" w:sz="0" w:space="0" w:color="auto"/>
                <w:bottom w:val="none" w:sz="0" w:space="0" w:color="auto"/>
                <w:right w:val="none" w:sz="0" w:space="0" w:color="auto"/>
              </w:divBdr>
            </w:div>
            <w:div w:id="634995118">
              <w:marLeft w:val="0"/>
              <w:marRight w:val="0"/>
              <w:marTop w:val="0"/>
              <w:marBottom w:val="0"/>
              <w:divBdr>
                <w:top w:val="none" w:sz="0" w:space="0" w:color="auto"/>
                <w:left w:val="none" w:sz="0" w:space="0" w:color="auto"/>
                <w:bottom w:val="none" w:sz="0" w:space="0" w:color="auto"/>
                <w:right w:val="none" w:sz="0" w:space="0" w:color="auto"/>
              </w:divBdr>
            </w:div>
            <w:div w:id="1221401536">
              <w:marLeft w:val="0"/>
              <w:marRight w:val="0"/>
              <w:marTop w:val="0"/>
              <w:marBottom w:val="0"/>
              <w:divBdr>
                <w:top w:val="none" w:sz="0" w:space="0" w:color="auto"/>
                <w:left w:val="none" w:sz="0" w:space="0" w:color="auto"/>
                <w:bottom w:val="none" w:sz="0" w:space="0" w:color="auto"/>
                <w:right w:val="none" w:sz="0" w:space="0" w:color="auto"/>
              </w:divBdr>
            </w:div>
            <w:div w:id="425469443">
              <w:marLeft w:val="0"/>
              <w:marRight w:val="0"/>
              <w:marTop w:val="0"/>
              <w:marBottom w:val="0"/>
              <w:divBdr>
                <w:top w:val="none" w:sz="0" w:space="0" w:color="auto"/>
                <w:left w:val="none" w:sz="0" w:space="0" w:color="auto"/>
                <w:bottom w:val="none" w:sz="0" w:space="0" w:color="auto"/>
                <w:right w:val="none" w:sz="0" w:space="0" w:color="auto"/>
              </w:divBdr>
            </w:div>
            <w:div w:id="1595436460">
              <w:marLeft w:val="0"/>
              <w:marRight w:val="0"/>
              <w:marTop w:val="0"/>
              <w:marBottom w:val="0"/>
              <w:divBdr>
                <w:top w:val="none" w:sz="0" w:space="0" w:color="auto"/>
                <w:left w:val="none" w:sz="0" w:space="0" w:color="auto"/>
                <w:bottom w:val="none" w:sz="0" w:space="0" w:color="auto"/>
                <w:right w:val="none" w:sz="0" w:space="0" w:color="auto"/>
              </w:divBdr>
            </w:div>
            <w:div w:id="336428030">
              <w:marLeft w:val="0"/>
              <w:marRight w:val="0"/>
              <w:marTop w:val="0"/>
              <w:marBottom w:val="0"/>
              <w:divBdr>
                <w:top w:val="none" w:sz="0" w:space="0" w:color="auto"/>
                <w:left w:val="none" w:sz="0" w:space="0" w:color="auto"/>
                <w:bottom w:val="none" w:sz="0" w:space="0" w:color="auto"/>
                <w:right w:val="none" w:sz="0" w:space="0" w:color="auto"/>
              </w:divBdr>
            </w:div>
            <w:div w:id="1925676028">
              <w:marLeft w:val="0"/>
              <w:marRight w:val="0"/>
              <w:marTop w:val="0"/>
              <w:marBottom w:val="0"/>
              <w:divBdr>
                <w:top w:val="none" w:sz="0" w:space="0" w:color="auto"/>
                <w:left w:val="none" w:sz="0" w:space="0" w:color="auto"/>
                <w:bottom w:val="none" w:sz="0" w:space="0" w:color="auto"/>
                <w:right w:val="none" w:sz="0" w:space="0" w:color="auto"/>
              </w:divBdr>
            </w:div>
            <w:div w:id="781072155">
              <w:marLeft w:val="0"/>
              <w:marRight w:val="0"/>
              <w:marTop w:val="0"/>
              <w:marBottom w:val="0"/>
              <w:divBdr>
                <w:top w:val="none" w:sz="0" w:space="0" w:color="auto"/>
                <w:left w:val="none" w:sz="0" w:space="0" w:color="auto"/>
                <w:bottom w:val="none" w:sz="0" w:space="0" w:color="auto"/>
                <w:right w:val="none" w:sz="0" w:space="0" w:color="auto"/>
              </w:divBdr>
            </w:div>
            <w:div w:id="580867302">
              <w:marLeft w:val="0"/>
              <w:marRight w:val="0"/>
              <w:marTop w:val="0"/>
              <w:marBottom w:val="0"/>
              <w:divBdr>
                <w:top w:val="none" w:sz="0" w:space="0" w:color="auto"/>
                <w:left w:val="none" w:sz="0" w:space="0" w:color="auto"/>
                <w:bottom w:val="none" w:sz="0" w:space="0" w:color="auto"/>
                <w:right w:val="none" w:sz="0" w:space="0" w:color="auto"/>
              </w:divBdr>
            </w:div>
            <w:div w:id="781456409">
              <w:marLeft w:val="0"/>
              <w:marRight w:val="0"/>
              <w:marTop w:val="0"/>
              <w:marBottom w:val="0"/>
              <w:divBdr>
                <w:top w:val="none" w:sz="0" w:space="0" w:color="auto"/>
                <w:left w:val="none" w:sz="0" w:space="0" w:color="auto"/>
                <w:bottom w:val="none" w:sz="0" w:space="0" w:color="auto"/>
                <w:right w:val="none" w:sz="0" w:space="0" w:color="auto"/>
              </w:divBdr>
            </w:div>
            <w:div w:id="568006789">
              <w:marLeft w:val="0"/>
              <w:marRight w:val="0"/>
              <w:marTop w:val="0"/>
              <w:marBottom w:val="0"/>
              <w:divBdr>
                <w:top w:val="none" w:sz="0" w:space="0" w:color="auto"/>
                <w:left w:val="none" w:sz="0" w:space="0" w:color="auto"/>
                <w:bottom w:val="none" w:sz="0" w:space="0" w:color="auto"/>
                <w:right w:val="none" w:sz="0" w:space="0" w:color="auto"/>
              </w:divBdr>
            </w:div>
            <w:div w:id="616453393">
              <w:marLeft w:val="0"/>
              <w:marRight w:val="0"/>
              <w:marTop w:val="0"/>
              <w:marBottom w:val="0"/>
              <w:divBdr>
                <w:top w:val="none" w:sz="0" w:space="0" w:color="auto"/>
                <w:left w:val="none" w:sz="0" w:space="0" w:color="auto"/>
                <w:bottom w:val="none" w:sz="0" w:space="0" w:color="auto"/>
                <w:right w:val="none" w:sz="0" w:space="0" w:color="auto"/>
              </w:divBdr>
            </w:div>
            <w:div w:id="174854821">
              <w:marLeft w:val="0"/>
              <w:marRight w:val="0"/>
              <w:marTop w:val="0"/>
              <w:marBottom w:val="0"/>
              <w:divBdr>
                <w:top w:val="none" w:sz="0" w:space="0" w:color="auto"/>
                <w:left w:val="none" w:sz="0" w:space="0" w:color="auto"/>
                <w:bottom w:val="none" w:sz="0" w:space="0" w:color="auto"/>
                <w:right w:val="none" w:sz="0" w:space="0" w:color="auto"/>
              </w:divBdr>
            </w:div>
            <w:div w:id="1595362607">
              <w:marLeft w:val="0"/>
              <w:marRight w:val="0"/>
              <w:marTop w:val="0"/>
              <w:marBottom w:val="0"/>
              <w:divBdr>
                <w:top w:val="none" w:sz="0" w:space="0" w:color="auto"/>
                <w:left w:val="none" w:sz="0" w:space="0" w:color="auto"/>
                <w:bottom w:val="none" w:sz="0" w:space="0" w:color="auto"/>
                <w:right w:val="none" w:sz="0" w:space="0" w:color="auto"/>
              </w:divBdr>
            </w:div>
            <w:div w:id="267082234">
              <w:marLeft w:val="0"/>
              <w:marRight w:val="0"/>
              <w:marTop w:val="0"/>
              <w:marBottom w:val="0"/>
              <w:divBdr>
                <w:top w:val="none" w:sz="0" w:space="0" w:color="auto"/>
                <w:left w:val="none" w:sz="0" w:space="0" w:color="auto"/>
                <w:bottom w:val="none" w:sz="0" w:space="0" w:color="auto"/>
                <w:right w:val="none" w:sz="0" w:space="0" w:color="auto"/>
              </w:divBdr>
            </w:div>
            <w:div w:id="2120249039">
              <w:marLeft w:val="0"/>
              <w:marRight w:val="0"/>
              <w:marTop w:val="0"/>
              <w:marBottom w:val="0"/>
              <w:divBdr>
                <w:top w:val="none" w:sz="0" w:space="0" w:color="auto"/>
                <w:left w:val="none" w:sz="0" w:space="0" w:color="auto"/>
                <w:bottom w:val="none" w:sz="0" w:space="0" w:color="auto"/>
                <w:right w:val="none" w:sz="0" w:space="0" w:color="auto"/>
              </w:divBdr>
            </w:div>
            <w:div w:id="852496711">
              <w:marLeft w:val="0"/>
              <w:marRight w:val="0"/>
              <w:marTop w:val="0"/>
              <w:marBottom w:val="0"/>
              <w:divBdr>
                <w:top w:val="none" w:sz="0" w:space="0" w:color="auto"/>
                <w:left w:val="none" w:sz="0" w:space="0" w:color="auto"/>
                <w:bottom w:val="none" w:sz="0" w:space="0" w:color="auto"/>
                <w:right w:val="none" w:sz="0" w:space="0" w:color="auto"/>
              </w:divBdr>
            </w:div>
            <w:div w:id="1594238822">
              <w:marLeft w:val="0"/>
              <w:marRight w:val="0"/>
              <w:marTop w:val="0"/>
              <w:marBottom w:val="0"/>
              <w:divBdr>
                <w:top w:val="none" w:sz="0" w:space="0" w:color="auto"/>
                <w:left w:val="none" w:sz="0" w:space="0" w:color="auto"/>
                <w:bottom w:val="none" w:sz="0" w:space="0" w:color="auto"/>
                <w:right w:val="none" w:sz="0" w:space="0" w:color="auto"/>
              </w:divBdr>
            </w:div>
            <w:div w:id="171191370">
              <w:marLeft w:val="0"/>
              <w:marRight w:val="0"/>
              <w:marTop w:val="0"/>
              <w:marBottom w:val="0"/>
              <w:divBdr>
                <w:top w:val="none" w:sz="0" w:space="0" w:color="auto"/>
                <w:left w:val="none" w:sz="0" w:space="0" w:color="auto"/>
                <w:bottom w:val="none" w:sz="0" w:space="0" w:color="auto"/>
                <w:right w:val="none" w:sz="0" w:space="0" w:color="auto"/>
              </w:divBdr>
            </w:div>
            <w:div w:id="755596778">
              <w:marLeft w:val="0"/>
              <w:marRight w:val="0"/>
              <w:marTop w:val="0"/>
              <w:marBottom w:val="0"/>
              <w:divBdr>
                <w:top w:val="none" w:sz="0" w:space="0" w:color="auto"/>
                <w:left w:val="none" w:sz="0" w:space="0" w:color="auto"/>
                <w:bottom w:val="none" w:sz="0" w:space="0" w:color="auto"/>
                <w:right w:val="none" w:sz="0" w:space="0" w:color="auto"/>
              </w:divBdr>
            </w:div>
            <w:div w:id="372927933">
              <w:marLeft w:val="0"/>
              <w:marRight w:val="0"/>
              <w:marTop w:val="0"/>
              <w:marBottom w:val="0"/>
              <w:divBdr>
                <w:top w:val="none" w:sz="0" w:space="0" w:color="auto"/>
                <w:left w:val="none" w:sz="0" w:space="0" w:color="auto"/>
                <w:bottom w:val="none" w:sz="0" w:space="0" w:color="auto"/>
                <w:right w:val="none" w:sz="0" w:space="0" w:color="auto"/>
              </w:divBdr>
            </w:div>
            <w:div w:id="313878825">
              <w:marLeft w:val="0"/>
              <w:marRight w:val="0"/>
              <w:marTop w:val="0"/>
              <w:marBottom w:val="0"/>
              <w:divBdr>
                <w:top w:val="none" w:sz="0" w:space="0" w:color="auto"/>
                <w:left w:val="none" w:sz="0" w:space="0" w:color="auto"/>
                <w:bottom w:val="none" w:sz="0" w:space="0" w:color="auto"/>
                <w:right w:val="none" w:sz="0" w:space="0" w:color="auto"/>
              </w:divBdr>
            </w:div>
            <w:div w:id="2061055618">
              <w:marLeft w:val="0"/>
              <w:marRight w:val="0"/>
              <w:marTop w:val="0"/>
              <w:marBottom w:val="0"/>
              <w:divBdr>
                <w:top w:val="none" w:sz="0" w:space="0" w:color="auto"/>
                <w:left w:val="none" w:sz="0" w:space="0" w:color="auto"/>
                <w:bottom w:val="none" w:sz="0" w:space="0" w:color="auto"/>
                <w:right w:val="none" w:sz="0" w:space="0" w:color="auto"/>
              </w:divBdr>
            </w:div>
            <w:div w:id="551815759">
              <w:marLeft w:val="0"/>
              <w:marRight w:val="0"/>
              <w:marTop w:val="0"/>
              <w:marBottom w:val="0"/>
              <w:divBdr>
                <w:top w:val="none" w:sz="0" w:space="0" w:color="auto"/>
                <w:left w:val="none" w:sz="0" w:space="0" w:color="auto"/>
                <w:bottom w:val="none" w:sz="0" w:space="0" w:color="auto"/>
                <w:right w:val="none" w:sz="0" w:space="0" w:color="auto"/>
              </w:divBdr>
            </w:div>
            <w:div w:id="2053184649">
              <w:marLeft w:val="0"/>
              <w:marRight w:val="0"/>
              <w:marTop w:val="0"/>
              <w:marBottom w:val="0"/>
              <w:divBdr>
                <w:top w:val="none" w:sz="0" w:space="0" w:color="auto"/>
                <w:left w:val="none" w:sz="0" w:space="0" w:color="auto"/>
                <w:bottom w:val="none" w:sz="0" w:space="0" w:color="auto"/>
                <w:right w:val="none" w:sz="0" w:space="0" w:color="auto"/>
              </w:divBdr>
            </w:div>
            <w:div w:id="827945458">
              <w:marLeft w:val="0"/>
              <w:marRight w:val="0"/>
              <w:marTop w:val="0"/>
              <w:marBottom w:val="0"/>
              <w:divBdr>
                <w:top w:val="none" w:sz="0" w:space="0" w:color="auto"/>
                <w:left w:val="none" w:sz="0" w:space="0" w:color="auto"/>
                <w:bottom w:val="none" w:sz="0" w:space="0" w:color="auto"/>
                <w:right w:val="none" w:sz="0" w:space="0" w:color="auto"/>
              </w:divBdr>
            </w:div>
            <w:div w:id="2086493761">
              <w:marLeft w:val="0"/>
              <w:marRight w:val="0"/>
              <w:marTop w:val="0"/>
              <w:marBottom w:val="0"/>
              <w:divBdr>
                <w:top w:val="none" w:sz="0" w:space="0" w:color="auto"/>
                <w:left w:val="none" w:sz="0" w:space="0" w:color="auto"/>
                <w:bottom w:val="none" w:sz="0" w:space="0" w:color="auto"/>
                <w:right w:val="none" w:sz="0" w:space="0" w:color="auto"/>
              </w:divBdr>
            </w:div>
            <w:div w:id="2074616391">
              <w:marLeft w:val="0"/>
              <w:marRight w:val="0"/>
              <w:marTop w:val="0"/>
              <w:marBottom w:val="0"/>
              <w:divBdr>
                <w:top w:val="none" w:sz="0" w:space="0" w:color="auto"/>
                <w:left w:val="none" w:sz="0" w:space="0" w:color="auto"/>
                <w:bottom w:val="none" w:sz="0" w:space="0" w:color="auto"/>
                <w:right w:val="none" w:sz="0" w:space="0" w:color="auto"/>
              </w:divBdr>
            </w:div>
            <w:div w:id="375545205">
              <w:marLeft w:val="0"/>
              <w:marRight w:val="0"/>
              <w:marTop w:val="0"/>
              <w:marBottom w:val="0"/>
              <w:divBdr>
                <w:top w:val="none" w:sz="0" w:space="0" w:color="auto"/>
                <w:left w:val="none" w:sz="0" w:space="0" w:color="auto"/>
                <w:bottom w:val="none" w:sz="0" w:space="0" w:color="auto"/>
                <w:right w:val="none" w:sz="0" w:space="0" w:color="auto"/>
              </w:divBdr>
            </w:div>
            <w:div w:id="1855879105">
              <w:marLeft w:val="0"/>
              <w:marRight w:val="0"/>
              <w:marTop w:val="0"/>
              <w:marBottom w:val="0"/>
              <w:divBdr>
                <w:top w:val="none" w:sz="0" w:space="0" w:color="auto"/>
                <w:left w:val="none" w:sz="0" w:space="0" w:color="auto"/>
                <w:bottom w:val="none" w:sz="0" w:space="0" w:color="auto"/>
                <w:right w:val="none" w:sz="0" w:space="0" w:color="auto"/>
              </w:divBdr>
            </w:div>
            <w:div w:id="1405488734">
              <w:marLeft w:val="0"/>
              <w:marRight w:val="0"/>
              <w:marTop w:val="0"/>
              <w:marBottom w:val="0"/>
              <w:divBdr>
                <w:top w:val="none" w:sz="0" w:space="0" w:color="auto"/>
                <w:left w:val="none" w:sz="0" w:space="0" w:color="auto"/>
                <w:bottom w:val="none" w:sz="0" w:space="0" w:color="auto"/>
                <w:right w:val="none" w:sz="0" w:space="0" w:color="auto"/>
              </w:divBdr>
            </w:div>
            <w:div w:id="1110315320">
              <w:marLeft w:val="0"/>
              <w:marRight w:val="0"/>
              <w:marTop w:val="0"/>
              <w:marBottom w:val="0"/>
              <w:divBdr>
                <w:top w:val="none" w:sz="0" w:space="0" w:color="auto"/>
                <w:left w:val="none" w:sz="0" w:space="0" w:color="auto"/>
                <w:bottom w:val="none" w:sz="0" w:space="0" w:color="auto"/>
                <w:right w:val="none" w:sz="0" w:space="0" w:color="auto"/>
              </w:divBdr>
            </w:div>
            <w:div w:id="800459683">
              <w:marLeft w:val="0"/>
              <w:marRight w:val="0"/>
              <w:marTop w:val="0"/>
              <w:marBottom w:val="0"/>
              <w:divBdr>
                <w:top w:val="none" w:sz="0" w:space="0" w:color="auto"/>
                <w:left w:val="none" w:sz="0" w:space="0" w:color="auto"/>
                <w:bottom w:val="none" w:sz="0" w:space="0" w:color="auto"/>
                <w:right w:val="none" w:sz="0" w:space="0" w:color="auto"/>
              </w:divBdr>
            </w:div>
            <w:div w:id="1987465649">
              <w:marLeft w:val="0"/>
              <w:marRight w:val="0"/>
              <w:marTop w:val="0"/>
              <w:marBottom w:val="0"/>
              <w:divBdr>
                <w:top w:val="none" w:sz="0" w:space="0" w:color="auto"/>
                <w:left w:val="none" w:sz="0" w:space="0" w:color="auto"/>
                <w:bottom w:val="none" w:sz="0" w:space="0" w:color="auto"/>
                <w:right w:val="none" w:sz="0" w:space="0" w:color="auto"/>
              </w:divBdr>
            </w:div>
            <w:div w:id="298849960">
              <w:marLeft w:val="0"/>
              <w:marRight w:val="0"/>
              <w:marTop w:val="0"/>
              <w:marBottom w:val="0"/>
              <w:divBdr>
                <w:top w:val="none" w:sz="0" w:space="0" w:color="auto"/>
                <w:left w:val="none" w:sz="0" w:space="0" w:color="auto"/>
                <w:bottom w:val="none" w:sz="0" w:space="0" w:color="auto"/>
                <w:right w:val="none" w:sz="0" w:space="0" w:color="auto"/>
              </w:divBdr>
            </w:div>
            <w:div w:id="888998318">
              <w:marLeft w:val="0"/>
              <w:marRight w:val="0"/>
              <w:marTop w:val="0"/>
              <w:marBottom w:val="0"/>
              <w:divBdr>
                <w:top w:val="none" w:sz="0" w:space="0" w:color="auto"/>
                <w:left w:val="none" w:sz="0" w:space="0" w:color="auto"/>
                <w:bottom w:val="none" w:sz="0" w:space="0" w:color="auto"/>
                <w:right w:val="none" w:sz="0" w:space="0" w:color="auto"/>
              </w:divBdr>
            </w:div>
            <w:div w:id="1673951087">
              <w:marLeft w:val="0"/>
              <w:marRight w:val="0"/>
              <w:marTop w:val="0"/>
              <w:marBottom w:val="0"/>
              <w:divBdr>
                <w:top w:val="none" w:sz="0" w:space="0" w:color="auto"/>
                <w:left w:val="none" w:sz="0" w:space="0" w:color="auto"/>
                <w:bottom w:val="none" w:sz="0" w:space="0" w:color="auto"/>
                <w:right w:val="none" w:sz="0" w:space="0" w:color="auto"/>
              </w:divBdr>
            </w:div>
            <w:div w:id="418647356">
              <w:marLeft w:val="0"/>
              <w:marRight w:val="0"/>
              <w:marTop w:val="0"/>
              <w:marBottom w:val="0"/>
              <w:divBdr>
                <w:top w:val="none" w:sz="0" w:space="0" w:color="auto"/>
                <w:left w:val="none" w:sz="0" w:space="0" w:color="auto"/>
                <w:bottom w:val="none" w:sz="0" w:space="0" w:color="auto"/>
                <w:right w:val="none" w:sz="0" w:space="0" w:color="auto"/>
              </w:divBdr>
            </w:div>
            <w:div w:id="1336571850">
              <w:marLeft w:val="0"/>
              <w:marRight w:val="0"/>
              <w:marTop w:val="0"/>
              <w:marBottom w:val="0"/>
              <w:divBdr>
                <w:top w:val="none" w:sz="0" w:space="0" w:color="auto"/>
                <w:left w:val="none" w:sz="0" w:space="0" w:color="auto"/>
                <w:bottom w:val="none" w:sz="0" w:space="0" w:color="auto"/>
                <w:right w:val="none" w:sz="0" w:space="0" w:color="auto"/>
              </w:divBdr>
            </w:div>
            <w:div w:id="724450223">
              <w:marLeft w:val="0"/>
              <w:marRight w:val="0"/>
              <w:marTop w:val="0"/>
              <w:marBottom w:val="0"/>
              <w:divBdr>
                <w:top w:val="none" w:sz="0" w:space="0" w:color="auto"/>
                <w:left w:val="none" w:sz="0" w:space="0" w:color="auto"/>
                <w:bottom w:val="none" w:sz="0" w:space="0" w:color="auto"/>
                <w:right w:val="none" w:sz="0" w:space="0" w:color="auto"/>
              </w:divBdr>
            </w:div>
            <w:div w:id="941183796">
              <w:marLeft w:val="0"/>
              <w:marRight w:val="0"/>
              <w:marTop w:val="0"/>
              <w:marBottom w:val="0"/>
              <w:divBdr>
                <w:top w:val="none" w:sz="0" w:space="0" w:color="auto"/>
                <w:left w:val="none" w:sz="0" w:space="0" w:color="auto"/>
                <w:bottom w:val="none" w:sz="0" w:space="0" w:color="auto"/>
                <w:right w:val="none" w:sz="0" w:space="0" w:color="auto"/>
              </w:divBdr>
            </w:div>
            <w:div w:id="321471972">
              <w:marLeft w:val="0"/>
              <w:marRight w:val="0"/>
              <w:marTop w:val="0"/>
              <w:marBottom w:val="0"/>
              <w:divBdr>
                <w:top w:val="none" w:sz="0" w:space="0" w:color="auto"/>
                <w:left w:val="none" w:sz="0" w:space="0" w:color="auto"/>
                <w:bottom w:val="none" w:sz="0" w:space="0" w:color="auto"/>
                <w:right w:val="none" w:sz="0" w:space="0" w:color="auto"/>
              </w:divBdr>
            </w:div>
            <w:div w:id="1335957733">
              <w:marLeft w:val="0"/>
              <w:marRight w:val="0"/>
              <w:marTop w:val="0"/>
              <w:marBottom w:val="0"/>
              <w:divBdr>
                <w:top w:val="none" w:sz="0" w:space="0" w:color="auto"/>
                <w:left w:val="none" w:sz="0" w:space="0" w:color="auto"/>
                <w:bottom w:val="none" w:sz="0" w:space="0" w:color="auto"/>
                <w:right w:val="none" w:sz="0" w:space="0" w:color="auto"/>
              </w:divBdr>
            </w:div>
            <w:div w:id="144468237">
              <w:marLeft w:val="0"/>
              <w:marRight w:val="0"/>
              <w:marTop w:val="0"/>
              <w:marBottom w:val="0"/>
              <w:divBdr>
                <w:top w:val="none" w:sz="0" w:space="0" w:color="auto"/>
                <w:left w:val="none" w:sz="0" w:space="0" w:color="auto"/>
                <w:bottom w:val="none" w:sz="0" w:space="0" w:color="auto"/>
                <w:right w:val="none" w:sz="0" w:space="0" w:color="auto"/>
              </w:divBdr>
            </w:div>
            <w:div w:id="812597002">
              <w:marLeft w:val="0"/>
              <w:marRight w:val="0"/>
              <w:marTop w:val="0"/>
              <w:marBottom w:val="0"/>
              <w:divBdr>
                <w:top w:val="none" w:sz="0" w:space="0" w:color="auto"/>
                <w:left w:val="none" w:sz="0" w:space="0" w:color="auto"/>
                <w:bottom w:val="none" w:sz="0" w:space="0" w:color="auto"/>
                <w:right w:val="none" w:sz="0" w:space="0" w:color="auto"/>
              </w:divBdr>
            </w:div>
            <w:div w:id="163402770">
              <w:marLeft w:val="0"/>
              <w:marRight w:val="0"/>
              <w:marTop w:val="0"/>
              <w:marBottom w:val="0"/>
              <w:divBdr>
                <w:top w:val="none" w:sz="0" w:space="0" w:color="auto"/>
                <w:left w:val="none" w:sz="0" w:space="0" w:color="auto"/>
                <w:bottom w:val="none" w:sz="0" w:space="0" w:color="auto"/>
                <w:right w:val="none" w:sz="0" w:space="0" w:color="auto"/>
              </w:divBdr>
            </w:div>
            <w:div w:id="1410925694">
              <w:marLeft w:val="0"/>
              <w:marRight w:val="0"/>
              <w:marTop w:val="0"/>
              <w:marBottom w:val="0"/>
              <w:divBdr>
                <w:top w:val="none" w:sz="0" w:space="0" w:color="auto"/>
                <w:left w:val="none" w:sz="0" w:space="0" w:color="auto"/>
                <w:bottom w:val="none" w:sz="0" w:space="0" w:color="auto"/>
                <w:right w:val="none" w:sz="0" w:space="0" w:color="auto"/>
              </w:divBdr>
            </w:div>
            <w:div w:id="1843280575">
              <w:marLeft w:val="0"/>
              <w:marRight w:val="0"/>
              <w:marTop w:val="0"/>
              <w:marBottom w:val="0"/>
              <w:divBdr>
                <w:top w:val="none" w:sz="0" w:space="0" w:color="auto"/>
                <w:left w:val="none" w:sz="0" w:space="0" w:color="auto"/>
                <w:bottom w:val="none" w:sz="0" w:space="0" w:color="auto"/>
                <w:right w:val="none" w:sz="0" w:space="0" w:color="auto"/>
              </w:divBdr>
            </w:div>
            <w:div w:id="1343361090">
              <w:marLeft w:val="0"/>
              <w:marRight w:val="0"/>
              <w:marTop w:val="0"/>
              <w:marBottom w:val="0"/>
              <w:divBdr>
                <w:top w:val="none" w:sz="0" w:space="0" w:color="auto"/>
                <w:left w:val="none" w:sz="0" w:space="0" w:color="auto"/>
                <w:bottom w:val="none" w:sz="0" w:space="0" w:color="auto"/>
                <w:right w:val="none" w:sz="0" w:space="0" w:color="auto"/>
              </w:divBdr>
            </w:div>
            <w:div w:id="1105467969">
              <w:marLeft w:val="0"/>
              <w:marRight w:val="0"/>
              <w:marTop w:val="0"/>
              <w:marBottom w:val="0"/>
              <w:divBdr>
                <w:top w:val="none" w:sz="0" w:space="0" w:color="auto"/>
                <w:left w:val="none" w:sz="0" w:space="0" w:color="auto"/>
                <w:bottom w:val="none" w:sz="0" w:space="0" w:color="auto"/>
                <w:right w:val="none" w:sz="0" w:space="0" w:color="auto"/>
              </w:divBdr>
            </w:div>
            <w:div w:id="1184245871">
              <w:marLeft w:val="0"/>
              <w:marRight w:val="0"/>
              <w:marTop w:val="0"/>
              <w:marBottom w:val="0"/>
              <w:divBdr>
                <w:top w:val="none" w:sz="0" w:space="0" w:color="auto"/>
                <w:left w:val="none" w:sz="0" w:space="0" w:color="auto"/>
                <w:bottom w:val="none" w:sz="0" w:space="0" w:color="auto"/>
                <w:right w:val="none" w:sz="0" w:space="0" w:color="auto"/>
              </w:divBdr>
            </w:div>
            <w:div w:id="1094518614">
              <w:marLeft w:val="0"/>
              <w:marRight w:val="0"/>
              <w:marTop w:val="0"/>
              <w:marBottom w:val="0"/>
              <w:divBdr>
                <w:top w:val="none" w:sz="0" w:space="0" w:color="auto"/>
                <w:left w:val="none" w:sz="0" w:space="0" w:color="auto"/>
                <w:bottom w:val="none" w:sz="0" w:space="0" w:color="auto"/>
                <w:right w:val="none" w:sz="0" w:space="0" w:color="auto"/>
              </w:divBdr>
            </w:div>
            <w:div w:id="1821770514">
              <w:marLeft w:val="0"/>
              <w:marRight w:val="0"/>
              <w:marTop w:val="0"/>
              <w:marBottom w:val="0"/>
              <w:divBdr>
                <w:top w:val="none" w:sz="0" w:space="0" w:color="auto"/>
                <w:left w:val="none" w:sz="0" w:space="0" w:color="auto"/>
                <w:bottom w:val="none" w:sz="0" w:space="0" w:color="auto"/>
                <w:right w:val="none" w:sz="0" w:space="0" w:color="auto"/>
              </w:divBdr>
            </w:div>
            <w:div w:id="1188330351">
              <w:marLeft w:val="0"/>
              <w:marRight w:val="0"/>
              <w:marTop w:val="0"/>
              <w:marBottom w:val="0"/>
              <w:divBdr>
                <w:top w:val="none" w:sz="0" w:space="0" w:color="auto"/>
                <w:left w:val="none" w:sz="0" w:space="0" w:color="auto"/>
                <w:bottom w:val="none" w:sz="0" w:space="0" w:color="auto"/>
                <w:right w:val="none" w:sz="0" w:space="0" w:color="auto"/>
              </w:divBdr>
            </w:div>
            <w:div w:id="269246022">
              <w:marLeft w:val="0"/>
              <w:marRight w:val="0"/>
              <w:marTop w:val="0"/>
              <w:marBottom w:val="0"/>
              <w:divBdr>
                <w:top w:val="none" w:sz="0" w:space="0" w:color="auto"/>
                <w:left w:val="none" w:sz="0" w:space="0" w:color="auto"/>
                <w:bottom w:val="none" w:sz="0" w:space="0" w:color="auto"/>
                <w:right w:val="none" w:sz="0" w:space="0" w:color="auto"/>
              </w:divBdr>
            </w:div>
            <w:div w:id="1337883933">
              <w:marLeft w:val="0"/>
              <w:marRight w:val="0"/>
              <w:marTop w:val="0"/>
              <w:marBottom w:val="0"/>
              <w:divBdr>
                <w:top w:val="none" w:sz="0" w:space="0" w:color="auto"/>
                <w:left w:val="none" w:sz="0" w:space="0" w:color="auto"/>
                <w:bottom w:val="none" w:sz="0" w:space="0" w:color="auto"/>
                <w:right w:val="none" w:sz="0" w:space="0" w:color="auto"/>
              </w:divBdr>
            </w:div>
            <w:div w:id="1639068486">
              <w:marLeft w:val="0"/>
              <w:marRight w:val="0"/>
              <w:marTop w:val="0"/>
              <w:marBottom w:val="0"/>
              <w:divBdr>
                <w:top w:val="none" w:sz="0" w:space="0" w:color="auto"/>
                <w:left w:val="none" w:sz="0" w:space="0" w:color="auto"/>
                <w:bottom w:val="none" w:sz="0" w:space="0" w:color="auto"/>
                <w:right w:val="none" w:sz="0" w:space="0" w:color="auto"/>
              </w:divBdr>
            </w:div>
            <w:div w:id="393820169">
              <w:marLeft w:val="0"/>
              <w:marRight w:val="0"/>
              <w:marTop w:val="0"/>
              <w:marBottom w:val="0"/>
              <w:divBdr>
                <w:top w:val="none" w:sz="0" w:space="0" w:color="auto"/>
                <w:left w:val="none" w:sz="0" w:space="0" w:color="auto"/>
                <w:bottom w:val="none" w:sz="0" w:space="0" w:color="auto"/>
                <w:right w:val="none" w:sz="0" w:space="0" w:color="auto"/>
              </w:divBdr>
            </w:div>
            <w:div w:id="1336609783">
              <w:marLeft w:val="0"/>
              <w:marRight w:val="0"/>
              <w:marTop w:val="0"/>
              <w:marBottom w:val="0"/>
              <w:divBdr>
                <w:top w:val="none" w:sz="0" w:space="0" w:color="auto"/>
                <w:left w:val="none" w:sz="0" w:space="0" w:color="auto"/>
                <w:bottom w:val="none" w:sz="0" w:space="0" w:color="auto"/>
                <w:right w:val="none" w:sz="0" w:space="0" w:color="auto"/>
              </w:divBdr>
            </w:div>
            <w:div w:id="1582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6125">
      <w:bodyDiv w:val="1"/>
      <w:marLeft w:val="0"/>
      <w:marRight w:val="0"/>
      <w:marTop w:val="0"/>
      <w:marBottom w:val="0"/>
      <w:divBdr>
        <w:top w:val="none" w:sz="0" w:space="0" w:color="auto"/>
        <w:left w:val="none" w:sz="0" w:space="0" w:color="auto"/>
        <w:bottom w:val="none" w:sz="0" w:space="0" w:color="auto"/>
        <w:right w:val="none" w:sz="0" w:space="0" w:color="auto"/>
      </w:divBdr>
      <w:divsChild>
        <w:div w:id="1531341020">
          <w:marLeft w:val="0"/>
          <w:marRight w:val="0"/>
          <w:marTop w:val="0"/>
          <w:marBottom w:val="0"/>
          <w:divBdr>
            <w:top w:val="none" w:sz="0" w:space="0" w:color="auto"/>
            <w:left w:val="none" w:sz="0" w:space="0" w:color="auto"/>
            <w:bottom w:val="none" w:sz="0" w:space="0" w:color="auto"/>
            <w:right w:val="none" w:sz="0" w:space="0" w:color="auto"/>
          </w:divBdr>
          <w:divsChild>
            <w:div w:id="2093310777">
              <w:marLeft w:val="0"/>
              <w:marRight w:val="0"/>
              <w:marTop w:val="0"/>
              <w:marBottom w:val="0"/>
              <w:divBdr>
                <w:top w:val="none" w:sz="0" w:space="0" w:color="auto"/>
                <w:left w:val="none" w:sz="0" w:space="0" w:color="auto"/>
                <w:bottom w:val="none" w:sz="0" w:space="0" w:color="auto"/>
                <w:right w:val="none" w:sz="0" w:space="0" w:color="auto"/>
              </w:divBdr>
            </w:div>
            <w:div w:id="832111894">
              <w:marLeft w:val="0"/>
              <w:marRight w:val="0"/>
              <w:marTop w:val="0"/>
              <w:marBottom w:val="0"/>
              <w:divBdr>
                <w:top w:val="none" w:sz="0" w:space="0" w:color="auto"/>
                <w:left w:val="none" w:sz="0" w:space="0" w:color="auto"/>
                <w:bottom w:val="none" w:sz="0" w:space="0" w:color="auto"/>
                <w:right w:val="none" w:sz="0" w:space="0" w:color="auto"/>
              </w:divBdr>
            </w:div>
            <w:div w:id="324356214">
              <w:marLeft w:val="0"/>
              <w:marRight w:val="0"/>
              <w:marTop w:val="0"/>
              <w:marBottom w:val="0"/>
              <w:divBdr>
                <w:top w:val="none" w:sz="0" w:space="0" w:color="auto"/>
                <w:left w:val="none" w:sz="0" w:space="0" w:color="auto"/>
                <w:bottom w:val="none" w:sz="0" w:space="0" w:color="auto"/>
                <w:right w:val="none" w:sz="0" w:space="0" w:color="auto"/>
              </w:divBdr>
            </w:div>
            <w:div w:id="1646081210">
              <w:marLeft w:val="0"/>
              <w:marRight w:val="0"/>
              <w:marTop w:val="0"/>
              <w:marBottom w:val="0"/>
              <w:divBdr>
                <w:top w:val="none" w:sz="0" w:space="0" w:color="auto"/>
                <w:left w:val="none" w:sz="0" w:space="0" w:color="auto"/>
                <w:bottom w:val="none" w:sz="0" w:space="0" w:color="auto"/>
                <w:right w:val="none" w:sz="0" w:space="0" w:color="auto"/>
              </w:divBdr>
            </w:div>
            <w:div w:id="1252157175">
              <w:marLeft w:val="0"/>
              <w:marRight w:val="0"/>
              <w:marTop w:val="0"/>
              <w:marBottom w:val="0"/>
              <w:divBdr>
                <w:top w:val="none" w:sz="0" w:space="0" w:color="auto"/>
                <w:left w:val="none" w:sz="0" w:space="0" w:color="auto"/>
                <w:bottom w:val="none" w:sz="0" w:space="0" w:color="auto"/>
                <w:right w:val="none" w:sz="0" w:space="0" w:color="auto"/>
              </w:divBdr>
            </w:div>
            <w:div w:id="721292138">
              <w:marLeft w:val="0"/>
              <w:marRight w:val="0"/>
              <w:marTop w:val="0"/>
              <w:marBottom w:val="0"/>
              <w:divBdr>
                <w:top w:val="none" w:sz="0" w:space="0" w:color="auto"/>
                <w:left w:val="none" w:sz="0" w:space="0" w:color="auto"/>
                <w:bottom w:val="none" w:sz="0" w:space="0" w:color="auto"/>
                <w:right w:val="none" w:sz="0" w:space="0" w:color="auto"/>
              </w:divBdr>
            </w:div>
            <w:div w:id="1777558328">
              <w:marLeft w:val="0"/>
              <w:marRight w:val="0"/>
              <w:marTop w:val="0"/>
              <w:marBottom w:val="0"/>
              <w:divBdr>
                <w:top w:val="none" w:sz="0" w:space="0" w:color="auto"/>
                <w:left w:val="none" w:sz="0" w:space="0" w:color="auto"/>
                <w:bottom w:val="none" w:sz="0" w:space="0" w:color="auto"/>
                <w:right w:val="none" w:sz="0" w:space="0" w:color="auto"/>
              </w:divBdr>
            </w:div>
            <w:div w:id="2111772068">
              <w:marLeft w:val="0"/>
              <w:marRight w:val="0"/>
              <w:marTop w:val="0"/>
              <w:marBottom w:val="0"/>
              <w:divBdr>
                <w:top w:val="none" w:sz="0" w:space="0" w:color="auto"/>
                <w:left w:val="none" w:sz="0" w:space="0" w:color="auto"/>
                <w:bottom w:val="none" w:sz="0" w:space="0" w:color="auto"/>
                <w:right w:val="none" w:sz="0" w:space="0" w:color="auto"/>
              </w:divBdr>
            </w:div>
            <w:div w:id="1060597188">
              <w:marLeft w:val="0"/>
              <w:marRight w:val="0"/>
              <w:marTop w:val="0"/>
              <w:marBottom w:val="0"/>
              <w:divBdr>
                <w:top w:val="none" w:sz="0" w:space="0" w:color="auto"/>
                <w:left w:val="none" w:sz="0" w:space="0" w:color="auto"/>
                <w:bottom w:val="none" w:sz="0" w:space="0" w:color="auto"/>
                <w:right w:val="none" w:sz="0" w:space="0" w:color="auto"/>
              </w:divBdr>
            </w:div>
            <w:div w:id="327907135">
              <w:marLeft w:val="0"/>
              <w:marRight w:val="0"/>
              <w:marTop w:val="0"/>
              <w:marBottom w:val="0"/>
              <w:divBdr>
                <w:top w:val="none" w:sz="0" w:space="0" w:color="auto"/>
                <w:left w:val="none" w:sz="0" w:space="0" w:color="auto"/>
                <w:bottom w:val="none" w:sz="0" w:space="0" w:color="auto"/>
                <w:right w:val="none" w:sz="0" w:space="0" w:color="auto"/>
              </w:divBdr>
            </w:div>
            <w:div w:id="1298415854">
              <w:marLeft w:val="0"/>
              <w:marRight w:val="0"/>
              <w:marTop w:val="0"/>
              <w:marBottom w:val="0"/>
              <w:divBdr>
                <w:top w:val="none" w:sz="0" w:space="0" w:color="auto"/>
                <w:left w:val="none" w:sz="0" w:space="0" w:color="auto"/>
                <w:bottom w:val="none" w:sz="0" w:space="0" w:color="auto"/>
                <w:right w:val="none" w:sz="0" w:space="0" w:color="auto"/>
              </w:divBdr>
            </w:div>
            <w:div w:id="66266970">
              <w:marLeft w:val="0"/>
              <w:marRight w:val="0"/>
              <w:marTop w:val="0"/>
              <w:marBottom w:val="0"/>
              <w:divBdr>
                <w:top w:val="none" w:sz="0" w:space="0" w:color="auto"/>
                <w:left w:val="none" w:sz="0" w:space="0" w:color="auto"/>
                <w:bottom w:val="none" w:sz="0" w:space="0" w:color="auto"/>
                <w:right w:val="none" w:sz="0" w:space="0" w:color="auto"/>
              </w:divBdr>
            </w:div>
            <w:div w:id="1209880538">
              <w:marLeft w:val="0"/>
              <w:marRight w:val="0"/>
              <w:marTop w:val="0"/>
              <w:marBottom w:val="0"/>
              <w:divBdr>
                <w:top w:val="none" w:sz="0" w:space="0" w:color="auto"/>
                <w:left w:val="none" w:sz="0" w:space="0" w:color="auto"/>
                <w:bottom w:val="none" w:sz="0" w:space="0" w:color="auto"/>
                <w:right w:val="none" w:sz="0" w:space="0" w:color="auto"/>
              </w:divBdr>
            </w:div>
            <w:div w:id="2110613083">
              <w:marLeft w:val="0"/>
              <w:marRight w:val="0"/>
              <w:marTop w:val="0"/>
              <w:marBottom w:val="0"/>
              <w:divBdr>
                <w:top w:val="none" w:sz="0" w:space="0" w:color="auto"/>
                <w:left w:val="none" w:sz="0" w:space="0" w:color="auto"/>
                <w:bottom w:val="none" w:sz="0" w:space="0" w:color="auto"/>
                <w:right w:val="none" w:sz="0" w:space="0" w:color="auto"/>
              </w:divBdr>
            </w:div>
            <w:div w:id="1499005730">
              <w:marLeft w:val="0"/>
              <w:marRight w:val="0"/>
              <w:marTop w:val="0"/>
              <w:marBottom w:val="0"/>
              <w:divBdr>
                <w:top w:val="none" w:sz="0" w:space="0" w:color="auto"/>
                <w:left w:val="none" w:sz="0" w:space="0" w:color="auto"/>
                <w:bottom w:val="none" w:sz="0" w:space="0" w:color="auto"/>
                <w:right w:val="none" w:sz="0" w:space="0" w:color="auto"/>
              </w:divBdr>
            </w:div>
            <w:div w:id="753742720">
              <w:marLeft w:val="0"/>
              <w:marRight w:val="0"/>
              <w:marTop w:val="0"/>
              <w:marBottom w:val="0"/>
              <w:divBdr>
                <w:top w:val="none" w:sz="0" w:space="0" w:color="auto"/>
                <w:left w:val="none" w:sz="0" w:space="0" w:color="auto"/>
                <w:bottom w:val="none" w:sz="0" w:space="0" w:color="auto"/>
                <w:right w:val="none" w:sz="0" w:space="0" w:color="auto"/>
              </w:divBdr>
            </w:div>
            <w:div w:id="1594586806">
              <w:marLeft w:val="0"/>
              <w:marRight w:val="0"/>
              <w:marTop w:val="0"/>
              <w:marBottom w:val="0"/>
              <w:divBdr>
                <w:top w:val="none" w:sz="0" w:space="0" w:color="auto"/>
                <w:left w:val="none" w:sz="0" w:space="0" w:color="auto"/>
                <w:bottom w:val="none" w:sz="0" w:space="0" w:color="auto"/>
                <w:right w:val="none" w:sz="0" w:space="0" w:color="auto"/>
              </w:divBdr>
            </w:div>
            <w:div w:id="1552572572">
              <w:marLeft w:val="0"/>
              <w:marRight w:val="0"/>
              <w:marTop w:val="0"/>
              <w:marBottom w:val="0"/>
              <w:divBdr>
                <w:top w:val="none" w:sz="0" w:space="0" w:color="auto"/>
                <w:left w:val="none" w:sz="0" w:space="0" w:color="auto"/>
                <w:bottom w:val="none" w:sz="0" w:space="0" w:color="auto"/>
                <w:right w:val="none" w:sz="0" w:space="0" w:color="auto"/>
              </w:divBdr>
            </w:div>
            <w:div w:id="1877232471">
              <w:marLeft w:val="0"/>
              <w:marRight w:val="0"/>
              <w:marTop w:val="0"/>
              <w:marBottom w:val="0"/>
              <w:divBdr>
                <w:top w:val="none" w:sz="0" w:space="0" w:color="auto"/>
                <w:left w:val="none" w:sz="0" w:space="0" w:color="auto"/>
                <w:bottom w:val="none" w:sz="0" w:space="0" w:color="auto"/>
                <w:right w:val="none" w:sz="0" w:space="0" w:color="auto"/>
              </w:divBdr>
            </w:div>
            <w:div w:id="1770852080">
              <w:marLeft w:val="0"/>
              <w:marRight w:val="0"/>
              <w:marTop w:val="0"/>
              <w:marBottom w:val="0"/>
              <w:divBdr>
                <w:top w:val="none" w:sz="0" w:space="0" w:color="auto"/>
                <w:left w:val="none" w:sz="0" w:space="0" w:color="auto"/>
                <w:bottom w:val="none" w:sz="0" w:space="0" w:color="auto"/>
                <w:right w:val="none" w:sz="0" w:space="0" w:color="auto"/>
              </w:divBdr>
            </w:div>
            <w:div w:id="534462979">
              <w:marLeft w:val="0"/>
              <w:marRight w:val="0"/>
              <w:marTop w:val="0"/>
              <w:marBottom w:val="0"/>
              <w:divBdr>
                <w:top w:val="none" w:sz="0" w:space="0" w:color="auto"/>
                <w:left w:val="none" w:sz="0" w:space="0" w:color="auto"/>
                <w:bottom w:val="none" w:sz="0" w:space="0" w:color="auto"/>
                <w:right w:val="none" w:sz="0" w:space="0" w:color="auto"/>
              </w:divBdr>
            </w:div>
            <w:div w:id="310839947">
              <w:marLeft w:val="0"/>
              <w:marRight w:val="0"/>
              <w:marTop w:val="0"/>
              <w:marBottom w:val="0"/>
              <w:divBdr>
                <w:top w:val="none" w:sz="0" w:space="0" w:color="auto"/>
                <w:left w:val="none" w:sz="0" w:space="0" w:color="auto"/>
                <w:bottom w:val="none" w:sz="0" w:space="0" w:color="auto"/>
                <w:right w:val="none" w:sz="0" w:space="0" w:color="auto"/>
              </w:divBdr>
            </w:div>
            <w:div w:id="2140301358">
              <w:marLeft w:val="0"/>
              <w:marRight w:val="0"/>
              <w:marTop w:val="0"/>
              <w:marBottom w:val="0"/>
              <w:divBdr>
                <w:top w:val="none" w:sz="0" w:space="0" w:color="auto"/>
                <w:left w:val="none" w:sz="0" w:space="0" w:color="auto"/>
                <w:bottom w:val="none" w:sz="0" w:space="0" w:color="auto"/>
                <w:right w:val="none" w:sz="0" w:space="0" w:color="auto"/>
              </w:divBdr>
            </w:div>
            <w:div w:id="1432318762">
              <w:marLeft w:val="0"/>
              <w:marRight w:val="0"/>
              <w:marTop w:val="0"/>
              <w:marBottom w:val="0"/>
              <w:divBdr>
                <w:top w:val="none" w:sz="0" w:space="0" w:color="auto"/>
                <w:left w:val="none" w:sz="0" w:space="0" w:color="auto"/>
                <w:bottom w:val="none" w:sz="0" w:space="0" w:color="auto"/>
                <w:right w:val="none" w:sz="0" w:space="0" w:color="auto"/>
              </w:divBdr>
            </w:div>
            <w:div w:id="830027479">
              <w:marLeft w:val="0"/>
              <w:marRight w:val="0"/>
              <w:marTop w:val="0"/>
              <w:marBottom w:val="0"/>
              <w:divBdr>
                <w:top w:val="none" w:sz="0" w:space="0" w:color="auto"/>
                <w:left w:val="none" w:sz="0" w:space="0" w:color="auto"/>
                <w:bottom w:val="none" w:sz="0" w:space="0" w:color="auto"/>
                <w:right w:val="none" w:sz="0" w:space="0" w:color="auto"/>
              </w:divBdr>
            </w:div>
            <w:div w:id="1856649693">
              <w:marLeft w:val="0"/>
              <w:marRight w:val="0"/>
              <w:marTop w:val="0"/>
              <w:marBottom w:val="0"/>
              <w:divBdr>
                <w:top w:val="none" w:sz="0" w:space="0" w:color="auto"/>
                <w:left w:val="none" w:sz="0" w:space="0" w:color="auto"/>
                <w:bottom w:val="none" w:sz="0" w:space="0" w:color="auto"/>
                <w:right w:val="none" w:sz="0" w:space="0" w:color="auto"/>
              </w:divBdr>
            </w:div>
            <w:div w:id="1886989658">
              <w:marLeft w:val="0"/>
              <w:marRight w:val="0"/>
              <w:marTop w:val="0"/>
              <w:marBottom w:val="0"/>
              <w:divBdr>
                <w:top w:val="none" w:sz="0" w:space="0" w:color="auto"/>
                <w:left w:val="none" w:sz="0" w:space="0" w:color="auto"/>
                <w:bottom w:val="none" w:sz="0" w:space="0" w:color="auto"/>
                <w:right w:val="none" w:sz="0" w:space="0" w:color="auto"/>
              </w:divBdr>
            </w:div>
            <w:div w:id="1633172297">
              <w:marLeft w:val="0"/>
              <w:marRight w:val="0"/>
              <w:marTop w:val="0"/>
              <w:marBottom w:val="0"/>
              <w:divBdr>
                <w:top w:val="none" w:sz="0" w:space="0" w:color="auto"/>
                <w:left w:val="none" w:sz="0" w:space="0" w:color="auto"/>
                <w:bottom w:val="none" w:sz="0" w:space="0" w:color="auto"/>
                <w:right w:val="none" w:sz="0" w:space="0" w:color="auto"/>
              </w:divBdr>
            </w:div>
            <w:div w:id="170075392">
              <w:marLeft w:val="0"/>
              <w:marRight w:val="0"/>
              <w:marTop w:val="0"/>
              <w:marBottom w:val="0"/>
              <w:divBdr>
                <w:top w:val="none" w:sz="0" w:space="0" w:color="auto"/>
                <w:left w:val="none" w:sz="0" w:space="0" w:color="auto"/>
                <w:bottom w:val="none" w:sz="0" w:space="0" w:color="auto"/>
                <w:right w:val="none" w:sz="0" w:space="0" w:color="auto"/>
              </w:divBdr>
            </w:div>
            <w:div w:id="148333184">
              <w:marLeft w:val="0"/>
              <w:marRight w:val="0"/>
              <w:marTop w:val="0"/>
              <w:marBottom w:val="0"/>
              <w:divBdr>
                <w:top w:val="none" w:sz="0" w:space="0" w:color="auto"/>
                <w:left w:val="none" w:sz="0" w:space="0" w:color="auto"/>
                <w:bottom w:val="none" w:sz="0" w:space="0" w:color="auto"/>
                <w:right w:val="none" w:sz="0" w:space="0" w:color="auto"/>
              </w:divBdr>
            </w:div>
            <w:div w:id="2063216388">
              <w:marLeft w:val="0"/>
              <w:marRight w:val="0"/>
              <w:marTop w:val="0"/>
              <w:marBottom w:val="0"/>
              <w:divBdr>
                <w:top w:val="none" w:sz="0" w:space="0" w:color="auto"/>
                <w:left w:val="none" w:sz="0" w:space="0" w:color="auto"/>
                <w:bottom w:val="none" w:sz="0" w:space="0" w:color="auto"/>
                <w:right w:val="none" w:sz="0" w:space="0" w:color="auto"/>
              </w:divBdr>
            </w:div>
            <w:div w:id="1320689258">
              <w:marLeft w:val="0"/>
              <w:marRight w:val="0"/>
              <w:marTop w:val="0"/>
              <w:marBottom w:val="0"/>
              <w:divBdr>
                <w:top w:val="none" w:sz="0" w:space="0" w:color="auto"/>
                <w:left w:val="none" w:sz="0" w:space="0" w:color="auto"/>
                <w:bottom w:val="none" w:sz="0" w:space="0" w:color="auto"/>
                <w:right w:val="none" w:sz="0" w:space="0" w:color="auto"/>
              </w:divBdr>
            </w:div>
            <w:div w:id="1674407619">
              <w:marLeft w:val="0"/>
              <w:marRight w:val="0"/>
              <w:marTop w:val="0"/>
              <w:marBottom w:val="0"/>
              <w:divBdr>
                <w:top w:val="none" w:sz="0" w:space="0" w:color="auto"/>
                <w:left w:val="none" w:sz="0" w:space="0" w:color="auto"/>
                <w:bottom w:val="none" w:sz="0" w:space="0" w:color="auto"/>
                <w:right w:val="none" w:sz="0" w:space="0" w:color="auto"/>
              </w:divBdr>
            </w:div>
            <w:div w:id="1381707860">
              <w:marLeft w:val="0"/>
              <w:marRight w:val="0"/>
              <w:marTop w:val="0"/>
              <w:marBottom w:val="0"/>
              <w:divBdr>
                <w:top w:val="none" w:sz="0" w:space="0" w:color="auto"/>
                <w:left w:val="none" w:sz="0" w:space="0" w:color="auto"/>
                <w:bottom w:val="none" w:sz="0" w:space="0" w:color="auto"/>
                <w:right w:val="none" w:sz="0" w:space="0" w:color="auto"/>
              </w:divBdr>
            </w:div>
            <w:div w:id="287593381">
              <w:marLeft w:val="0"/>
              <w:marRight w:val="0"/>
              <w:marTop w:val="0"/>
              <w:marBottom w:val="0"/>
              <w:divBdr>
                <w:top w:val="none" w:sz="0" w:space="0" w:color="auto"/>
                <w:left w:val="none" w:sz="0" w:space="0" w:color="auto"/>
                <w:bottom w:val="none" w:sz="0" w:space="0" w:color="auto"/>
                <w:right w:val="none" w:sz="0" w:space="0" w:color="auto"/>
              </w:divBdr>
            </w:div>
            <w:div w:id="1961305247">
              <w:marLeft w:val="0"/>
              <w:marRight w:val="0"/>
              <w:marTop w:val="0"/>
              <w:marBottom w:val="0"/>
              <w:divBdr>
                <w:top w:val="none" w:sz="0" w:space="0" w:color="auto"/>
                <w:left w:val="none" w:sz="0" w:space="0" w:color="auto"/>
                <w:bottom w:val="none" w:sz="0" w:space="0" w:color="auto"/>
                <w:right w:val="none" w:sz="0" w:space="0" w:color="auto"/>
              </w:divBdr>
            </w:div>
            <w:div w:id="12195929">
              <w:marLeft w:val="0"/>
              <w:marRight w:val="0"/>
              <w:marTop w:val="0"/>
              <w:marBottom w:val="0"/>
              <w:divBdr>
                <w:top w:val="none" w:sz="0" w:space="0" w:color="auto"/>
                <w:left w:val="none" w:sz="0" w:space="0" w:color="auto"/>
                <w:bottom w:val="none" w:sz="0" w:space="0" w:color="auto"/>
                <w:right w:val="none" w:sz="0" w:space="0" w:color="auto"/>
              </w:divBdr>
            </w:div>
            <w:div w:id="344793320">
              <w:marLeft w:val="0"/>
              <w:marRight w:val="0"/>
              <w:marTop w:val="0"/>
              <w:marBottom w:val="0"/>
              <w:divBdr>
                <w:top w:val="none" w:sz="0" w:space="0" w:color="auto"/>
                <w:left w:val="none" w:sz="0" w:space="0" w:color="auto"/>
                <w:bottom w:val="none" w:sz="0" w:space="0" w:color="auto"/>
                <w:right w:val="none" w:sz="0" w:space="0" w:color="auto"/>
              </w:divBdr>
            </w:div>
            <w:div w:id="99881297">
              <w:marLeft w:val="0"/>
              <w:marRight w:val="0"/>
              <w:marTop w:val="0"/>
              <w:marBottom w:val="0"/>
              <w:divBdr>
                <w:top w:val="none" w:sz="0" w:space="0" w:color="auto"/>
                <w:left w:val="none" w:sz="0" w:space="0" w:color="auto"/>
                <w:bottom w:val="none" w:sz="0" w:space="0" w:color="auto"/>
                <w:right w:val="none" w:sz="0" w:space="0" w:color="auto"/>
              </w:divBdr>
            </w:div>
            <w:div w:id="1278875185">
              <w:marLeft w:val="0"/>
              <w:marRight w:val="0"/>
              <w:marTop w:val="0"/>
              <w:marBottom w:val="0"/>
              <w:divBdr>
                <w:top w:val="none" w:sz="0" w:space="0" w:color="auto"/>
                <w:left w:val="none" w:sz="0" w:space="0" w:color="auto"/>
                <w:bottom w:val="none" w:sz="0" w:space="0" w:color="auto"/>
                <w:right w:val="none" w:sz="0" w:space="0" w:color="auto"/>
              </w:divBdr>
            </w:div>
            <w:div w:id="1774322108">
              <w:marLeft w:val="0"/>
              <w:marRight w:val="0"/>
              <w:marTop w:val="0"/>
              <w:marBottom w:val="0"/>
              <w:divBdr>
                <w:top w:val="none" w:sz="0" w:space="0" w:color="auto"/>
                <w:left w:val="none" w:sz="0" w:space="0" w:color="auto"/>
                <w:bottom w:val="none" w:sz="0" w:space="0" w:color="auto"/>
                <w:right w:val="none" w:sz="0" w:space="0" w:color="auto"/>
              </w:divBdr>
            </w:div>
            <w:div w:id="2127507217">
              <w:marLeft w:val="0"/>
              <w:marRight w:val="0"/>
              <w:marTop w:val="0"/>
              <w:marBottom w:val="0"/>
              <w:divBdr>
                <w:top w:val="none" w:sz="0" w:space="0" w:color="auto"/>
                <w:left w:val="none" w:sz="0" w:space="0" w:color="auto"/>
                <w:bottom w:val="none" w:sz="0" w:space="0" w:color="auto"/>
                <w:right w:val="none" w:sz="0" w:space="0" w:color="auto"/>
              </w:divBdr>
            </w:div>
            <w:div w:id="994072104">
              <w:marLeft w:val="0"/>
              <w:marRight w:val="0"/>
              <w:marTop w:val="0"/>
              <w:marBottom w:val="0"/>
              <w:divBdr>
                <w:top w:val="none" w:sz="0" w:space="0" w:color="auto"/>
                <w:left w:val="none" w:sz="0" w:space="0" w:color="auto"/>
                <w:bottom w:val="none" w:sz="0" w:space="0" w:color="auto"/>
                <w:right w:val="none" w:sz="0" w:space="0" w:color="auto"/>
              </w:divBdr>
            </w:div>
            <w:div w:id="1645700025">
              <w:marLeft w:val="0"/>
              <w:marRight w:val="0"/>
              <w:marTop w:val="0"/>
              <w:marBottom w:val="0"/>
              <w:divBdr>
                <w:top w:val="none" w:sz="0" w:space="0" w:color="auto"/>
                <w:left w:val="none" w:sz="0" w:space="0" w:color="auto"/>
                <w:bottom w:val="none" w:sz="0" w:space="0" w:color="auto"/>
                <w:right w:val="none" w:sz="0" w:space="0" w:color="auto"/>
              </w:divBdr>
            </w:div>
            <w:div w:id="1244414668">
              <w:marLeft w:val="0"/>
              <w:marRight w:val="0"/>
              <w:marTop w:val="0"/>
              <w:marBottom w:val="0"/>
              <w:divBdr>
                <w:top w:val="none" w:sz="0" w:space="0" w:color="auto"/>
                <w:left w:val="none" w:sz="0" w:space="0" w:color="auto"/>
                <w:bottom w:val="none" w:sz="0" w:space="0" w:color="auto"/>
                <w:right w:val="none" w:sz="0" w:space="0" w:color="auto"/>
              </w:divBdr>
            </w:div>
            <w:div w:id="741100270">
              <w:marLeft w:val="0"/>
              <w:marRight w:val="0"/>
              <w:marTop w:val="0"/>
              <w:marBottom w:val="0"/>
              <w:divBdr>
                <w:top w:val="none" w:sz="0" w:space="0" w:color="auto"/>
                <w:left w:val="none" w:sz="0" w:space="0" w:color="auto"/>
                <w:bottom w:val="none" w:sz="0" w:space="0" w:color="auto"/>
                <w:right w:val="none" w:sz="0" w:space="0" w:color="auto"/>
              </w:divBdr>
            </w:div>
            <w:div w:id="924069980">
              <w:marLeft w:val="0"/>
              <w:marRight w:val="0"/>
              <w:marTop w:val="0"/>
              <w:marBottom w:val="0"/>
              <w:divBdr>
                <w:top w:val="none" w:sz="0" w:space="0" w:color="auto"/>
                <w:left w:val="none" w:sz="0" w:space="0" w:color="auto"/>
                <w:bottom w:val="none" w:sz="0" w:space="0" w:color="auto"/>
                <w:right w:val="none" w:sz="0" w:space="0" w:color="auto"/>
              </w:divBdr>
            </w:div>
            <w:div w:id="1130709610">
              <w:marLeft w:val="0"/>
              <w:marRight w:val="0"/>
              <w:marTop w:val="0"/>
              <w:marBottom w:val="0"/>
              <w:divBdr>
                <w:top w:val="none" w:sz="0" w:space="0" w:color="auto"/>
                <w:left w:val="none" w:sz="0" w:space="0" w:color="auto"/>
                <w:bottom w:val="none" w:sz="0" w:space="0" w:color="auto"/>
                <w:right w:val="none" w:sz="0" w:space="0" w:color="auto"/>
              </w:divBdr>
            </w:div>
            <w:div w:id="1754549559">
              <w:marLeft w:val="0"/>
              <w:marRight w:val="0"/>
              <w:marTop w:val="0"/>
              <w:marBottom w:val="0"/>
              <w:divBdr>
                <w:top w:val="none" w:sz="0" w:space="0" w:color="auto"/>
                <w:left w:val="none" w:sz="0" w:space="0" w:color="auto"/>
                <w:bottom w:val="none" w:sz="0" w:space="0" w:color="auto"/>
                <w:right w:val="none" w:sz="0" w:space="0" w:color="auto"/>
              </w:divBdr>
            </w:div>
            <w:div w:id="1271664586">
              <w:marLeft w:val="0"/>
              <w:marRight w:val="0"/>
              <w:marTop w:val="0"/>
              <w:marBottom w:val="0"/>
              <w:divBdr>
                <w:top w:val="none" w:sz="0" w:space="0" w:color="auto"/>
                <w:left w:val="none" w:sz="0" w:space="0" w:color="auto"/>
                <w:bottom w:val="none" w:sz="0" w:space="0" w:color="auto"/>
                <w:right w:val="none" w:sz="0" w:space="0" w:color="auto"/>
              </w:divBdr>
            </w:div>
            <w:div w:id="883911470">
              <w:marLeft w:val="0"/>
              <w:marRight w:val="0"/>
              <w:marTop w:val="0"/>
              <w:marBottom w:val="0"/>
              <w:divBdr>
                <w:top w:val="none" w:sz="0" w:space="0" w:color="auto"/>
                <w:left w:val="none" w:sz="0" w:space="0" w:color="auto"/>
                <w:bottom w:val="none" w:sz="0" w:space="0" w:color="auto"/>
                <w:right w:val="none" w:sz="0" w:space="0" w:color="auto"/>
              </w:divBdr>
            </w:div>
            <w:div w:id="1991015467">
              <w:marLeft w:val="0"/>
              <w:marRight w:val="0"/>
              <w:marTop w:val="0"/>
              <w:marBottom w:val="0"/>
              <w:divBdr>
                <w:top w:val="none" w:sz="0" w:space="0" w:color="auto"/>
                <w:left w:val="none" w:sz="0" w:space="0" w:color="auto"/>
                <w:bottom w:val="none" w:sz="0" w:space="0" w:color="auto"/>
                <w:right w:val="none" w:sz="0" w:space="0" w:color="auto"/>
              </w:divBdr>
            </w:div>
            <w:div w:id="457576846">
              <w:marLeft w:val="0"/>
              <w:marRight w:val="0"/>
              <w:marTop w:val="0"/>
              <w:marBottom w:val="0"/>
              <w:divBdr>
                <w:top w:val="none" w:sz="0" w:space="0" w:color="auto"/>
                <w:left w:val="none" w:sz="0" w:space="0" w:color="auto"/>
                <w:bottom w:val="none" w:sz="0" w:space="0" w:color="auto"/>
                <w:right w:val="none" w:sz="0" w:space="0" w:color="auto"/>
              </w:divBdr>
            </w:div>
            <w:div w:id="1899634076">
              <w:marLeft w:val="0"/>
              <w:marRight w:val="0"/>
              <w:marTop w:val="0"/>
              <w:marBottom w:val="0"/>
              <w:divBdr>
                <w:top w:val="none" w:sz="0" w:space="0" w:color="auto"/>
                <w:left w:val="none" w:sz="0" w:space="0" w:color="auto"/>
                <w:bottom w:val="none" w:sz="0" w:space="0" w:color="auto"/>
                <w:right w:val="none" w:sz="0" w:space="0" w:color="auto"/>
              </w:divBdr>
            </w:div>
            <w:div w:id="1924223062">
              <w:marLeft w:val="0"/>
              <w:marRight w:val="0"/>
              <w:marTop w:val="0"/>
              <w:marBottom w:val="0"/>
              <w:divBdr>
                <w:top w:val="none" w:sz="0" w:space="0" w:color="auto"/>
                <w:left w:val="none" w:sz="0" w:space="0" w:color="auto"/>
                <w:bottom w:val="none" w:sz="0" w:space="0" w:color="auto"/>
                <w:right w:val="none" w:sz="0" w:space="0" w:color="auto"/>
              </w:divBdr>
            </w:div>
            <w:div w:id="531654977">
              <w:marLeft w:val="0"/>
              <w:marRight w:val="0"/>
              <w:marTop w:val="0"/>
              <w:marBottom w:val="0"/>
              <w:divBdr>
                <w:top w:val="none" w:sz="0" w:space="0" w:color="auto"/>
                <w:left w:val="none" w:sz="0" w:space="0" w:color="auto"/>
                <w:bottom w:val="none" w:sz="0" w:space="0" w:color="auto"/>
                <w:right w:val="none" w:sz="0" w:space="0" w:color="auto"/>
              </w:divBdr>
            </w:div>
            <w:div w:id="159807438">
              <w:marLeft w:val="0"/>
              <w:marRight w:val="0"/>
              <w:marTop w:val="0"/>
              <w:marBottom w:val="0"/>
              <w:divBdr>
                <w:top w:val="none" w:sz="0" w:space="0" w:color="auto"/>
                <w:left w:val="none" w:sz="0" w:space="0" w:color="auto"/>
                <w:bottom w:val="none" w:sz="0" w:space="0" w:color="auto"/>
                <w:right w:val="none" w:sz="0" w:space="0" w:color="auto"/>
              </w:divBdr>
            </w:div>
            <w:div w:id="1275135797">
              <w:marLeft w:val="0"/>
              <w:marRight w:val="0"/>
              <w:marTop w:val="0"/>
              <w:marBottom w:val="0"/>
              <w:divBdr>
                <w:top w:val="none" w:sz="0" w:space="0" w:color="auto"/>
                <w:left w:val="none" w:sz="0" w:space="0" w:color="auto"/>
                <w:bottom w:val="none" w:sz="0" w:space="0" w:color="auto"/>
                <w:right w:val="none" w:sz="0" w:space="0" w:color="auto"/>
              </w:divBdr>
            </w:div>
            <w:div w:id="2083142547">
              <w:marLeft w:val="0"/>
              <w:marRight w:val="0"/>
              <w:marTop w:val="0"/>
              <w:marBottom w:val="0"/>
              <w:divBdr>
                <w:top w:val="none" w:sz="0" w:space="0" w:color="auto"/>
                <w:left w:val="none" w:sz="0" w:space="0" w:color="auto"/>
                <w:bottom w:val="none" w:sz="0" w:space="0" w:color="auto"/>
                <w:right w:val="none" w:sz="0" w:space="0" w:color="auto"/>
              </w:divBdr>
            </w:div>
            <w:div w:id="72092931">
              <w:marLeft w:val="0"/>
              <w:marRight w:val="0"/>
              <w:marTop w:val="0"/>
              <w:marBottom w:val="0"/>
              <w:divBdr>
                <w:top w:val="none" w:sz="0" w:space="0" w:color="auto"/>
                <w:left w:val="none" w:sz="0" w:space="0" w:color="auto"/>
                <w:bottom w:val="none" w:sz="0" w:space="0" w:color="auto"/>
                <w:right w:val="none" w:sz="0" w:space="0" w:color="auto"/>
              </w:divBdr>
            </w:div>
            <w:div w:id="762067342">
              <w:marLeft w:val="0"/>
              <w:marRight w:val="0"/>
              <w:marTop w:val="0"/>
              <w:marBottom w:val="0"/>
              <w:divBdr>
                <w:top w:val="none" w:sz="0" w:space="0" w:color="auto"/>
                <w:left w:val="none" w:sz="0" w:space="0" w:color="auto"/>
                <w:bottom w:val="none" w:sz="0" w:space="0" w:color="auto"/>
                <w:right w:val="none" w:sz="0" w:space="0" w:color="auto"/>
              </w:divBdr>
            </w:div>
            <w:div w:id="437797298">
              <w:marLeft w:val="0"/>
              <w:marRight w:val="0"/>
              <w:marTop w:val="0"/>
              <w:marBottom w:val="0"/>
              <w:divBdr>
                <w:top w:val="none" w:sz="0" w:space="0" w:color="auto"/>
                <w:left w:val="none" w:sz="0" w:space="0" w:color="auto"/>
                <w:bottom w:val="none" w:sz="0" w:space="0" w:color="auto"/>
                <w:right w:val="none" w:sz="0" w:space="0" w:color="auto"/>
              </w:divBdr>
            </w:div>
            <w:div w:id="1660962993">
              <w:marLeft w:val="0"/>
              <w:marRight w:val="0"/>
              <w:marTop w:val="0"/>
              <w:marBottom w:val="0"/>
              <w:divBdr>
                <w:top w:val="none" w:sz="0" w:space="0" w:color="auto"/>
                <w:left w:val="none" w:sz="0" w:space="0" w:color="auto"/>
                <w:bottom w:val="none" w:sz="0" w:space="0" w:color="auto"/>
                <w:right w:val="none" w:sz="0" w:space="0" w:color="auto"/>
              </w:divBdr>
            </w:div>
            <w:div w:id="1144664042">
              <w:marLeft w:val="0"/>
              <w:marRight w:val="0"/>
              <w:marTop w:val="0"/>
              <w:marBottom w:val="0"/>
              <w:divBdr>
                <w:top w:val="none" w:sz="0" w:space="0" w:color="auto"/>
                <w:left w:val="none" w:sz="0" w:space="0" w:color="auto"/>
                <w:bottom w:val="none" w:sz="0" w:space="0" w:color="auto"/>
                <w:right w:val="none" w:sz="0" w:space="0" w:color="auto"/>
              </w:divBdr>
            </w:div>
            <w:div w:id="876742236">
              <w:marLeft w:val="0"/>
              <w:marRight w:val="0"/>
              <w:marTop w:val="0"/>
              <w:marBottom w:val="0"/>
              <w:divBdr>
                <w:top w:val="none" w:sz="0" w:space="0" w:color="auto"/>
                <w:left w:val="none" w:sz="0" w:space="0" w:color="auto"/>
                <w:bottom w:val="none" w:sz="0" w:space="0" w:color="auto"/>
                <w:right w:val="none" w:sz="0" w:space="0" w:color="auto"/>
              </w:divBdr>
            </w:div>
            <w:div w:id="245767215">
              <w:marLeft w:val="0"/>
              <w:marRight w:val="0"/>
              <w:marTop w:val="0"/>
              <w:marBottom w:val="0"/>
              <w:divBdr>
                <w:top w:val="none" w:sz="0" w:space="0" w:color="auto"/>
                <w:left w:val="none" w:sz="0" w:space="0" w:color="auto"/>
                <w:bottom w:val="none" w:sz="0" w:space="0" w:color="auto"/>
                <w:right w:val="none" w:sz="0" w:space="0" w:color="auto"/>
              </w:divBdr>
            </w:div>
            <w:div w:id="1458329081">
              <w:marLeft w:val="0"/>
              <w:marRight w:val="0"/>
              <w:marTop w:val="0"/>
              <w:marBottom w:val="0"/>
              <w:divBdr>
                <w:top w:val="none" w:sz="0" w:space="0" w:color="auto"/>
                <w:left w:val="none" w:sz="0" w:space="0" w:color="auto"/>
                <w:bottom w:val="none" w:sz="0" w:space="0" w:color="auto"/>
                <w:right w:val="none" w:sz="0" w:space="0" w:color="auto"/>
              </w:divBdr>
            </w:div>
            <w:div w:id="1082415586">
              <w:marLeft w:val="0"/>
              <w:marRight w:val="0"/>
              <w:marTop w:val="0"/>
              <w:marBottom w:val="0"/>
              <w:divBdr>
                <w:top w:val="none" w:sz="0" w:space="0" w:color="auto"/>
                <w:left w:val="none" w:sz="0" w:space="0" w:color="auto"/>
                <w:bottom w:val="none" w:sz="0" w:space="0" w:color="auto"/>
                <w:right w:val="none" w:sz="0" w:space="0" w:color="auto"/>
              </w:divBdr>
            </w:div>
            <w:div w:id="1761217202">
              <w:marLeft w:val="0"/>
              <w:marRight w:val="0"/>
              <w:marTop w:val="0"/>
              <w:marBottom w:val="0"/>
              <w:divBdr>
                <w:top w:val="none" w:sz="0" w:space="0" w:color="auto"/>
                <w:left w:val="none" w:sz="0" w:space="0" w:color="auto"/>
                <w:bottom w:val="none" w:sz="0" w:space="0" w:color="auto"/>
                <w:right w:val="none" w:sz="0" w:space="0" w:color="auto"/>
              </w:divBdr>
            </w:div>
            <w:div w:id="1455906832">
              <w:marLeft w:val="0"/>
              <w:marRight w:val="0"/>
              <w:marTop w:val="0"/>
              <w:marBottom w:val="0"/>
              <w:divBdr>
                <w:top w:val="none" w:sz="0" w:space="0" w:color="auto"/>
                <w:left w:val="none" w:sz="0" w:space="0" w:color="auto"/>
                <w:bottom w:val="none" w:sz="0" w:space="0" w:color="auto"/>
                <w:right w:val="none" w:sz="0" w:space="0" w:color="auto"/>
              </w:divBdr>
            </w:div>
            <w:div w:id="1699890678">
              <w:marLeft w:val="0"/>
              <w:marRight w:val="0"/>
              <w:marTop w:val="0"/>
              <w:marBottom w:val="0"/>
              <w:divBdr>
                <w:top w:val="none" w:sz="0" w:space="0" w:color="auto"/>
                <w:left w:val="none" w:sz="0" w:space="0" w:color="auto"/>
                <w:bottom w:val="none" w:sz="0" w:space="0" w:color="auto"/>
                <w:right w:val="none" w:sz="0" w:space="0" w:color="auto"/>
              </w:divBdr>
            </w:div>
            <w:div w:id="214123784">
              <w:marLeft w:val="0"/>
              <w:marRight w:val="0"/>
              <w:marTop w:val="0"/>
              <w:marBottom w:val="0"/>
              <w:divBdr>
                <w:top w:val="none" w:sz="0" w:space="0" w:color="auto"/>
                <w:left w:val="none" w:sz="0" w:space="0" w:color="auto"/>
                <w:bottom w:val="none" w:sz="0" w:space="0" w:color="auto"/>
                <w:right w:val="none" w:sz="0" w:space="0" w:color="auto"/>
              </w:divBdr>
            </w:div>
            <w:div w:id="1567180143">
              <w:marLeft w:val="0"/>
              <w:marRight w:val="0"/>
              <w:marTop w:val="0"/>
              <w:marBottom w:val="0"/>
              <w:divBdr>
                <w:top w:val="none" w:sz="0" w:space="0" w:color="auto"/>
                <w:left w:val="none" w:sz="0" w:space="0" w:color="auto"/>
                <w:bottom w:val="none" w:sz="0" w:space="0" w:color="auto"/>
                <w:right w:val="none" w:sz="0" w:space="0" w:color="auto"/>
              </w:divBdr>
            </w:div>
            <w:div w:id="1270891509">
              <w:marLeft w:val="0"/>
              <w:marRight w:val="0"/>
              <w:marTop w:val="0"/>
              <w:marBottom w:val="0"/>
              <w:divBdr>
                <w:top w:val="none" w:sz="0" w:space="0" w:color="auto"/>
                <w:left w:val="none" w:sz="0" w:space="0" w:color="auto"/>
                <w:bottom w:val="none" w:sz="0" w:space="0" w:color="auto"/>
                <w:right w:val="none" w:sz="0" w:space="0" w:color="auto"/>
              </w:divBdr>
            </w:div>
            <w:div w:id="756362401">
              <w:marLeft w:val="0"/>
              <w:marRight w:val="0"/>
              <w:marTop w:val="0"/>
              <w:marBottom w:val="0"/>
              <w:divBdr>
                <w:top w:val="none" w:sz="0" w:space="0" w:color="auto"/>
                <w:left w:val="none" w:sz="0" w:space="0" w:color="auto"/>
                <w:bottom w:val="none" w:sz="0" w:space="0" w:color="auto"/>
                <w:right w:val="none" w:sz="0" w:space="0" w:color="auto"/>
              </w:divBdr>
            </w:div>
            <w:div w:id="1098524224">
              <w:marLeft w:val="0"/>
              <w:marRight w:val="0"/>
              <w:marTop w:val="0"/>
              <w:marBottom w:val="0"/>
              <w:divBdr>
                <w:top w:val="none" w:sz="0" w:space="0" w:color="auto"/>
                <w:left w:val="none" w:sz="0" w:space="0" w:color="auto"/>
                <w:bottom w:val="none" w:sz="0" w:space="0" w:color="auto"/>
                <w:right w:val="none" w:sz="0" w:space="0" w:color="auto"/>
              </w:divBdr>
            </w:div>
            <w:div w:id="1976523301">
              <w:marLeft w:val="0"/>
              <w:marRight w:val="0"/>
              <w:marTop w:val="0"/>
              <w:marBottom w:val="0"/>
              <w:divBdr>
                <w:top w:val="none" w:sz="0" w:space="0" w:color="auto"/>
                <w:left w:val="none" w:sz="0" w:space="0" w:color="auto"/>
                <w:bottom w:val="none" w:sz="0" w:space="0" w:color="auto"/>
                <w:right w:val="none" w:sz="0" w:space="0" w:color="auto"/>
              </w:divBdr>
            </w:div>
            <w:div w:id="1855611701">
              <w:marLeft w:val="0"/>
              <w:marRight w:val="0"/>
              <w:marTop w:val="0"/>
              <w:marBottom w:val="0"/>
              <w:divBdr>
                <w:top w:val="none" w:sz="0" w:space="0" w:color="auto"/>
                <w:left w:val="none" w:sz="0" w:space="0" w:color="auto"/>
                <w:bottom w:val="none" w:sz="0" w:space="0" w:color="auto"/>
                <w:right w:val="none" w:sz="0" w:space="0" w:color="auto"/>
              </w:divBdr>
            </w:div>
            <w:div w:id="493302929">
              <w:marLeft w:val="0"/>
              <w:marRight w:val="0"/>
              <w:marTop w:val="0"/>
              <w:marBottom w:val="0"/>
              <w:divBdr>
                <w:top w:val="none" w:sz="0" w:space="0" w:color="auto"/>
                <w:left w:val="none" w:sz="0" w:space="0" w:color="auto"/>
                <w:bottom w:val="none" w:sz="0" w:space="0" w:color="auto"/>
                <w:right w:val="none" w:sz="0" w:space="0" w:color="auto"/>
              </w:divBdr>
            </w:div>
            <w:div w:id="1128741447">
              <w:marLeft w:val="0"/>
              <w:marRight w:val="0"/>
              <w:marTop w:val="0"/>
              <w:marBottom w:val="0"/>
              <w:divBdr>
                <w:top w:val="none" w:sz="0" w:space="0" w:color="auto"/>
                <w:left w:val="none" w:sz="0" w:space="0" w:color="auto"/>
                <w:bottom w:val="none" w:sz="0" w:space="0" w:color="auto"/>
                <w:right w:val="none" w:sz="0" w:space="0" w:color="auto"/>
              </w:divBdr>
            </w:div>
            <w:div w:id="1462572237">
              <w:marLeft w:val="0"/>
              <w:marRight w:val="0"/>
              <w:marTop w:val="0"/>
              <w:marBottom w:val="0"/>
              <w:divBdr>
                <w:top w:val="none" w:sz="0" w:space="0" w:color="auto"/>
                <w:left w:val="none" w:sz="0" w:space="0" w:color="auto"/>
                <w:bottom w:val="none" w:sz="0" w:space="0" w:color="auto"/>
                <w:right w:val="none" w:sz="0" w:space="0" w:color="auto"/>
              </w:divBdr>
            </w:div>
            <w:div w:id="2102332438">
              <w:marLeft w:val="0"/>
              <w:marRight w:val="0"/>
              <w:marTop w:val="0"/>
              <w:marBottom w:val="0"/>
              <w:divBdr>
                <w:top w:val="none" w:sz="0" w:space="0" w:color="auto"/>
                <w:left w:val="none" w:sz="0" w:space="0" w:color="auto"/>
                <w:bottom w:val="none" w:sz="0" w:space="0" w:color="auto"/>
                <w:right w:val="none" w:sz="0" w:space="0" w:color="auto"/>
              </w:divBdr>
            </w:div>
            <w:div w:id="672878739">
              <w:marLeft w:val="0"/>
              <w:marRight w:val="0"/>
              <w:marTop w:val="0"/>
              <w:marBottom w:val="0"/>
              <w:divBdr>
                <w:top w:val="none" w:sz="0" w:space="0" w:color="auto"/>
                <w:left w:val="none" w:sz="0" w:space="0" w:color="auto"/>
                <w:bottom w:val="none" w:sz="0" w:space="0" w:color="auto"/>
                <w:right w:val="none" w:sz="0" w:space="0" w:color="auto"/>
              </w:divBdr>
            </w:div>
            <w:div w:id="884870634">
              <w:marLeft w:val="0"/>
              <w:marRight w:val="0"/>
              <w:marTop w:val="0"/>
              <w:marBottom w:val="0"/>
              <w:divBdr>
                <w:top w:val="none" w:sz="0" w:space="0" w:color="auto"/>
                <w:left w:val="none" w:sz="0" w:space="0" w:color="auto"/>
                <w:bottom w:val="none" w:sz="0" w:space="0" w:color="auto"/>
                <w:right w:val="none" w:sz="0" w:space="0" w:color="auto"/>
              </w:divBdr>
            </w:div>
            <w:div w:id="13395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6364">
      <w:bodyDiv w:val="1"/>
      <w:marLeft w:val="0"/>
      <w:marRight w:val="0"/>
      <w:marTop w:val="0"/>
      <w:marBottom w:val="0"/>
      <w:divBdr>
        <w:top w:val="none" w:sz="0" w:space="0" w:color="auto"/>
        <w:left w:val="none" w:sz="0" w:space="0" w:color="auto"/>
        <w:bottom w:val="none" w:sz="0" w:space="0" w:color="auto"/>
        <w:right w:val="none" w:sz="0" w:space="0" w:color="auto"/>
      </w:divBdr>
      <w:divsChild>
        <w:div w:id="209850479">
          <w:marLeft w:val="0"/>
          <w:marRight w:val="0"/>
          <w:marTop w:val="0"/>
          <w:marBottom w:val="0"/>
          <w:divBdr>
            <w:top w:val="none" w:sz="0" w:space="0" w:color="auto"/>
            <w:left w:val="none" w:sz="0" w:space="0" w:color="auto"/>
            <w:bottom w:val="none" w:sz="0" w:space="0" w:color="auto"/>
            <w:right w:val="none" w:sz="0" w:space="0" w:color="auto"/>
          </w:divBdr>
          <w:divsChild>
            <w:div w:id="1545866456">
              <w:marLeft w:val="0"/>
              <w:marRight w:val="0"/>
              <w:marTop w:val="0"/>
              <w:marBottom w:val="0"/>
              <w:divBdr>
                <w:top w:val="none" w:sz="0" w:space="0" w:color="auto"/>
                <w:left w:val="none" w:sz="0" w:space="0" w:color="auto"/>
                <w:bottom w:val="none" w:sz="0" w:space="0" w:color="auto"/>
                <w:right w:val="none" w:sz="0" w:space="0" w:color="auto"/>
              </w:divBdr>
            </w:div>
            <w:div w:id="1140421889">
              <w:marLeft w:val="0"/>
              <w:marRight w:val="0"/>
              <w:marTop w:val="0"/>
              <w:marBottom w:val="0"/>
              <w:divBdr>
                <w:top w:val="none" w:sz="0" w:space="0" w:color="auto"/>
                <w:left w:val="none" w:sz="0" w:space="0" w:color="auto"/>
                <w:bottom w:val="none" w:sz="0" w:space="0" w:color="auto"/>
                <w:right w:val="none" w:sz="0" w:space="0" w:color="auto"/>
              </w:divBdr>
            </w:div>
            <w:div w:id="1604532866">
              <w:marLeft w:val="0"/>
              <w:marRight w:val="0"/>
              <w:marTop w:val="0"/>
              <w:marBottom w:val="0"/>
              <w:divBdr>
                <w:top w:val="none" w:sz="0" w:space="0" w:color="auto"/>
                <w:left w:val="none" w:sz="0" w:space="0" w:color="auto"/>
                <w:bottom w:val="none" w:sz="0" w:space="0" w:color="auto"/>
                <w:right w:val="none" w:sz="0" w:space="0" w:color="auto"/>
              </w:divBdr>
            </w:div>
            <w:div w:id="879518511">
              <w:marLeft w:val="0"/>
              <w:marRight w:val="0"/>
              <w:marTop w:val="0"/>
              <w:marBottom w:val="0"/>
              <w:divBdr>
                <w:top w:val="none" w:sz="0" w:space="0" w:color="auto"/>
                <w:left w:val="none" w:sz="0" w:space="0" w:color="auto"/>
                <w:bottom w:val="none" w:sz="0" w:space="0" w:color="auto"/>
                <w:right w:val="none" w:sz="0" w:space="0" w:color="auto"/>
              </w:divBdr>
            </w:div>
            <w:div w:id="642082650">
              <w:marLeft w:val="0"/>
              <w:marRight w:val="0"/>
              <w:marTop w:val="0"/>
              <w:marBottom w:val="0"/>
              <w:divBdr>
                <w:top w:val="none" w:sz="0" w:space="0" w:color="auto"/>
                <w:left w:val="none" w:sz="0" w:space="0" w:color="auto"/>
                <w:bottom w:val="none" w:sz="0" w:space="0" w:color="auto"/>
                <w:right w:val="none" w:sz="0" w:space="0" w:color="auto"/>
              </w:divBdr>
            </w:div>
            <w:div w:id="153956036">
              <w:marLeft w:val="0"/>
              <w:marRight w:val="0"/>
              <w:marTop w:val="0"/>
              <w:marBottom w:val="0"/>
              <w:divBdr>
                <w:top w:val="none" w:sz="0" w:space="0" w:color="auto"/>
                <w:left w:val="none" w:sz="0" w:space="0" w:color="auto"/>
                <w:bottom w:val="none" w:sz="0" w:space="0" w:color="auto"/>
                <w:right w:val="none" w:sz="0" w:space="0" w:color="auto"/>
              </w:divBdr>
            </w:div>
            <w:div w:id="496304901">
              <w:marLeft w:val="0"/>
              <w:marRight w:val="0"/>
              <w:marTop w:val="0"/>
              <w:marBottom w:val="0"/>
              <w:divBdr>
                <w:top w:val="none" w:sz="0" w:space="0" w:color="auto"/>
                <w:left w:val="none" w:sz="0" w:space="0" w:color="auto"/>
                <w:bottom w:val="none" w:sz="0" w:space="0" w:color="auto"/>
                <w:right w:val="none" w:sz="0" w:space="0" w:color="auto"/>
              </w:divBdr>
            </w:div>
            <w:div w:id="1754467519">
              <w:marLeft w:val="0"/>
              <w:marRight w:val="0"/>
              <w:marTop w:val="0"/>
              <w:marBottom w:val="0"/>
              <w:divBdr>
                <w:top w:val="none" w:sz="0" w:space="0" w:color="auto"/>
                <w:left w:val="none" w:sz="0" w:space="0" w:color="auto"/>
                <w:bottom w:val="none" w:sz="0" w:space="0" w:color="auto"/>
                <w:right w:val="none" w:sz="0" w:space="0" w:color="auto"/>
              </w:divBdr>
            </w:div>
            <w:div w:id="2097748488">
              <w:marLeft w:val="0"/>
              <w:marRight w:val="0"/>
              <w:marTop w:val="0"/>
              <w:marBottom w:val="0"/>
              <w:divBdr>
                <w:top w:val="none" w:sz="0" w:space="0" w:color="auto"/>
                <w:left w:val="none" w:sz="0" w:space="0" w:color="auto"/>
                <w:bottom w:val="none" w:sz="0" w:space="0" w:color="auto"/>
                <w:right w:val="none" w:sz="0" w:space="0" w:color="auto"/>
              </w:divBdr>
            </w:div>
            <w:div w:id="769860594">
              <w:marLeft w:val="0"/>
              <w:marRight w:val="0"/>
              <w:marTop w:val="0"/>
              <w:marBottom w:val="0"/>
              <w:divBdr>
                <w:top w:val="none" w:sz="0" w:space="0" w:color="auto"/>
                <w:left w:val="none" w:sz="0" w:space="0" w:color="auto"/>
                <w:bottom w:val="none" w:sz="0" w:space="0" w:color="auto"/>
                <w:right w:val="none" w:sz="0" w:space="0" w:color="auto"/>
              </w:divBdr>
            </w:div>
            <w:div w:id="441414684">
              <w:marLeft w:val="0"/>
              <w:marRight w:val="0"/>
              <w:marTop w:val="0"/>
              <w:marBottom w:val="0"/>
              <w:divBdr>
                <w:top w:val="none" w:sz="0" w:space="0" w:color="auto"/>
                <w:left w:val="none" w:sz="0" w:space="0" w:color="auto"/>
                <w:bottom w:val="none" w:sz="0" w:space="0" w:color="auto"/>
                <w:right w:val="none" w:sz="0" w:space="0" w:color="auto"/>
              </w:divBdr>
            </w:div>
            <w:div w:id="2105422154">
              <w:marLeft w:val="0"/>
              <w:marRight w:val="0"/>
              <w:marTop w:val="0"/>
              <w:marBottom w:val="0"/>
              <w:divBdr>
                <w:top w:val="none" w:sz="0" w:space="0" w:color="auto"/>
                <w:left w:val="none" w:sz="0" w:space="0" w:color="auto"/>
                <w:bottom w:val="none" w:sz="0" w:space="0" w:color="auto"/>
                <w:right w:val="none" w:sz="0" w:space="0" w:color="auto"/>
              </w:divBdr>
            </w:div>
            <w:div w:id="218054652">
              <w:marLeft w:val="0"/>
              <w:marRight w:val="0"/>
              <w:marTop w:val="0"/>
              <w:marBottom w:val="0"/>
              <w:divBdr>
                <w:top w:val="none" w:sz="0" w:space="0" w:color="auto"/>
                <w:left w:val="none" w:sz="0" w:space="0" w:color="auto"/>
                <w:bottom w:val="none" w:sz="0" w:space="0" w:color="auto"/>
                <w:right w:val="none" w:sz="0" w:space="0" w:color="auto"/>
              </w:divBdr>
            </w:div>
            <w:div w:id="911695060">
              <w:marLeft w:val="0"/>
              <w:marRight w:val="0"/>
              <w:marTop w:val="0"/>
              <w:marBottom w:val="0"/>
              <w:divBdr>
                <w:top w:val="none" w:sz="0" w:space="0" w:color="auto"/>
                <w:left w:val="none" w:sz="0" w:space="0" w:color="auto"/>
                <w:bottom w:val="none" w:sz="0" w:space="0" w:color="auto"/>
                <w:right w:val="none" w:sz="0" w:space="0" w:color="auto"/>
              </w:divBdr>
            </w:div>
            <w:div w:id="1278607622">
              <w:marLeft w:val="0"/>
              <w:marRight w:val="0"/>
              <w:marTop w:val="0"/>
              <w:marBottom w:val="0"/>
              <w:divBdr>
                <w:top w:val="none" w:sz="0" w:space="0" w:color="auto"/>
                <w:left w:val="none" w:sz="0" w:space="0" w:color="auto"/>
                <w:bottom w:val="none" w:sz="0" w:space="0" w:color="auto"/>
                <w:right w:val="none" w:sz="0" w:space="0" w:color="auto"/>
              </w:divBdr>
            </w:div>
            <w:div w:id="1249775992">
              <w:marLeft w:val="0"/>
              <w:marRight w:val="0"/>
              <w:marTop w:val="0"/>
              <w:marBottom w:val="0"/>
              <w:divBdr>
                <w:top w:val="none" w:sz="0" w:space="0" w:color="auto"/>
                <w:left w:val="none" w:sz="0" w:space="0" w:color="auto"/>
                <w:bottom w:val="none" w:sz="0" w:space="0" w:color="auto"/>
                <w:right w:val="none" w:sz="0" w:space="0" w:color="auto"/>
              </w:divBdr>
            </w:div>
            <w:div w:id="837967313">
              <w:marLeft w:val="0"/>
              <w:marRight w:val="0"/>
              <w:marTop w:val="0"/>
              <w:marBottom w:val="0"/>
              <w:divBdr>
                <w:top w:val="none" w:sz="0" w:space="0" w:color="auto"/>
                <w:left w:val="none" w:sz="0" w:space="0" w:color="auto"/>
                <w:bottom w:val="none" w:sz="0" w:space="0" w:color="auto"/>
                <w:right w:val="none" w:sz="0" w:space="0" w:color="auto"/>
              </w:divBdr>
            </w:div>
            <w:div w:id="1053457426">
              <w:marLeft w:val="0"/>
              <w:marRight w:val="0"/>
              <w:marTop w:val="0"/>
              <w:marBottom w:val="0"/>
              <w:divBdr>
                <w:top w:val="none" w:sz="0" w:space="0" w:color="auto"/>
                <w:left w:val="none" w:sz="0" w:space="0" w:color="auto"/>
                <w:bottom w:val="none" w:sz="0" w:space="0" w:color="auto"/>
                <w:right w:val="none" w:sz="0" w:space="0" w:color="auto"/>
              </w:divBdr>
            </w:div>
            <w:div w:id="2094423739">
              <w:marLeft w:val="0"/>
              <w:marRight w:val="0"/>
              <w:marTop w:val="0"/>
              <w:marBottom w:val="0"/>
              <w:divBdr>
                <w:top w:val="none" w:sz="0" w:space="0" w:color="auto"/>
                <w:left w:val="none" w:sz="0" w:space="0" w:color="auto"/>
                <w:bottom w:val="none" w:sz="0" w:space="0" w:color="auto"/>
                <w:right w:val="none" w:sz="0" w:space="0" w:color="auto"/>
              </w:divBdr>
            </w:div>
            <w:div w:id="1271477192">
              <w:marLeft w:val="0"/>
              <w:marRight w:val="0"/>
              <w:marTop w:val="0"/>
              <w:marBottom w:val="0"/>
              <w:divBdr>
                <w:top w:val="none" w:sz="0" w:space="0" w:color="auto"/>
                <w:left w:val="none" w:sz="0" w:space="0" w:color="auto"/>
                <w:bottom w:val="none" w:sz="0" w:space="0" w:color="auto"/>
                <w:right w:val="none" w:sz="0" w:space="0" w:color="auto"/>
              </w:divBdr>
            </w:div>
            <w:div w:id="591666029">
              <w:marLeft w:val="0"/>
              <w:marRight w:val="0"/>
              <w:marTop w:val="0"/>
              <w:marBottom w:val="0"/>
              <w:divBdr>
                <w:top w:val="none" w:sz="0" w:space="0" w:color="auto"/>
                <w:left w:val="none" w:sz="0" w:space="0" w:color="auto"/>
                <w:bottom w:val="none" w:sz="0" w:space="0" w:color="auto"/>
                <w:right w:val="none" w:sz="0" w:space="0" w:color="auto"/>
              </w:divBdr>
            </w:div>
            <w:div w:id="1130320483">
              <w:marLeft w:val="0"/>
              <w:marRight w:val="0"/>
              <w:marTop w:val="0"/>
              <w:marBottom w:val="0"/>
              <w:divBdr>
                <w:top w:val="none" w:sz="0" w:space="0" w:color="auto"/>
                <w:left w:val="none" w:sz="0" w:space="0" w:color="auto"/>
                <w:bottom w:val="none" w:sz="0" w:space="0" w:color="auto"/>
                <w:right w:val="none" w:sz="0" w:space="0" w:color="auto"/>
              </w:divBdr>
            </w:div>
            <w:div w:id="1072194924">
              <w:marLeft w:val="0"/>
              <w:marRight w:val="0"/>
              <w:marTop w:val="0"/>
              <w:marBottom w:val="0"/>
              <w:divBdr>
                <w:top w:val="none" w:sz="0" w:space="0" w:color="auto"/>
                <w:left w:val="none" w:sz="0" w:space="0" w:color="auto"/>
                <w:bottom w:val="none" w:sz="0" w:space="0" w:color="auto"/>
                <w:right w:val="none" w:sz="0" w:space="0" w:color="auto"/>
              </w:divBdr>
            </w:div>
            <w:div w:id="1964074901">
              <w:marLeft w:val="0"/>
              <w:marRight w:val="0"/>
              <w:marTop w:val="0"/>
              <w:marBottom w:val="0"/>
              <w:divBdr>
                <w:top w:val="none" w:sz="0" w:space="0" w:color="auto"/>
                <w:left w:val="none" w:sz="0" w:space="0" w:color="auto"/>
                <w:bottom w:val="none" w:sz="0" w:space="0" w:color="auto"/>
                <w:right w:val="none" w:sz="0" w:space="0" w:color="auto"/>
              </w:divBdr>
            </w:div>
            <w:div w:id="1543201688">
              <w:marLeft w:val="0"/>
              <w:marRight w:val="0"/>
              <w:marTop w:val="0"/>
              <w:marBottom w:val="0"/>
              <w:divBdr>
                <w:top w:val="none" w:sz="0" w:space="0" w:color="auto"/>
                <w:left w:val="none" w:sz="0" w:space="0" w:color="auto"/>
                <w:bottom w:val="none" w:sz="0" w:space="0" w:color="auto"/>
                <w:right w:val="none" w:sz="0" w:space="0" w:color="auto"/>
              </w:divBdr>
            </w:div>
            <w:div w:id="1917935002">
              <w:marLeft w:val="0"/>
              <w:marRight w:val="0"/>
              <w:marTop w:val="0"/>
              <w:marBottom w:val="0"/>
              <w:divBdr>
                <w:top w:val="none" w:sz="0" w:space="0" w:color="auto"/>
                <w:left w:val="none" w:sz="0" w:space="0" w:color="auto"/>
                <w:bottom w:val="none" w:sz="0" w:space="0" w:color="auto"/>
                <w:right w:val="none" w:sz="0" w:space="0" w:color="auto"/>
              </w:divBdr>
            </w:div>
            <w:div w:id="1942837617">
              <w:marLeft w:val="0"/>
              <w:marRight w:val="0"/>
              <w:marTop w:val="0"/>
              <w:marBottom w:val="0"/>
              <w:divBdr>
                <w:top w:val="none" w:sz="0" w:space="0" w:color="auto"/>
                <w:left w:val="none" w:sz="0" w:space="0" w:color="auto"/>
                <w:bottom w:val="none" w:sz="0" w:space="0" w:color="auto"/>
                <w:right w:val="none" w:sz="0" w:space="0" w:color="auto"/>
              </w:divBdr>
            </w:div>
            <w:div w:id="1596206715">
              <w:marLeft w:val="0"/>
              <w:marRight w:val="0"/>
              <w:marTop w:val="0"/>
              <w:marBottom w:val="0"/>
              <w:divBdr>
                <w:top w:val="none" w:sz="0" w:space="0" w:color="auto"/>
                <w:left w:val="none" w:sz="0" w:space="0" w:color="auto"/>
                <w:bottom w:val="none" w:sz="0" w:space="0" w:color="auto"/>
                <w:right w:val="none" w:sz="0" w:space="0" w:color="auto"/>
              </w:divBdr>
            </w:div>
            <w:div w:id="684751772">
              <w:marLeft w:val="0"/>
              <w:marRight w:val="0"/>
              <w:marTop w:val="0"/>
              <w:marBottom w:val="0"/>
              <w:divBdr>
                <w:top w:val="none" w:sz="0" w:space="0" w:color="auto"/>
                <w:left w:val="none" w:sz="0" w:space="0" w:color="auto"/>
                <w:bottom w:val="none" w:sz="0" w:space="0" w:color="auto"/>
                <w:right w:val="none" w:sz="0" w:space="0" w:color="auto"/>
              </w:divBdr>
            </w:div>
            <w:div w:id="1024945390">
              <w:marLeft w:val="0"/>
              <w:marRight w:val="0"/>
              <w:marTop w:val="0"/>
              <w:marBottom w:val="0"/>
              <w:divBdr>
                <w:top w:val="none" w:sz="0" w:space="0" w:color="auto"/>
                <w:left w:val="none" w:sz="0" w:space="0" w:color="auto"/>
                <w:bottom w:val="none" w:sz="0" w:space="0" w:color="auto"/>
                <w:right w:val="none" w:sz="0" w:space="0" w:color="auto"/>
              </w:divBdr>
            </w:div>
            <w:div w:id="44792245">
              <w:marLeft w:val="0"/>
              <w:marRight w:val="0"/>
              <w:marTop w:val="0"/>
              <w:marBottom w:val="0"/>
              <w:divBdr>
                <w:top w:val="none" w:sz="0" w:space="0" w:color="auto"/>
                <w:left w:val="none" w:sz="0" w:space="0" w:color="auto"/>
                <w:bottom w:val="none" w:sz="0" w:space="0" w:color="auto"/>
                <w:right w:val="none" w:sz="0" w:space="0" w:color="auto"/>
              </w:divBdr>
            </w:div>
            <w:div w:id="891964756">
              <w:marLeft w:val="0"/>
              <w:marRight w:val="0"/>
              <w:marTop w:val="0"/>
              <w:marBottom w:val="0"/>
              <w:divBdr>
                <w:top w:val="none" w:sz="0" w:space="0" w:color="auto"/>
                <w:left w:val="none" w:sz="0" w:space="0" w:color="auto"/>
                <w:bottom w:val="none" w:sz="0" w:space="0" w:color="auto"/>
                <w:right w:val="none" w:sz="0" w:space="0" w:color="auto"/>
              </w:divBdr>
            </w:div>
            <w:div w:id="747506476">
              <w:marLeft w:val="0"/>
              <w:marRight w:val="0"/>
              <w:marTop w:val="0"/>
              <w:marBottom w:val="0"/>
              <w:divBdr>
                <w:top w:val="none" w:sz="0" w:space="0" w:color="auto"/>
                <w:left w:val="none" w:sz="0" w:space="0" w:color="auto"/>
                <w:bottom w:val="none" w:sz="0" w:space="0" w:color="auto"/>
                <w:right w:val="none" w:sz="0" w:space="0" w:color="auto"/>
              </w:divBdr>
            </w:div>
            <w:div w:id="487138075">
              <w:marLeft w:val="0"/>
              <w:marRight w:val="0"/>
              <w:marTop w:val="0"/>
              <w:marBottom w:val="0"/>
              <w:divBdr>
                <w:top w:val="none" w:sz="0" w:space="0" w:color="auto"/>
                <w:left w:val="none" w:sz="0" w:space="0" w:color="auto"/>
                <w:bottom w:val="none" w:sz="0" w:space="0" w:color="auto"/>
                <w:right w:val="none" w:sz="0" w:space="0" w:color="auto"/>
              </w:divBdr>
            </w:div>
            <w:div w:id="1567376971">
              <w:marLeft w:val="0"/>
              <w:marRight w:val="0"/>
              <w:marTop w:val="0"/>
              <w:marBottom w:val="0"/>
              <w:divBdr>
                <w:top w:val="none" w:sz="0" w:space="0" w:color="auto"/>
                <w:left w:val="none" w:sz="0" w:space="0" w:color="auto"/>
                <w:bottom w:val="none" w:sz="0" w:space="0" w:color="auto"/>
                <w:right w:val="none" w:sz="0" w:space="0" w:color="auto"/>
              </w:divBdr>
            </w:div>
            <w:div w:id="1503937708">
              <w:marLeft w:val="0"/>
              <w:marRight w:val="0"/>
              <w:marTop w:val="0"/>
              <w:marBottom w:val="0"/>
              <w:divBdr>
                <w:top w:val="none" w:sz="0" w:space="0" w:color="auto"/>
                <w:left w:val="none" w:sz="0" w:space="0" w:color="auto"/>
                <w:bottom w:val="none" w:sz="0" w:space="0" w:color="auto"/>
                <w:right w:val="none" w:sz="0" w:space="0" w:color="auto"/>
              </w:divBdr>
            </w:div>
            <w:div w:id="478883510">
              <w:marLeft w:val="0"/>
              <w:marRight w:val="0"/>
              <w:marTop w:val="0"/>
              <w:marBottom w:val="0"/>
              <w:divBdr>
                <w:top w:val="none" w:sz="0" w:space="0" w:color="auto"/>
                <w:left w:val="none" w:sz="0" w:space="0" w:color="auto"/>
                <w:bottom w:val="none" w:sz="0" w:space="0" w:color="auto"/>
                <w:right w:val="none" w:sz="0" w:space="0" w:color="auto"/>
              </w:divBdr>
            </w:div>
            <w:div w:id="189227247">
              <w:marLeft w:val="0"/>
              <w:marRight w:val="0"/>
              <w:marTop w:val="0"/>
              <w:marBottom w:val="0"/>
              <w:divBdr>
                <w:top w:val="none" w:sz="0" w:space="0" w:color="auto"/>
                <w:left w:val="none" w:sz="0" w:space="0" w:color="auto"/>
                <w:bottom w:val="none" w:sz="0" w:space="0" w:color="auto"/>
                <w:right w:val="none" w:sz="0" w:space="0" w:color="auto"/>
              </w:divBdr>
            </w:div>
            <w:div w:id="1330135593">
              <w:marLeft w:val="0"/>
              <w:marRight w:val="0"/>
              <w:marTop w:val="0"/>
              <w:marBottom w:val="0"/>
              <w:divBdr>
                <w:top w:val="none" w:sz="0" w:space="0" w:color="auto"/>
                <w:left w:val="none" w:sz="0" w:space="0" w:color="auto"/>
                <w:bottom w:val="none" w:sz="0" w:space="0" w:color="auto"/>
                <w:right w:val="none" w:sz="0" w:space="0" w:color="auto"/>
              </w:divBdr>
            </w:div>
            <w:div w:id="671227639">
              <w:marLeft w:val="0"/>
              <w:marRight w:val="0"/>
              <w:marTop w:val="0"/>
              <w:marBottom w:val="0"/>
              <w:divBdr>
                <w:top w:val="none" w:sz="0" w:space="0" w:color="auto"/>
                <w:left w:val="none" w:sz="0" w:space="0" w:color="auto"/>
                <w:bottom w:val="none" w:sz="0" w:space="0" w:color="auto"/>
                <w:right w:val="none" w:sz="0" w:space="0" w:color="auto"/>
              </w:divBdr>
            </w:div>
            <w:div w:id="6446915">
              <w:marLeft w:val="0"/>
              <w:marRight w:val="0"/>
              <w:marTop w:val="0"/>
              <w:marBottom w:val="0"/>
              <w:divBdr>
                <w:top w:val="none" w:sz="0" w:space="0" w:color="auto"/>
                <w:left w:val="none" w:sz="0" w:space="0" w:color="auto"/>
                <w:bottom w:val="none" w:sz="0" w:space="0" w:color="auto"/>
                <w:right w:val="none" w:sz="0" w:space="0" w:color="auto"/>
              </w:divBdr>
            </w:div>
            <w:div w:id="1019546885">
              <w:marLeft w:val="0"/>
              <w:marRight w:val="0"/>
              <w:marTop w:val="0"/>
              <w:marBottom w:val="0"/>
              <w:divBdr>
                <w:top w:val="none" w:sz="0" w:space="0" w:color="auto"/>
                <w:left w:val="none" w:sz="0" w:space="0" w:color="auto"/>
                <w:bottom w:val="none" w:sz="0" w:space="0" w:color="auto"/>
                <w:right w:val="none" w:sz="0" w:space="0" w:color="auto"/>
              </w:divBdr>
            </w:div>
            <w:div w:id="216598981">
              <w:marLeft w:val="0"/>
              <w:marRight w:val="0"/>
              <w:marTop w:val="0"/>
              <w:marBottom w:val="0"/>
              <w:divBdr>
                <w:top w:val="none" w:sz="0" w:space="0" w:color="auto"/>
                <w:left w:val="none" w:sz="0" w:space="0" w:color="auto"/>
                <w:bottom w:val="none" w:sz="0" w:space="0" w:color="auto"/>
                <w:right w:val="none" w:sz="0" w:space="0" w:color="auto"/>
              </w:divBdr>
            </w:div>
            <w:div w:id="1500538318">
              <w:marLeft w:val="0"/>
              <w:marRight w:val="0"/>
              <w:marTop w:val="0"/>
              <w:marBottom w:val="0"/>
              <w:divBdr>
                <w:top w:val="none" w:sz="0" w:space="0" w:color="auto"/>
                <w:left w:val="none" w:sz="0" w:space="0" w:color="auto"/>
                <w:bottom w:val="none" w:sz="0" w:space="0" w:color="auto"/>
                <w:right w:val="none" w:sz="0" w:space="0" w:color="auto"/>
              </w:divBdr>
            </w:div>
            <w:div w:id="631789413">
              <w:marLeft w:val="0"/>
              <w:marRight w:val="0"/>
              <w:marTop w:val="0"/>
              <w:marBottom w:val="0"/>
              <w:divBdr>
                <w:top w:val="none" w:sz="0" w:space="0" w:color="auto"/>
                <w:left w:val="none" w:sz="0" w:space="0" w:color="auto"/>
                <w:bottom w:val="none" w:sz="0" w:space="0" w:color="auto"/>
                <w:right w:val="none" w:sz="0" w:space="0" w:color="auto"/>
              </w:divBdr>
            </w:div>
            <w:div w:id="1316254688">
              <w:marLeft w:val="0"/>
              <w:marRight w:val="0"/>
              <w:marTop w:val="0"/>
              <w:marBottom w:val="0"/>
              <w:divBdr>
                <w:top w:val="none" w:sz="0" w:space="0" w:color="auto"/>
                <w:left w:val="none" w:sz="0" w:space="0" w:color="auto"/>
                <w:bottom w:val="none" w:sz="0" w:space="0" w:color="auto"/>
                <w:right w:val="none" w:sz="0" w:space="0" w:color="auto"/>
              </w:divBdr>
            </w:div>
            <w:div w:id="135953617">
              <w:marLeft w:val="0"/>
              <w:marRight w:val="0"/>
              <w:marTop w:val="0"/>
              <w:marBottom w:val="0"/>
              <w:divBdr>
                <w:top w:val="none" w:sz="0" w:space="0" w:color="auto"/>
                <w:left w:val="none" w:sz="0" w:space="0" w:color="auto"/>
                <w:bottom w:val="none" w:sz="0" w:space="0" w:color="auto"/>
                <w:right w:val="none" w:sz="0" w:space="0" w:color="auto"/>
              </w:divBdr>
            </w:div>
            <w:div w:id="448740943">
              <w:marLeft w:val="0"/>
              <w:marRight w:val="0"/>
              <w:marTop w:val="0"/>
              <w:marBottom w:val="0"/>
              <w:divBdr>
                <w:top w:val="none" w:sz="0" w:space="0" w:color="auto"/>
                <w:left w:val="none" w:sz="0" w:space="0" w:color="auto"/>
                <w:bottom w:val="none" w:sz="0" w:space="0" w:color="auto"/>
                <w:right w:val="none" w:sz="0" w:space="0" w:color="auto"/>
              </w:divBdr>
            </w:div>
            <w:div w:id="2140875625">
              <w:marLeft w:val="0"/>
              <w:marRight w:val="0"/>
              <w:marTop w:val="0"/>
              <w:marBottom w:val="0"/>
              <w:divBdr>
                <w:top w:val="none" w:sz="0" w:space="0" w:color="auto"/>
                <w:left w:val="none" w:sz="0" w:space="0" w:color="auto"/>
                <w:bottom w:val="none" w:sz="0" w:space="0" w:color="auto"/>
                <w:right w:val="none" w:sz="0" w:space="0" w:color="auto"/>
              </w:divBdr>
            </w:div>
            <w:div w:id="1638300586">
              <w:marLeft w:val="0"/>
              <w:marRight w:val="0"/>
              <w:marTop w:val="0"/>
              <w:marBottom w:val="0"/>
              <w:divBdr>
                <w:top w:val="none" w:sz="0" w:space="0" w:color="auto"/>
                <w:left w:val="none" w:sz="0" w:space="0" w:color="auto"/>
                <w:bottom w:val="none" w:sz="0" w:space="0" w:color="auto"/>
                <w:right w:val="none" w:sz="0" w:space="0" w:color="auto"/>
              </w:divBdr>
            </w:div>
            <w:div w:id="1182626842">
              <w:marLeft w:val="0"/>
              <w:marRight w:val="0"/>
              <w:marTop w:val="0"/>
              <w:marBottom w:val="0"/>
              <w:divBdr>
                <w:top w:val="none" w:sz="0" w:space="0" w:color="auto"/>
                <w:left w:val="none" w:sz="0" w:space="0" w:color="auto"/>
                <w:bottom w:val="none" w:sz="0" w:space="0" w:color="auto"/>
                <w:right w:val="none" w:sz="0" w:space="0" w:color="auto"/>
              </w:divBdr>
            </w:div>
            <w:div w:id="571737814">
              <w:marLeft w:val="0"/>
              <w:marRight w:val="0"/>
              <w:marTop w:val="0"/>
              <w:marBottom w:val="0"/>
              <w:divBdr>
                <w:top w:val="none" w:sz="0" w:space="0" w:color="auto"/>
                <w:left w:val="none" w:sz="0" w:space="0" w:color="auto"/>
                <w:bottom w:val="none" w:sz="0" w:space="0" w:color="auto"/>
                <w:right w:val="none" w:sz="0" w:space="0" w:color="auto"/>
              </w:divBdr>
            </w:div>
            <w:div w:id="1392121396">
              <w:marLeft w:val="0"/>
              <w:marRight w:val="0"/>
              <w:marTop w:val="0"/>
              <w:marBottom w:val="0"/>
              <w:divBdr>
                <w:top w:val="none" w:sz="0" w:space="0" w:color="auto"/>
                <w:left w:val="none" w:sz="0" w:space="0" w:color="auto"/>
                <w:bottom w:val="none" w:sz="0" w:space="0" w:color="auto"/>
                <w:right w:val="none" w:sz="0" w:space="0" w:color="auto"/>
              </w:divBdr>
            </w:div>
            <w:div w:id="1567372438">
              <w:marLeft w:val="0"/>
              <w:marRight w:val="0"/>
              <w:marTop w:val="0"/>
              <w:marBottom w:val="0"/>
              <w:divBdr>
                <w:top w:val="none" w:sz="0" w:space="0" w:color="auto"/>
                <w:left w:val="none" w:sz="0" w:space="0" w:color="auto"/>
                <w:bottom w:val="none" w:sz="0" w:space="0" w:color="auto"/>
                <w:right w:val="none" w:sz="0" w:space="0" w:color="auto"/>
              </w:divBdr>
            </w:div>
            <w:div w:id="1830512796">
              <w:marLeft w:val="0"/>
              <w:marRight w:val="0"/>
              <w:marTop w:val="0"/>
              <w:marBottom w:val="0"/>
              <w:divBdr>
                <w:top w:val="none" w:sz="0" w:space="0" w:color="auto"/>
                <w:left w:val="none" w:sz="0" w:space="0" w:color="auto"/>
                <w:bottom w:val="none" w:sz="0" w:space="0" w:color="auto"/>
                <w:right w:val="none" w:sz="0" w:space="0" w:color="auto"/>
              </w:divBdr>
            </w:div>
            <w:div w:id="1119179898">
              <w:marLeft w:val="0"/>
              <w:marRight w:val="0"/>
              <w:marTop w:val="0"/>
              <w:marBottom w:val="0"/>
              <w:divBdr>
                <w:top w:val="none" w:sz="0" w:space="0" w:color="auto"/>
                <w:left w:val="none" w:sz="0" w:space="0" w:color="auto"/>
                <w:bottom w:val="none" w:sz="0" w:space="0" w:color="auto"/>
                <w:right w:val="none" w:sz="0" w:space="0" w:color="auto"/>
              </w:divBdr>
            </w:div>
            <w:div w:id="1860780011">
              <w:marLeft w:val="0"/>
              <w:marRight w:val="0"/>
              <w:marTop w:val="0"/>
              <w:marBottom w:val="0"/>
              <w:divBdr>
                <w:top w:val="none" w:sz="0" w:space="0" w:color="auto"/>
                <w:left w:val="none" w:sz="0" w:space="0" w:color="auto"/>
                <w:bottom w:val="none" w:sz="0" w:space="0" w:color="auto"/>
                <w:right w:val="none" w:sz="0" w:space="0" w:color="auto"/>
              </w:divBdr>
            </w:div>
            <w:div w:id="1135950725">
              <w:marLeft w:val="0"/>
              <w:marRight w:val="0"/>
              <w:marTop w:val="0"/>
              <w:marBottom w:val="0"/>
              <w:divBdr>
                <w:top w:val="none" w:sz="0" w:space="0" w:color="auto"/>
                <w:left w:val="none" w:sz="0" w:space="0" w:color="auto"/>
                <w:bottom w:val="none" w:sz="0" w:space="0" w:color="auto"/>
                <w:right w:val="none" w:sz="0" w:space="0" w:color="auto"/>
              </w:divBdr>
            </w:div>
            <w:div w:id="46491815">
              <w:marLeft w:val="0"/>
              <w:marRight w:val="0"/>
              <w:marTop w:val="0"/>
              <w:marBottom w:val="0"/>
              <w:divBdr>
                <w:top w:val="none" w:sz="0" w:space="0" w:color="auto"/>
                <w:left w:val="none" w:sz="0" w:space="0" w:color="auto"/>
                <w:bottom w:val="none" w:sz="0" w:space="0" w:color="auto"/>
                <w:right w:val="none" w:sz="0" w:space="0" w:color="auto"/>
              </w:divBdr>
            </w:div>
            <w:div w:id="1713070321">
              <w:marLeft w:val="0"/>
              <w:marRight w:val="0"/>
              <w:marTop w:val="0"/>
              <w:marBottom w:val="0"/>
              <w:divBdr>
                <w:top w:val="none" w:sz="0" w:space="0" w:color="auto"/>
                <w:left w:val="none" w:sz="0" w:space="0" w:color="auto"/>
                <w:bottom w:val="none" w:sz="0" w:space="0" w:color="auto"/>
                <w:right w:val="none" w:sz="0" w:space="0" w:color="auto"/>
              </w:divBdr>
            </w:div>
            <w:div w:id="583339942">
              <w:marLeft w:val="0"/>
              <w:marRight w:val="0"/>
              <w:marTop w:val="0"/>
              <w:marBottom w:val="0"/>
              <w:divBdr>
                <w:top w:val="none" w:sz="0" w:space="0" w:color="auto"/>
                <w:left w:val="none" w:sz="0" w:space="0" w:color="auto"/>
                <w:bottom w:val="none" w:sz="0" w:space="0" w:color="auto"/>
                <w:right w:val="none" w:sz="0" w:space="0" w:color="auto"/>
              </w:divBdr>
            </w:div>
            <w:div w:id="1707173828">
              <w:marLeft w:val="0"/>
              <w:marRight w:val="0"/>
              <w:marTop w:val="0"/>
              <w:marBottom w:val="0"/>
              <w:divBdr>
                <w:top w:val="none" w:sz="0" w:space="0" w:color="auto"/>
                <w:left w:val="none" w:sz="0" w:space="0" w:color="auto"/>
                <w:bottom w:val="none" w:sz="0" w:space="0" w:color="auto"/>
                <w:right w:val="none" w:sz="0" w:space="0" w:color="auto"/>
              </w:divBdr>
            </w:div>
            <w:div w:id="26176061">
              <w:marLeft w:val="0"/>
              <w:marRight w:val="0"/>
              <w:marTop w:val="0"/>
              <w:marBottom w:val="0"/>
              <w:divBdr>
                <w:top w:val="none" w:sz="0" w:space="0" w:color="auto"/>
                <w:left w:val="none" w:sz="0" w:space="0" w:color="auto"/>
                <w:bottom w:val="none" w:sz="0" w:space="0" w:color="auto"/>
                <w:right w:val="none" w:sz="0" w:space="0" w:color="auto"/>
              </w:divBdr>
            </w:div>
            <w:div w:id="1245336721">
              <w:marLeft w:val="0"/>
              <w:marRight w:val="0"/>
              <w:marTop w:val="0"/>
              <w:marBottom w:val="0"/>
              <w:divBdr>
                <w:top w:val="none" w:sz="0" w:space="0" w:color="auto"/>
                <w:left w:val="none" w:sz="0" w:space="0" w:color="auto"/>
                <w:bottom w:val="none" w:sz="0" w:space="0" w:color="auto"/>
                <w:right w:val="none" w:sz="0" w:space="0" w:color="auto"/>
              </w:divBdr>
            </w:div>
            <w:div w:id="1798571614">
              <w:marLeft w:val="0"/>
              <w:marRight w:val="0"/>
              <w:marTop w:val="0"/>
              <w:marBottom w:val="0"/>
              <w:divBdr>
                <w:top w:val="none" w:sz="0" w:space="0" w:color="auto"/>
                <w:left w:val="none" w:sz="0" w:space="0" w:color="auto"/>
                <w:bottom w:val="none" w:sz="0" w:space="0" w:color="auto"/>
                <w:right w:val="none" w:sz="0" w:space="0" w:color="auto"/>
              </w:divBdr>
            </w:div>
            <w:div w:id="1478913898">
              <w:marLeft w:val="0"/>
              <w:marRight w:val="0"/>
              <w:marTop w:val="0"/>
              <w:marBottom w:val="0"/>
              <w:divBdr>
                <w:top w:val="none" w:sz="0" w:space="0" w:color="auto"/>
                <w:left w:val="none" w:sz="0" w:space="0" w:color="auto"/>
                <w:bottom w:val="none" w:sz="0" w:space="0" w:color="auto"/>
                <w:right w:val="none" w:sz="0" w:space="0" w:color="auto"/>
              </w:divBdr>
            </w:div>
            <w:div w:id="1428502999">
              <w:marLeft w:val="0"/>
              <w:marRight w:val="0"/>
              <w:marTop w:val="0"/>
              <w:marBottom w:val="0"/>
              <w:divBdr>
                <w:top w:val="none" w:sz="0" w:space="0" w:color="auto"/>
                <w:left w:val="none" w:sz="0" w:space="0" w:color="auto"/>
                <w:bottom w:val="none" w:sz="0" w:space="0" w:color="auto"/>
                <w:right w:val="none" w:sz="0" w:space="0" w:color="auto"/>
              </w:divBdr>
            </w:div>
            <w:div w:id="2142309594">
              <w:marLeft w:val="0"/>
              <w:marRight w:val="0"/>
              <w:marTop w:val="0"/>
              <w:marBottom w:val="0"/>
              <w:divBdr>
                <w:top w:val="none" w:sz="0" w:space="0" w:color="auto"/>
                <w:left w:val="none" w:sz="0" w:space="0" w:color="auto"/>
                <w:bottom w:val="none" w:sz="0" w:space="0" w:color="auto"/>
                <w:right w:val="none" w:sz="0" w:space="0" w:color="auto"/>
              </w:divBdr>
            </w:div>
            <w:div w:id="225655064">
              <w:marLeft w:val="0"/>
              <w:marRight w:val="0"/>
              <w:marTop w:val="0"/>
              <w:marBottom w:val="0"/>
              <w:divBdr>
                <w:top w:val="none" w:sz="0" w:space="0" w:color="auto"/>
                <w:left w:val="none" w:sz="0" w:space="0" w:color="auto"/>
                <w:bottom w:val="none" w:sz="0" w:space="0" w:color="auto"/>
                <w:right w:val="none" w:sz="0" w:space="0" w:color="auto"/>
              </w:divBdr>
            </w:div>
            <w:div w:id="1407189988">
              <w:marLeft w:val="0"/>
              <w:marRight w:val="0"/>
              <w:marTop w:val="0"/>
              <w:marBottom w:val="0"/>
              <w:divBdr>
                <w:top w:val="none" w:sz="0" w:space="0" w:color="auto"/>
                <w:left w:val="none" w:sz="0" w:space="0" w:color="auto"/>
                <w:bottom w:val="none" w:sz="0" w:space="0" w:color="auto"/>
                <w:right w:val="none" w:sz="0" w:space="0" w:color="auto"/>
              </w:divBdr>
            </w:div>
            <w:div w:id="934898554">
              <w:marLeft w:val="0"/>
              <w:marRight w:val="0"/>
              <w:marTop w:val="0"/>
              <w:marBottom w:val="0"/>
              <w:divBdr>
                <w:top w:val="none" w:sz="0" w:space="0" w:color="auto"/>
                <w:left w:val="none" w:sz="0" w:space="0" w:color="auto"/>
                <w:bottom w:val="none" w:sz="0" w:space="0" w:color="auto"/>
                <w:right w:val="none" w:sz="0" w:space="0" w:color="auto"/>
              </w:divBdr>
            </w:div>
            <w:div w:id="1120413144">
              <w:marLeft w:val="0"/>
              <w:marRight w:val="0"/>
              <w:marTop w:val="0"/>
              <w:marBottom w:val="0"/>
              <w:divBdr>
                <w:top w:val="none" w:sz="0" w:space="0" w:color="auto"/>
                <w:left w:val="none" w:sz="0" w:space="0" w:color="auto"/>
                <w:bottom w:val="none" w:sz="0" w:space="0" w:color="auto"/>
                <w:right w:val="none" w:sz="0" w:space="0" w:color="auto"/>
              </w:divBdr>
            </w:div>
            <w:div w:id="1817792051">
              <w:marLeft w:val="0"/>
              <w:marRight w:val="0"/>
              <w:marTop w:val="0"/>
              <w:marBottom w:val="0"/>
              <w:divBdr>
                <w:top w:val="none" w:sz="0" w:space="0" w:color="auto"/>
                <w:left w:val="none" w:sz="0" w:space="0" w:color="auto"/>
                <w:bottom w:val="none" w:sz="0" w:space="0" w:color="auto"/>
                <w:right w:val="none" w:sz="0" w:space="0" w:color="auto"/>
              </w:divBdr>
            </w:div>
            <w:div w:id="520053245">
              <w:marLeft w:val="0"/>
              <w:marRight w:val="0"/>
              <w:marTop w:val="0"/>
              <w:marBottom w:val="0"/>
              <w:divBdr>
                <w:top w:val="none" w:sz="0" w:space="0" w:color="auto"/>
                <w:left w:val="none" w:sz="0" w:space="0" w:color="auto"/>
                <w:bottom w:val="none" w:sz="0" w:space="0" w:color="auto"/>
                <w:right w:val="none" w:sz="0" w:space="0" w:color="auto"/>
              </w:divBdr>
            </w:div>
            <w:div w:id="1000429904">
              <w:marLeft w:val="0"/>
              <w:marRight w:val="0"/>
              <w:marTop w:val="0"/>
              <w:marBottom w:val="0"/>
              <w:divBdr>
                <w:top w:val="none" w:sz="0" w:space="0" w:color="auto"/>
                <w:left w:val="none" w:sz="0" w:space="0" w:color="auto"/>
                <w:bottom w:val="none" w:sz="0" w:space="0" w:color="auto"/>
                <w:right w:val="none" w:sz="0" w:space="0" w:color="auto"/>
              </w:divBdr>
            </w:div>
            <w:div w:id="67267260">
              <w:marLeft w:val="0"/>
              <w:marRight w:val="0"/>
              <w:marTop w:val="0"/>
              <w:marBottom w:val="0"/>
              <w:divBdr>
                <w:top w:val="none" w:sz="0" w:space="0" w:color="auto"/>
                <w:left w:val="none" w:sz="0" w:space="0" w:color="auto"/>
                <w:bottom w:val="none" w:sz="0" w:space="0" w:color="auto"/>
                <w:right w:val="none" w:sz="0" w:space="0" w:color="auto"/>
              </w:divBdr>
            </w:div>
            <w:div w:id="11542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1643">
      <w:bodyDiv w:val="1"/>
      <w:marLeft w:val="0"/>
      <w:marRight w:val="0"/>
      <w:marTop w:val="0"/>
      <w:marBottom w:val="0"/>
      <w:divBdr>
        <w:top w:val="none" w:sz="0" w:space="0" w:color="auto"/>
        <w:left w:val="none" w:sz="0" w:space="0" w:color="auto"/>
        <w:bottom w:val="none" w:sz="0" w:space="0" w:color="auto"/>
        <w:right w:val="none" w:sz="0" w:space="0" w:color="auto"/>
      </w:divBdr>
      <w:divsChild>
        <w:div w:id="606278414">
          <w:marLeft w:val="0"/>
          <w:marRight w:val="0"/>
          <w:marTop w:val="0"/>
          <w:marBottom w:val="0"/>
          <w:divBdr>
            <w:top w:val="none" w:sz="0" w:space="0" w:color="auto"/>
            <w:left w:val="none" w:sz="0" w:space="0" w:color="auto"/>
            <w:bottom w:val="none" w:sz="0" w:space="0" w:color="auto"/>
            <w:right w:val="none" w:sz="0" w:space="0" w:color="auto"/>
          </w:divBdr>
          <w:divsChild>
            <w:div w:id="1369330499">
              <w:marLeft w:val="0"/>
              <w:marRight w:val="0"/>
              <w:marTop w:val="0"/>
              <w:marBottom w:val="0"/>
              <w:divBdr>
                <w:top w:val="none" w:sz="0" w:space="0" w:color="auto"/>
                <w:left w:val="none" w:sz="0" w:space="0" w:color="auto"/>
                <w:bottom w:val="none" w:sz="0" w:space="0" w:color="auto"/>
                <w:right w:val="none" w:sz="0" w:space="0" w:color="auto"/>
              </w:divBdr>
            </w:div>
            <w:div w:id="1696887412">
              <w:marLeft w:val="0"/>
              <w:marRight w:val="0"/>
              <w:marTop w:val="0"/>
              <w:marBottom w:val="0"/>
              <w:divBdr>
                <w:top w:val="none" w:sz="0" w:space="0" w:color="auto"/>
                <w:left w:val="none" w:sz="0" w:space="0" w:color="auto"/>
                <w:bottom w:val="none" w:sz="0" w:space="0" w:color="auto"/>
                <w:right w:val="none" w:sz="0" w:space="0" w:color="auto"/>
              </w:divBdr>
            </w:div>
            <w:div w:id="1983777575">
              <w:marLeft w:val="0"/>
              <w:marRight w:val="0"/>
              <w:marTop w:val="0"/>
              <w:marBottom w:val="0"/>
              <w:divBdr>
                <w:top w:val="none" w:sz="0" w:space="0" w:color="auto"/>
                <w:left w:val="none" w:sz="0" w:space="0" w:color="auto"/>
                <w:bottom w:val="none" w:sz="0" w:space="0" w:color="auto"/>
                <w:right w:val="none" w:sz="0" w:space="0" w:color="auto"/>
              </w:divBdr>
            </w:div>
            <w:div w:id="1599362101">
              <w:marLeft w:val="0"/>
              <w:marRight w:val="0"/>
              <w:marTop w:val="0"/>
              <w:marBottom w:val="0"/>
              <w:divBdr>
                <w:top w:val="none" w:sz="0" w:space="0" w:color="auto"/>
                <w:left w:val="none" w:sz="0" w:space="0" w:color="auto"/>
                <w:bottom w:val="none" w:sz="0" w:space="0" w:color="auto"/>
                <w:right w:val="none" w:sz="0" w:space="0" w:color="auto"/>
              </w:divBdr>
            </w:div>
            <w:div w:id="339623092">
              <w:marLeft w:val="0"/>
              <w:marRight w:val="0"/>
              <w:marTop w:val="0"/>
              <w:marBottom w:val="0"/>
              <w:divBdr>
                <w:top w:val="none" w:sz="0" w:space="0" w:color="auto"/>
                <w:left w:val="none" w:sz="0" w:space="0" w:color="auto"/>
                <w:bottom w:val="none" w:sz="0" w:space="0" w:color="auto"/>
                <w:right w:val="none" w:sz="0" w:space="0" w:color="auto"/>
              </w:divBdr>
            </w:div>
            <w:div w:id="1424260113">
              <w:marLeft w:val="0"/>
              <w:marRight w:val="0"/>
              <w:marTop w:val="0"/>
              <w:marBottom w:val="0"/>
              <w:divBdr>
                <w:top w:val="none" w:sz="0" w:space="0" w:color="auto"/>
                <w:left w:val="none" w:sz="0" w:space="0" w:color="auto"/>
                <w:bottom w:val="none" w:sz="0" w:space="0" w:color="auto"/>
                <w:right w:val="none" w:sz="0" w:space="0" w:color="auto"/>
              </w:divBdr>
            </w:div>
            <w:div w:id="1260333196">
              <w:marLeft w:val="0"/>
              <w:marRight w:val="0"/>
              <w:marTop w:val="0"/>
              <w:marBottom w:val="0"/>
              <w:divBdr>
                <w:top w:val="none" w:sz="0" w:space="0" w:color="auto"/>
                <w:left w:val="none" w:sz="0" w:space="0" w:color="auto"/>
                <w:bottom w:val="none" w:sz="0" w:space="0" w:color="auto"/>
                <w:right w:val="none" w:sz="0" w:space="0" w:color="auto"/>
              </w:divBdr>
            </w:div>
            <w:div w:id="562715886">
              <w:marLeft w:val="0"/>
              <w:marRight w:val="0"/>
              <w:marTop w:val="0"/>
              <w:marBottom w:val="0"/>
              <w:divBdr>
                <w:top w:val="none" w:sz="0" w:space="0" w:color="auto"/>
                <w:left w:val="none" w:sz="0" w:space="0" w:color="auto"/>
                <w:bottom w:val="none" w:sz="0" w:space="0" w:color="auto"/>
                <w:right w:val="none" w:sz="0" w:space="0" w:color="auto"/>
              </w:divBdr>
            </w:div>
            <w:div w:id="1161964785">
              <w:marLeft w:val="0"/>
              <w:marRight w:val="0"/>
              <w:marTop w:val="0"/>
              <w:marBottom w:val="0"/>
              <w:divBdr>
                <w:top w:val="none" w:sz="0" w:space="0" w:color="auto"/>
                <w:left w:val="none" w:sz="0" w:space="0" w:color="auto"/>
                <w:bottom w:val="none" w:sz="0" w:space="0" w:color="auto"/>
                <w:right w:val="none" w:sz="0" w:space="0" w:color="auto"/>
              </w:divBdr>
            </w:div>
            <w:div w:id="580453236">
              <w:marLeft w:val="0"/>
              <w:marRight w:val="0"/>
              <w:marTop w:val="0"/>
              <w:marBottom w:val="0"/>
              <w:divBdr>
                <w:top w:val="none" w:sz="0" w:space="0" w:color="auto"/>
                <w:left w:val="none" w:sz="0" w:space="0" w:color="auto"/>
                <w:bottom w:val="none" w:sz="0" w:space="0" w:color="auto"/>
                <w:right w:val="none" w:sz="0" w:space="0" w:color="auto"/>
              </w:divBdr>
            </w:div>
            <w:div w:id="1922252494">
              <w:marLeft w:val="0"/>
              <w:marRight w:val="0"/>
              <w:marTop w:val="0"/>
              <w:marBottom w:val="0"/>
              <w:divBdr>
                <w:top w:val="none" w:sz="0" w:space="0" w:color="auto"/>
                <w:left w:val="none" w:sz="0" w:space="0" w:color="auto"/>
                <w:bottom w:val="none" w:sz="0" w:space="0" w:color="auto"/>
                <w:right w:val="none" w:sz="0" w:space="0" w:color="auto"/>
              </w:divBdr>
            </w:div>
            <w:div w:id="2073577961">
              <w:marLeft w:val="0"/>
              <w:marRight w:val="0"/>
              <w:marTop w:val="0"/>
              <w:marBottom w:val="0"/>
              <w:divBdr>
                <w:top w:val="none" w:sz="0" w:space="0" w:color="auto"/>
                <w:left w:val="none" w:sz="0" w:space="0" w:color="auto"/>
                <w:bottom w:val="none" w:sz="0" w:space="0" w:color="auto"/>
                <w:right w:val="none" w:sz="0" w:space="0" w:color="auto"/>
              </w:divBdr>
            </w:div>
            <w:div w:id="297490218">
              <w:marLeft w:val="0"/>
              <w:marRight w:val="0"/>
              <w:marTop w:val="0"/>
              <w:marBottom w:val="0"/>
              <w:divBdr>
                <w:top w:val="none" w:sz="0" w:space="0" w:color="auto"/>
                <w:left w:val="none" w:sz="0" w:space="0" w:color="auto"/>
                <w:bottom w:val="none" w:sz="0" w:space="0" w:color="auto"/>
                <w:right w:val="none" w:sz="0" w:space="0" w:color="auto"/>
              </w:divBdr>
            </w:div>
            <w:div w:id="1964923918">
              <w:marLeft w:val="0"/>
              <w:marRight w:val="0"/>
              <w:marTop w:val="0"/>
              <w:marBottom w:val="0"/>
              <w:divBdr>
                <w:top w:val="none" w:sz="0" w:space="0" w:color="auto"/>
                <w:left w:val="none" w:sz="0" w:space="0" w:color="auto"/>
                <w:bottom w:val="none" w:sz="0" w:space="0" w:color="auto"/>
                <w:right w:val="none" w:sz="0" w:space="0" w:color="auto"/>
              </w:divBdr>
            </w:div>
            <w:div w:id="709761906">
              <w:marLeft w:val="0"/>
              <w:marRight w:val="0"/>
              <w:marTop w:val="0"/>
              <w:marBottom w:val="0"/>
              <w:divBdr>
                <w:top w:val="none" w:sz="0" w:space="0" w:color="auto"/>
                <w:left w:val="none" w:sz="0" w:space="0" w:color="auto"/>
                <w:bottom w:val="none" w:sz="0" w:space="0" w:color="auto"/>
                <w:right w:val="none" w:sz="0" w:space="0" w:color="auto"/>
              </w:divBdr>
            </w:div>
            <w:div w:id="1954747732">
              <w:marLeft w:val="0"/>
              <w:marRight w:val="0"/>
              <w:marTop w:val="0"/>
              <w:marBottom w:val="0"/>
              <w:divBdr>
                <w:top w:val="none" w:sz="0" w:space="0" w:color="auto"/>
                <w:left w:val="none" w:sz="0" w:space="0" w:color="auto"/>
                <w:bottom w:val="none" w:sz="0" w:space="0" w:color="auto"/>
                <w:right w:val="none" w:sz="0" w:space="0" w:color="auto"/>
              </w:divBdr>
            </w:div>
            <w:div w:id="859660290">
              <w:marLeft w:val="0"/>
              <w:marRight w:val="0"/>
              <w:marTop w:val="0"/>
              <w:marBottom w:val="0"/>
              <w:divBdr>
                <w:top w:val="none" w:sz="0" w:space="0" w:color="auto"/>
                <w:left w:val="none" w:sz="0" w:space="0" w:color="auto"/>
                <w:bottom w:val="none" w:sz="0" w:space="0" w:color="auto"/>
                <w:right w:val="none" w:sz="0" w:space="0" w:color="auto"/>
              </w:divBdr>
            </w:div>
            <w:div w:id="1162159304">
              <w:marLeft w:val="0"/>
              <w:marRight w:val="0"/>
              <w:marTop w:val="0"/>
              <w:marBottom w:val="0"/>
              <w:divBdr>
                <w:top w:val="none" w:sz="0" w:space="0" w:color="auto"/>
                <w:left w:val="none" w:sz="0" w:space="0" w:color="auto"/>
                <w:bottom w:val="none" w:sz="0" w:space="0" w:color="auto"/>
                <w:right w:val="none" w:sz="0" w:space="0" w:color="auto"/>
              </w:divBdr>
            </w:div>
            <w:div w:id="625813503">
              <w:marLeft w:val="0"/>
              <w:marRight w:val="0"/>
              <w:marTop w:val="0"/>
              <w:marBottom w:val="0"/>
              <w:divBdr>
                <w:top w:val="none" w:sz="0" w:space="0" w:color="auto"/>
                <w:left w:val="none" w:sz="0" w:space="0" w:color="auto"/>
                <w:bottom w:val="none" w:sz="0" w:space="0" w:color="auto"/>
                <w:right w:val="none" w:sz="0" w:space="0" w:color="auto"/>
              </w:divBdr>
            </w:div>
            <w:div w:id="1781294493">
              <w:marLeft w:val="0"/>
              <w:marRight w:val="0"/>
              <w:marTop w:val="0"/>
              <w:marBottom w:val="0"/>
              <w:divBdr>
                <w:top w:val="none" w:sz="0" w:space="0" w:color="auto"/>
                <w:left w:val="none" w:sz="0" w:space="0" w:color="auto"/>
                <w:bottom w:val="none" w:sz="0" w:space="0" w:color="auto"/>
                <w:right w:val="none" w:sz="0" w:space="0" w:color="auto"/>
              </w:divBdr>
            </w:div>
            <w:div w:id="1326398258">
              <w:marLeft w:val="0"/>
              <w:marRight w:val="0"/>
              <w:marTop w:val="0"/>
              <w:marBottom w:val="0"/>
              <w:divBdr>
                <w:top w:val="none" w:sz="0" w:space="0" w:color="auto"/>
                <w:left w:val="none" w:sz="0" w:space="0" w:color="auto"/>
                <w:bottom w:val="none" w:sz="0" w:space="0" w:color="auto"/>
                <w:right w:val="none" w:sz="0" w:space="0" w:color="auto"/>
              </w:divBdr>
            </w:div>
            <w:div w:id="175268738">
              <w:marLeft w:val="0"/>
              <w:marRight w:val="0"/>
              <w:marTop w:val="0"/>
              <w:marBottom w:val="0"/>
              <w:divBdr>
                <w:top w:val="none" w:sz="0" w:space="0" w:color="auto"/>
                <w:left w:val="none" w:sz="0" w:space="0" w:color="auto"/>
                <w:bottom w:val="none" w:sz="0" w:space="0" w:color="auto"/>
                <w:right w:val="none" w:sz="0" w:space="0" w:color="auto"/>
              </w:divBdr>
            </w:div>
            <w:div w:id="256714387">
              <w:marLeft w:val="0"/>
              <w:marRight w:val="0"/>
              <w:marTop w:val="0"/>
              <w:marBottom w:val="0"/>
              <w:divBdr>
                <w:top w:val="none" w:sz="0" w:space="0" w:color="auto"/>
                <w:left w:val="none" w:sz="0" w:space="0" w:color="auto"/>
                <w:bottom w:val="none" w:sz="0" w:space="0" w:color="auto"/>
                <w:right w:val="none" w:sz="0" w:space="0" w:color="auto"/>
              </w:divBdr>
            </w:div>
            <w:div w:id="1495760889">
              <w:marLeft w:val="0"/>
              <w:marRight w:val="0"/>
              <w:marTop w:val="0"/>
              <w:marBottom w:val="0"/>
              <w:divBdr>
                <w:top w:val="none" w:sz="0" w:space="0" w:color="auto"/>
                <w:left w:val="none" w:sz="0" w:space="0" w:color="auto"/>
                <w:bottom w:val="none" w:sz="0" w:space="0" w:color="auto"/>
                <w:right w:val="none" w:sz="0" w:space="0" w:color="auto"/>
              </w:divBdr>
            </w:div>
            <w:div w:id="833181998">
              <w:marLeft w:val="0"/>
              <w:marRight w:val="0"/>
              <w:marTop w:val="0"/>
              <w:marBottom w:val="0"/>
              <w:divBdr>
                <w:top w:val="none" w:sz="0" w:space="0" w:color="auto"/>
                <w:left w:val="none" w:sz="0" w:space="0" w:color="auto"/>
                <w:bottom w:val="none" w:sz="0" w:space="0" w:color="auto"/>
                <w:right w:val="none" w:sz="0" w:space="0" w:color="auto"/>
              </w:divBdr>
            </w:div>
            <w:div w:id="1450078776">
              <w:marLeft w:val="0"/>
              <w:marRight w:val="0"/>
              <w:marTop w:val="0"/>
              <w:marBottom w:val="0"/>
              <w:divBdr>
                <w:top w:val="none" w:sz="0" w:space="0" w:color="auto"/>
                <w:left w:val="none" w:sz="0" w:space="0" w:color="auto"/>
                <w:bottom w:val="none" w:sz="0" w:space="0" w:color="auto"/>
                <w:right w:val="none" w:sz="0" w:space="0" w:color="auto"/>
              </w:divBdr>
            </w:div>
            <w:div w:id="2040861061">
              <w:marLeft w:val="0"/>
              <w:marRight w:val="0"/>
              <w:marTop w:val="0"/>
              <w:marBottom w:val="0"/>
              <w:divBdr>
                <w:top w:val="none" w:sz="0" w:space="0" w:color="auto"/>
                <w:left w:val="none" w:sz="0" w:space="0" w:color="auto"/>
                <w:bottom w:val="none" w:sz="0" w:space="0" w:color="auto"/>
                <w:right w:val="none" w:sz="0" w:space="0" w:color="auto"/>
              </w:divBdr>
            </w:div>
            <w:div w:id="995300523">
              <w:marLeft w:val="0"/>
              <w:marRight w:val="0"/>
              <w:marTop w:val="0"/>
              <w:marBottom w:val="0"/>
              <w:divBdr>
                <w:top w:val="none" w:sz="0" w:space="0" w:color="auto"/>
                <w:left w:val="none" w:sz="0" w:space="0" w:color="auto"/>
                <w:bottom w:val="none" w:sz="0" w:space="0" w:color="auto"/>
                <w:right w:val="none" w:sz="0" w:space="0" w:color="auto"/>
              </w:divBdr>
            </w:div>
            <w:div w:id="1898054548">
              <w:marLeft w:val="0"/>
              <w:marRight w:val="0"/>
              <w:marTop w:val="0"/>
              <w:marBottom w:val="0"/>
              <w:divBdr>
                <w:top w:val="none" w:sz="0" w:space="0" w:color="auto"/>
                <w:left w:val="none" w:sz="0" w:space="0" w:color="auto"/>
                <w:bottom w:val="none" w:sz="0" w:space="0" w:color="auto"/>
                <w:right w:val="none" w:sz="0" w:space="0" w:color="auto"/>
              </w:divBdr>
            </w:div>
            <w:div w:id="1007561844">
              <w:marLeft w:val="0"/>
              <w:marRight w:val="0"/>
              <w:marTop w:val="0"/>
              <w:marBottom w:val="0"/>
              <w:divBdr>
                <w:top w:val="none" w:sz="0" w:space="0" w:color="auto"/>
                <w:left w:val="none" w:sz="0" w:space="0" w:color="auto"/>
                <w:bottom w:val="none" w:sz="0" w:space="0" w:color="auto"/>
                <w:right w:val="none" w:sz="0" w:space="0" w:color="auto"/>
              </w:divBdr>
            </w:div>
            <w:div w:id="2101487324">
              <w:marLeft w:val="0"/>
              <w:marRight w:val="0"/>
              <w:marTop w:val="0"/>
              <w:marBottom w:val="0"/>
              <w:divBdr>
                <w:top w:val="none" w:sz="0" w:space="0" w:color="auto"/>
                <w:left w:val="none" w:sz="0" w:space="0" w:color="auto"/>
                <w:bottom w:val="none" w:sz="0" w:space="0" w:color="auto"/>
                <w:right w:val="none" w:sz="0" w:space="0" w:color="auto"/>
              </w:divBdr>
            </w:div>
            <w:div w:id="1482035903">
              <w:marLeft w:val="0"/>
              <w:marRight w:val="0"/>
              <w:marTop w:val="0"/>
              <w:marBottom w:val="0"/>
              <w:divBdr>
                <w:top w:val="none" w:sz="0" w:space="0" w:color="auto"/>
                <w:left w:val="none" w:sz="0" w:space="0" w:color="auto"/>
                <w:bottom w:val="none" w:sz="0" w:space="0" w:color="auto"/>
                <w:right w:val="none" w:sz="0" w:space="0" w:color="auto"/>
              </w:divBdr>
            </w:div>
            <w:div w:id="1153595271">
              <w:marLeft w:val="0"/>
              <w:marRight w:val="0"/>
              <w:marTop w:val="0"/>
              <w:marBottom w:val="0"/>
              <w:divBdr>
                <w:top w:val="none" w:sz="0" w:space="0" w:color="auto"/>
                <w:left w:val="none" w:sz="0" w:space="0" w:color="auto"/>
                <w:bottom w:val="none" w:sz="0" w:space="0" w:color="auto"/>
                <w:right w:val="none" w:sz="0" w:space="0" w:color="auto"/>
              </w:divBdr>
            </w:div>
            <w:div w:id="506485867">
              <w:marLeft w:val="0"/>
              <w:marRight w:val="0"/>
              <w:marTop w:val="0"/>
              <w:marBottom w:val="0"/>
              <w:divBdr>
                <w:top w:val="none" w:sz="0" w:space="0" w:color="auto"/>
                <w:left w:val="none" w:sz="0" w:space="0" w:color="auto"/>
                <w:bottom w:val="none" w:sz="0" w:space="0" w:color="auto"/>
                <w:right w:val="none" w:sz="0" w:space="0" w:color="auto"/>
              </w:divBdr>
            </w:div>
            <w:div w:id="389621049">
              <w:marLeft w:val="0"/>
              <w:marRight w:val="0"/>
              <w:marTop w:val="0"/>
              <w:marBottom w:val="0"/>
              <w:divBdr>
                <w:top w:val="none" w:sz="0" w:space="0" w:color="auto"/>
                <w:left w:val="none" w:sz="0" w:space="0" w:color="auto"/>
                <w:bottom w:val="none" w:sz="0" w:space="0" w:color="auto"/>
                <w:right w:val="none" w:sz="0" w:space="0" w:color="auto"/>
              </w:divBdr>
            </w:div>
            <w:div w:id="518273168">
              <w:marLeft w:val="0"/>
              <w:marRight w:val="0"/>
              <w:marTop w:val="0"/>
              <w:marBottom w:val="0"/>
              <w:divBdr>
                <w:top w:val="none" w:sz="0" w:space="0" w:color="auto"/>
                <w:left w:val="none" w:sz="0" w:space="0" w:color="auto"/>
                <w:bottom w:val="none" w:sz="0" w:space="0" w:color="auto"/>
                <w:right w:val="none" w:sz="0" w:space="0" w:color="auto"/>
              </w:divBdr>
            </w:div>
            <w:div w:id="377705113">
              <w:marLeft w:val="0"/>
              <w:marRight w:val="0"/>
              <w:marTop w:val="0"/>
              <w:marBottom w:val="0"/>
              <w:divBdr>
                <w:top w:val="none" w:sz="0" w:space="0" w:color="auto"/>
                <w:left w:val="none" w:sz="0" w:space="0" w:color="auto"/>
                <w:bottom w:val="none" w:sz="0" w:space="0" w:color="auto"/>
                <w:right w:val="none" w:sz="0" w:space="0" w:color="auto"/>
              </w:divBdr>
            </w:div>
            <w:div w:id="1225530606">
              <w:marLeft w:val="0"/>
              <w:marRight w:val="0"/>
              <w:marTop w:val="0"/>
              <w:marBottom w:val="0"/>
              <w:divBdr>
                <w:top w:val="none" w:sz="0" w:space="0" w:color="auto"/>
                <w:left w:val="none" w:sz="0" w:space="0" w:color="auto"/>
                <w:bottom w:val="none" w:sz="0" w:space="0" w:color="auto"/>
                <w:right w:val="none" w:sz="0" w:space="0" w:color="auto"/>
              </w:divBdr>
            </w:div>
            <w:div w:id="1516579783">
              <w:marLeft w:val="0"/>
              <w:marRight w:val="0"/>
              <w:marTop w:val="0"/>
              <w:marBottom w:val="0"/>
              <w:divBdr>
                <w:top w:val="none" w:sz="0" w:space="0" w:color="auto"/>
                <w:left w:val="none" w:sz="0" w:space="0" w:color="auto"/>
                <w:bottom w:val="none" w:sz="0" w:space="0" w:color="auto"/>
                <w:right w:val="none" w:sz="0" w:space="0" w:color="auto"/>
              </w:divBdr>
            </w:div>
            <w:div w:id="2018068417">
              <w:marLeft w:val="0"/>
              <w:marRight w:val="0"/>
              <w:marTop w:val="0"/>
              <w:marBottom w:val="0"/>
              <w:divBdr>
                <w:top w:val="none" w:sz="0" w:space="0" w:color="auto"/>
                <w:left w:val="none" w:sz="0" w:space="0" w:color="auto"/>
                <w:bottom w:val="none" w:sz="0" w:space="0" w:color="auto"/>
                <w:right w:val="none" w:sz="0" w:space="0" w:color="auto"/>
              </w:divBdr>
            </w:div>
            <w:div w:id="1279292433">
              <w:marLeft w:val="0"/>
              <w:marRight w:val="0"/>
              <w:marTop w:val="0"/>
              <w:marBottom w:val="0"/>
              <w:divBdr>
                <w:top w:val="none" w:sz="0" w:space="0" w:color="auto"/>
                <w:left w:val="none" w:sz="0" w:space="0" w:color="auto"/>
                <w:bottom w:val="none" w:sz="0" w:space="0" w:color="auto"/>
                <w:right w:val="none" w:sz="0" w:space="0" w:color="auto"/>
              </w:divBdr>
            </w:div>
            <w:div w:id="1629311089">
              <w:marLeft w:val="0"/>
              <w:marRight w:val="0"/>
              <w:marTop w:val="0"/>
              <w:marBottom w:val="0"/>
              <w:divBdr>
                <w:top w:val="none" w:sz="0" w:space="0" w:color="auto"/>
                <w:left w:val="none" w:sz="0" w:space="0" w:color="auto"/>
                <w:bottom w:val="none" w:sz="0" w:space="0" w:color="auto"/>
                <w:right w:val="none" w:sz="0" w:space="0" w:color="auto"/>
              </w:divBdr>
            </w:div>
            <w:div w:id="230848226">
              <w:marLeft w:val="0"/>
              <w:marRight w:val="0"/>
              <w:marTop w:val="0"/>
              <w:marBottom w:val="0"/>
              <w:divBdr>
                <w:top w:val="none" w:sz="0" w:space="0" w:color="auto"/>
                <w:left w:val="none" w:sz="0" w:space="0" w:color="auto"/>
                <w:bottom w:val="none" w:sz="0" w:space="0" w:color="auto"/>
                <w:right w:val="none" w:sz="0" w:space="0" w:color="auto"/>
              </w:divBdr>
            </w:div>
            <w:div w:id="1717705035">
              <w:marLeft w:val="0"/>
              <w:marRight w:val="0"/>
              <w:marTop w:val="0"/>
              <w:marBottom w:val="0"/>
              <w:divBdr>
                <w:top w:val="none" w:sz="0" w:space="0" w:color="auto"/>
                <w:left w:val="none" w:sz="0" w:space="0" w:color="auto"/>
                <w:bottom w:val="none" w:sz="0" w:space="0" w:color="auto"/>
                <w:right w:val="none" w:sz="0" w:space="0" w:color="auto"/>
              </w:divBdr>
            </w:div>
            <w:div w:id="1945919673">
              <w:marLeft w:val="0"/>
              <w:marRight w:val="0"/>
              <w:marTop w:val="0"/>
              <w:marBottom w:val="0"/>
              <w:divBdr>
                <w:top w:val="none" w:sz="0" w:space="0" w:color="auto"/>
                <w:left w:val="none" w:sz="0" w:space="0" w:color="auto"/>
                <w:bottom w:val="none" w:sz="0" w:space="0" w:color="auto"/>
                <w:right w:val="none" w:sz="0" w:space="0" w:color="auto"/>
              </w:divBdr>
            </w:div>
            <w:div w:id="1310288647">
              <w:marLeft w:val="0"/>
              <w:marRight w:val="0"/>
              <w:marTop w:val="0"/>
              <w:marBottom w:val="0"/>
              <w:divBdr>
                <w:top w:val="none" w:sz="0" w:space="0" w:color="auto"/>
                <w:left w:val="none" w:sz="0" w:space="0" w:color="auto"/>
                <w:bottom w:val="none" w:sz="0" w:space="0" w:color="auto"/>
                <w:right w:val="none" w:sz="0" w:space="0" w:color="auto"/>
              </w:divBdr>
            </w:div>
            <w:div w:id="595938813">
              <w:marLeft w:val="0"/>
              <w:marRight w:val="0"/>
              <w:marTop w:val="0"/>
              <w:marBottom w:val="0"/>
              <w:divBdr>
                <w:top w:val="none" w:sz="0" w:space="0" w:color="auto"/>
                <w:left w:val="none" w:sz="0" w:space="0" w:color="auto"/>
                <w:bottom w:val="none" w:sz="0" w:space="0" w:color="auto"/>
                <w:right w:val="none" w:sz="0" w:space="0" w:color="auto"/>
              </w:divBdr>
            </w:div>
            <w:div w:id="2116439717">
              <w:marLeft w:val="0"/>
              <w:marRight w:val="0"/>
              <w:marTop w:val="0"/>
              <w:marBottom w:val="0"/>
              <w:divBdr>
                <w:top w:val="none" w:sz="0" w:space="0" w:color="auto"/>
                <w:left w:val="none" w:sz="0" w:space="0" w:color="auto"/>
                <w:bottom w:val="none" w:sz="0" w:space="0" w:color="auto"/>
                <w:right w:val="none" w:sz="0" w:space="0" w:color="auto"/>
              </w:divBdr>
            </w:div>
            <w:div w:id="850097613">
              <w:marLeft w:val="0"/>
              <w:marRight w:val="0"/>
              <w:marTop w:val="0"/>
              <w:marBottom w:val="0"/>
              <w:divBdr>
                <w:top w:val="none" w:sz="0" w:space="0" w:color="auto"/>
                <w:left w:val="none" w:sz="0" w:space="0" w:color="auto"/>
                <w:bottom w:val="none" w:sz="0" w:space="0" w:color="auto"/>
                <w:right w:val="none" w:sz="0" w:space="0" w:color="auto"/>
              </w:divBdr>
            </w:div>
            <w:div w:id="1439836363">
              <w:marLeft w:val="0"/>
              <w:marRight w:val="0"/>
              <w:marTop w:val="0"/>
              <w:marBottom w:val="0"/>
              <w:divBdr>
                <w:top w:val="none" w:sz="0" w:space="0" w:color="auto"/>
                <w:left w:val="none" w:sz="0" w:space="0" w:color="auto"/>
                <w:bottom w:val="none" w:sz="0" w:space="0" w:color="auto"/>
                <w:right w:val="none" w:sz="0" w:space="0" w:color="auto"/>
              </w:divBdr>
            </w:div>
            <w:div w:id="69888679">
              <w:marLeft w:val="0"/>
              <w:marRight w:val="0"/>
              <w:marTop w:val="0"/>
              <w:marBottom w:val="0"/>
              <w:divBdr>
                <w:top w:val="none" w:sz="0" w:space="0" w:color="auto"/>
                <w:left w:val="none" w:sz="0" w:space="0" w:color="auto"/>
                <w:bottom w:val="none" w:sz="0" w:space="0" w:color="auto"/>
                <w:right w:val="none" w:sz="0" w:space="0" w:color="auto"/>
              </w:divBdr>
            </w:div>
            <w:div w:id="1025131181">
              <w:marLeft w:val="0"/>
              <w:marRight w:val="0"/>
              <w:marTop w:val="0"/>
              <w:marBottom w:val="0"/>
              <w:divBdr>
                <w:top w:val="none" w:sz="0" w:space="0" w:color="auto"/>
                <w:left w:val="none" w:sz="0" w:space="0" w:color="auto"/>
                <w:bottom w:val="none" w:sz="0" w:space="0" w:color="auto"/>
                <w:right w:val="none" w:sz="0" w:space="0" w:color="auto"/>
              </w:divBdr>
            </w:div>
            <w:div w:id="248972927">
              <w:marLeft w:val="0"/>
              <w:marRight w:val="0"/>
              <w:marTop w:val="0"/>
              <w:marBottom w:val="0"/>
              <w:divBdr>
                <w:top w:val="none" w:sz="0" w:space="0" w:color="auto"/>
                <w:left w:val="none" w:sz="0" w:space="0" w:color="auto"/>
                <w:bottom w:val="none" w:sz="0" w:space="0" w:color="auto"/>
                <w:right w:val="none" w:sz="0" w:space="0" w:color="auto"/>
              </w:divBdr>
            </w:div>
            <w:div w:id="844251324">
              <w:marLeft w:val="0"/>
              <w:marRight w:val="0"/>
              <w:marTop w:val="0"/>
              <w:marBottom w:val="0"/>
              <w:divBdr>
                <w:top w:val="none" w:sz="0" w:space="0" w:color="auto"/>
                <w:left w:val="none" w:sz="0" w:space="0" w:color="auto"/>
                <w:bottom w:val="none" w:sz="0" w:space="0" w:color="auto"/>
                <w:right w:val="none" w:sz="0" w:space="0" w:color="auto"/>
              </w:divBdr>
            </w:div>
            <w:div w:id="160658897">
              <w:marLeft w:val="0"/>
              <w:marRight w:val="0"/>
              <w:marTop w:val="0"/>
              <w:marBottom w:val="0"/>
              <w:divBdr>
                <w:top w:val="none" w:sz="0" w:space="0" w:color="auto"/>
                <w:left w:val="none" w:sz="0" w:space="0" w:color="auto"/>
                <w:bottom w:val="none" w:sz="0" w:space="0" w:color="auto"/>
                <w:right w:val="none" w:sz="0" w:space="0" w:color="auto"/>
              </w:divBdr>
            </w:div>
            <w:div w:id="195894192">
              <w:marLeft w:val="0"/>
              <w:marRight w:val="0"/>
              <w:marTop w:val="0"/>
              <w:marBottom w:val="0"/>
              <w:divBdr>
                <w:top w:val="none" w:sz="0" w:space="0" w:color="auto"/>
                <w:left w:val="none" w:sz="0" w:space="0" w:color="auto"/>
                <w:bottom w:val="none" w:sz="0" w:space="0" w:color="auto"/>
                <w:right w:val="none" w:sz="0" w:space="0" w:color="auto"/>
              </w:divBdr>
            </w:div>
            <w:div w:id="797408878">
              <w:marLeft w:val="0"/>
              <w:marRight w:val="0"/>
              <w:marTop w:val="0"/>
              <w:marBottom w:val="0"/>
              <w:divBdr>
                <w:top w:val="none" w:sz="0" w:space="0" w:color="auto"/>
                <w:left w:val="none" w:sz="0" w:space="0" w:color="auto"/>
                <w:bottom w:val="none" w:sz="0" w:space="0" w:color="auto"/>
                <w:right w:val="none" w:sz="0" w:space="0" w:color="auto"/>
              </w:divBdr>
            </w:div>
            <w:div w:id="1991710762">
              <w:marLeft w:val="0"/>
              <w:marRight w:val="0"/>
              <w:marTop w:val="0"/>
              <w:marBottom w:val="0"/>
              <w:divBdr>
                <w:top w:val="none" w:sz="0" w:space="0" w:color="auto"/>
                <w:left w:val="none" w:sz="0" w:space="0" w:color="auto"/>
                <w:bottom w:val="none" w:sz="0" w:space="0" w:color="auto"/>
                <w:right w:val="none" w:sz="0" w:space="0" w:color="auto"/>
              </w:divBdr>
            </w:div>
            <w:div w:id="611864682">
              <w:marLeft w:val="0"/>
              <w:marRight w:val="0"/>
              <w:marTop w:val="0"/>
              <w:marBottom w:val="0"/>
              <w:divBdr>
                <w:top w:val="none" w:sz="0" w:space="0" w:color="auto"/>
                <w:left w:val="none" w:sz="0" w:space="0" w:color="auto"/>
                <w:bottom w:val="none" w:sz="0" w:space="0" w:color="auto"/>
                <w:right w:val="none" w:sz="0" w:space="0" w:color="auto"/>
              </w:divBdr>
            </w:div>
            <w:div w:id="561411252">
              <w:marLeft w:val="0"/>
              <w:marRight w:val="0"/>
              <w:marTop w:val="0"/>
              <w:marBottom w:val="0"/>
              <w:divBdr>
                <w:top w:val="none" w:sz="0" w:space="0" w:color="auto"/>
                <w:left w:val="none" w:sz="0" w:space="0" w:color="auto"/>
                <w:bottom w:val="none" w:sz="0" w:space="0" w:color="auto"/>
                <w:right w:val="none" w:sz="0" w:space="0" w:color="auto"/>
              </w:divBdr>
            </w:div>
            <w:div w:id="1498232858">
              <w:marLeft w:val="0"/>
              <w:marRight w:val="0"/>
              <w:marTop w:val="0"/>
              <w:marBottom w:val="0"/>
              <w:divBdr>
                <w:top w:val="none" w:sz="0" w:space="0" w:color="auto"/>
                <w:left w:val="none" w:sz="0" w:space="0" w:color="auto"/>
                <w:bottom w:val="none" w:sz="0" w:space="0" w:color="auto"/>
                <w:right w:val="none" w:sz="0" w:space="0" w:color="auto"/>
              </w:divBdr>
            </w:div>
            <w:div w:id="1322271785">
              <w:marLeft w:val="0"/>
              <w:marRight w:val="0"/>
              <w:marTop w:val="0"/>
              <w:marBottom w:val="0"/>
              <w:divBdr>
                <w:top w:val="none" w:sz="0" w:space="0" w:color="auto"/>
                <w:left w:val="none" w:sz="0" w:space="0" w:color="auto"/>
                <w:bottom w:val="none" w:sz="0" w:space="0" w:color="auto"/>
                <w:right w:val="none" w:sz="0" w:space="0" w:color="auto"/>
              </w:divBdr>
            </w:div>
            <w:div w:id="1752775373">
              <w:marLeft w:val="0"/>
              <w:marRight w:val="0"/>
              <w:marTop w:val="0"/>
              <w:marBottom w:val="0"/>
              <w:divBdr>
                <w:top w:val="none" w:sz="0" w:space="0" w:color="auto"/>
                <w:left w:val="none" w:sz="0" w:space="0" w:color="auto"/>
                <w:bottom w:val="none" w:sz="0" w:space="0" w:color="auto"/>
                <w:right w:val="none" w:sz="0" w:space="0" w:color="auto"/>
              </w:divBdr>
            </w:div>
            <w:div w:id="1906526833">
              <w:marLeft w:val="0"/>
              <w:marRight w:val="0"/>
              <w:marTop w:val="0"/>
              <w:marBottom w:val="0"/>
              <w:divBdr>
                <w:top w:val="none" w:sz="0" w:space="0" w:color="auto"/>
                <w:left w:val="none" w:sz="0" w:space="0" w:color="auto"/>
                <w:bottom w:val="none" w:sz="0" w:space="0" w:color="auto"/>
                <w:right w:val="none" w:sz="0" w:space="0" w:color="auto"/>
              </w:divBdr>
            </w:div>
            <w:div w:id="9765149">
              <w:marLeft w:val="0"/>
              <w:marRight w:val="0"/>
              <w:marTop w:val="0"/>
              <w:marBottom w:val="0"/>
              <w:divBdr>
                <w:top w:val="none" w:sz="0" w:space="0" w:color="auto"/>
                <w:left w:val="none" w:sz="0" w:space="0" w:color="auto"/>
                <w:bottom w:val="none" w:sz="0" w:space="0" w:color="auto"/>
                <w:right w:val="none" w:sz="0" w:space="0" w:color="auto"/>
              </w:divBdr>
            </w:div>
            <w:div w:id="1134832890">
              <w:marLeft w:val="0"/>
              <w:marRight w:val="0"/>
              <w:marTop w:val="0"/>
              <w:marBottom w:val="0"/>
              <w:divBdr>
                <w:top w:val="none" w:sz="0" w:space="0" w:color="auto"/>
                <w:left w:val="none" w:sz="0" w:space="0" w:color="auto"/>
                <w:bottom w:val="none" w:sz="0" w:space="0" w:color="auto"/>
                <w:right w:val="none" w:sz="0" w:space="0" w:color="auto"/>
              </w:divBdr>
            </w:div>
            <w:div w:id="127169083">
              <w:marLeft w:val="0"/>
              <w:marRight w:val="0"/>
              <w:marTop w:val="0"/>
              <w:marBottom w:val="0"/>
              <w:divBdr>
                <w:top w:val="none" w:sz="0" w:space="0" w:color="auto"/>
                <w:left w:val="none" w:sz="0" w:space="0" w:color="auto"/>
                <w:bottom w:val="none" w:sz="0" w:space="0" w:color="auto"/>
                <w:right w:val="none" w:sz="0" w:space="0" w:color="auto"/>
              </w:divBdr>
            </w:div>
            <w:div w:id="1839879116">
              <w:marLeft w:val="0"/>
              <w:marRight w:val="0"/>
              <w:marTop w:val="0"/>
              <w:marBottom w:val="0"/>
              <w:divBdr>
                <w:top w:val="none" w:sz="0" w:space="0" w:color="auto"/>
                <w:left w:val="none" w:sz="0" w:space="0" w:color="auto"/>
                <w:bottom w:val="none" w:sz="0" w:space="0" w:color="auto"/>
                <w:right w:val="none" w:sz="0" w:space="0" w:color="auto"/>
              </w:divBdr>
            </w:div>
            <w:div w:id="1638026503">
              <w:marLeft w:val="0"/>
              <w:marRight w:val="0"/>
              <w:marTop w:val="0"/>
              <w:marBottom w:val="0"/>
              <w:divBdr>
                <w:top w:val="none" w:sz="0" w:space="0" w:color="auto"/>
                <w:left w:val="none" w:sz="0" w:space="0" w:color="auto"/>
                <w:bottom w:val="none" w:sz="0" w:space="0" w:color="auto"/>
                <w:right w:val="none" w:sz="0" w:space="0" w:color="auto"/>
              </w:divBdr>
            </w:div>
            <w:div w:id="919944881">
              <w:marLeft w:val="0"/>
              <w:marRight w:val="0"/>
              <w:marTop w:val="0"/>
              <w:marBottom w:val="0"/>
              <w:divBdr>
                <w:top w:val="none" w:sz="0" w:space="0" w:color="auto"/>
                <w:left w:val="none" w:sz="0" w:space="0" w:color="auto"/>
                <w:bottom w:val="none" w:sz="0" w:space="0" w:color="auto"/>
                <w:right w:val="none" w:sz="0" w:space="0" w:color="auto"/>
              </w:divBdr>
            </w:div>
            <w:div w:id="718092949">
              <w:marLeft w:val="0"/>
              <w:marRight w:val="0"/>
              <w:marTop w:val="0"/>
              <w:marBottom w:val="0"/>
              <w:divBdr>
                <w:top w:val="none" w:sz="0" w:space="0" w:color="auto"/>
                <w:left w:val="none" w:sz="0" w:space="0" w:color="auto"/>
                <w:bottom w:val="none" w:sz="0" w:space="0" w:color="auto"/>
                <w:right w:val="none" w:sz="0" w:space="0" w:color="auto"/>
              </w:divBdr>
            </w:div>
            <w:div w:id="271862483">
              <w:marLeft w:val="0"/>
              <w:marRight w:val="0"/>
              <w:marTop w:val="0"/>
              <w:marBottom w:val="0"/>
              <w:divBdr>
                <w:top w:val="none" w:sz="0" w:space="0" w:color="auto"/>
                <w:left w:val="none" w:sz="0" w:space="0" w:color="auto"/>
                <w:bottom w:val="none" w:sz="0" w:space="0" w:color="auto"/>
                <w:right w:val="none" w:sz="0" w:space="0" w:color="auto"/>
              </w:divBdr>
            </w:div>
            <w:div w:id="300889572">
              <w:marLeft w:val="0"/>
              <w:marRight w:val="0"/>
              <w:marTop w:val="0"/>
              <w:marBottom w:val="0"/>
              <w:divBdr>
                <w:top w:val="none" w:sz="0" w:space="0" w:color="auto"/>
                <w:left w:val="none" w:sz="0" w:space="0" w:color="auto"/>
                <w:bottom w:val="none" w:sz="0" w:space="0" w:color="auto"/>
                <w:right w:val="none" w:sz="0" w:space="0" w:color="auto"/>
              </w:divBdr>
            </w:div>
            <w:div w:id="129400735">
              <w:marLeft w:val="0"/>
              <w:marRight w:val="0"/>
              <w:marTop w:val="0"/>
              <w:marBottom w:val="0"/>
              <w:divBdr>
                <w:top w:val="none" w:sz="0" w:space="0" w:color="auto"/>
                <w:left w:val="none" w:sz="0" w:space="0" w:color="auto"/>
                <w:bottom w:val="none" w:sz="0" w:space="0" w:color="auto"/>
                <w:right w:val="none" w:sz="0" w:space="0" w:color="auto"/>
              </w:divBdr>
            </w:div>
            <w:div w:id="846214791">
              <w:marLeft w:val="0"/>
              <w:marRight w:val="0"/>
              <w:marTop w:val="0"/>
              <w:marBottom w:val="0"/>
              <w:divBdr>
                <w:top w:val="none" w:sz="0" w:space="0" w:color="auto"/>
                <w:left w:val="none" w:sz="0" w:space="0" w:color="auto"/>
                <w:bottom w:val="none" w:sz="0" w:space="0" w:color="auto"/>
                <w:right w:val="none" w:sz="0" w:space="0" w:color="auto"/>
              </w:divBdr>
            </w:div>
            <w:div w:id="1796558018">
              <w:marLeft w:val="0"/>
              <w:marRight w:val="0"/>
              <w:marTop w:val="0"/>
              <w:marBottom w:val="0"/>
              <w:divBdr>
                <w:top w:val="none" w:sz="0" w:space="0" w:color="auto"/>
                <w:left w:val="none" w:sz="0" w:space="0" w:color="auto"/>
                <w:bottom w:val="none" w:sz="0" w:space="0" w:color="auto"/>
                <w:right w:val="none" w:sz="0" w:space="0" w:color="auto"/>
              </w:divBdr>
            </w:div>
            <w:div w:id="12856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 Ethane</cp:lastModifiedBy>
  <cp:revision>2</cp:revision>
  <dcterms:created xsi:type="dcterms:W3CDTF">2024-12-03T14:03:00Z</dcterms:created>
  <dcterms:modified xsi:type="dcterms:W3CDTF">2024-12-03T14:03:00Z</dcterms:modified>
  <cp:category/>
</cp:coreProperties>
</file>